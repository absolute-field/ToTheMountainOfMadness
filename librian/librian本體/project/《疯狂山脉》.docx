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241 on Windows Server 2016 -->
    <w:p>
      <w:pPr>
        <w:jc w:val="left"/>
      </w:pPr>
      <w:r>
        <w:rPr>
          <w:rFonts w:ascii="宋体" w:eastAsia="宋体"/>
          <w:color w:val="A4B6A0"/>
          <w:sz w:val="30"/>
          <w:szCs w:val="30"/>
        </w:rPr>
        <w:t>[伯霁]:	"——————————"</w:t>
      </w:r>
    </w:p>
    <w:p>
      <w:pPr>
        <w:jc w:val="left"/>
      </w:pPr>
      <w:r>
        <w:rPr>
          <w:rFonts w:ascii="宋体" w:eastAsia="宋体"/>
          <w:color w:val="A4B6A0"/>
          <w:sz w:val="30"/>
          <w:szCs w:val="30"/>
        </w:rPr>
        <w:t>[伯霁]:	"按照K2的邀约,你们聚集在澳大利亚某处。当你们走入这个在墙壁上挂满了登山道具的山中小屋里,壁炉里的木头正被火灼烧得噼啪作响。
有三个人在屋内等待着你们的到来,他们以一名白发的老年男性作为中心,环坐在布艺的老式沙发上。"</w:t>
      </w:r>
    </w:p>
    <w:p>
      <w:pPr>
        <w:jc w:val="left"/>
      </w:pPr>
      <w:r>
        <w:rPr>
          <w:rFonts w:ascii="宋体" w:eastAsia="宋体"/>
          <w:color w:val="d9d9d9"/>
          <w:sz w:val="30"/>
          <w:szCs w:val="30"/>
        </w:rPr>
        <w:t>骰娘:	"这个就是您吗？我已经记住了，您也要加油啊。"</w:t>
      </w:r>
    </w:p>
    <w:p>
      <w:pPr>
        <w:jc w:val="left"/>
      </w:pPr>
      <w:r>
        <w:rPr>
          <w:rFonts w:ascii="宋体" w:eastAsia="宋体"/>
          <w:color w:val="A4B6A0"/>
          <w:sz w:val="30"/>
          <w:szCs w:val="30"/>
        </w:rPr>
        <w:t>[伯霁]:	"其余两人当中一个是亚裔女性,长相秀丽,齐眉的刘海被打理的整整齐齐,只是看起来有些淡泊和疏离的神色。另一个则是一个金发的青年,此时正以一个略显懒散的姿势坐在靠近壁炉的位置,看他细皮嫩肉的样子,很难想象他是一个老练的登山家。"</w:t>
      </w:r>
    </w:p>
    <w:p>
      <w:pPr>
        <w:jc w:val="left"/>
      </w:pPr>
      <w:r>
        <w:rPr>
          <w:rFonts w:ascii="宋体" w:eastAsia="宋体"/>
          <w:color w:val="A4B6A0"/>
          <w:sz w:val="30"/>
          <w:szCs w:val="30"/>
        </w:rPr>
        <w:t>[伯霁]:	在人来齐之后,老者站了起来:“非常感谢诸位聚集到这个地方。我叫做凯文 ? 金古斯通。如果能取姓和名的首字母称呼我为 K2 的话我会很高兴的。当然,为了不让首字母蒙羞,K2 我有单独完成登顶。这次将作为这个登山队的队长,请多指教。” 
“这次的队伍就是聚集在这里的 6 人。第一次见面的人应该也很多,首先自我介绍一下吧。”</w:t>
      </w:r>
    </w:p>
    <w:p>
      <w:pPr>
        <w:jc w:val="left"/>
      </w:pPr>
      <w:r>
        <w:rPr>
          <w:rFonts w:ascii="宋体" w:eastAsia="宋体"/>
          <w:color w:val="a64d79"/>
          <w:sz w:val="30"/>
          <w:szCs w:val="30"/>
        </w:rPr>
        <w:t>([伯霁]:	就简绍一下名字、年龄、性别、国籍、外貌、经历之类。能力值与技能也可以简单说一下。总之是否隐藏信息你们自行决定。)</w:t>
      </w:r>
    </w:p>
    <w:p>
      <w:pPr>
        <w:jc w:val="left"/>
      </w:pPr>
      <w:r>
        <w:rPr>
          <w:rFonts w:ascii="宋体" w:eastAsia="宋体"/>
          <w:color w:val="a64d79"/>
          <w:sz w:val="30"/>
          <w:szCs w:val="30"/>
        </w:rPr>
        <w:t>([伯霁]:	阿黄第一个,杰尼第二,菜英文第三个,请)</w:t>
      </w:r>
    </w:p>
    <w:p>
      <w:pPr>
        <w:jc w:val="left"/>
      </w:pPr>
      <w:r>
        <w:rPr>
          <w:rFonts w:ascii="宋体" w:eastAsia="宋体"/>
          <w:color w:val="a64d79"/>
          <w:sz w:val="30"/>
          <w:szCs w:val="30"/>
        </w:rPr>
        <w:t>([斯科特·约瑟夫·朱加什维利·波拿巴]:	好)</w:t>
      </w:r>
    </w:p>
    <w:p>
      <w:pPr>
        <w:jc w:val="left"/>
      </w:pPr>
      <w:r>
        <w:rPr>
          <w:rFonts w:ascii="宋体" w:eastAsia="宋体"/>
          <w:color w:val="5668FF"/>
          <w:sz w:val="30"/>
          <w:szCs w:val="30"/>
        </w:rPr>
        <w:t>[夏伯渝]:	老夫是夏伯渝,我曾经成功地登上了珠穆朗玛峰,成为了中国第一个依靠双腿假肢登上珠峰的人,被入选感动中国2018候选人物。 当选“2018北京榜样”。2月,荣获2019年劳伦斯世界体育奖年度最佳体育时刻奖。</w:t>
      </w:r>
    </w:p>
    <w:p>
      <w:pPr>
        <w:jc w:val="left"/>
      </w:pPr>
      <w:r>
        <w:rPr>
          <w:rFonts w:ascii="宋体" w:eastAsia="宋体"/>
          <w:color w:val="5668FF"/>
          <w:sz w:val="30"/>
          <w:szCs w:val="30"/>
        </w:rPr>
        <w:t>[夏伯渝]:	"[CQ:image,file={66DC736C-3969-5D7C-F7E1-9FE63D34EFF4}.mirai,url=http://gchat.qpic.cn/gchatpic_new/1031950905/1047751713-2329574913-66DC736C39695D7CF7E19FE63D34EFF4/0?term=2]"</w:t>
      </w:r>
    </w:p>
    <w:p>
      <w:pPr>
        <w:jc w:val="left"/>
      </w:pPr>
      <w:r>
        <w:rPr>
          <w:rFonts w:ascii="宋体" w:eastAsia="宋体"/>
          <w:color w:val="a64d79"/>
          <w:sz w:val="30"/>
          <w:szCs w:val="30"/>
        </w:rPr>
        <w:t>([夏伯渝]:	外貌自己看吧)</w:t>
      </w:r>
    </w:p>
    <w:p>
      <w:pPr>
        <w:jc w:val="left"/>
      </w:pPr>
      <w:r>
        <w:rPr>
          <w:rFonts w:ascii="宋体" w:eastAsia="宋体"/>
          <w:color w:val="a64d79"/>
          <w:sz w:val="30"/>
          <w:szCs w:val="30"/>
        </w:rPr>
        <w:t>([云芳清]:	???)</w:t>
      </w:r>
    </w:p>
    <w:p>
      <w:pPr>
        <w:jc w:val="left"/>
      </w:pPr>
      <w:r>
        <w:rPr>
          <w:rFonts w:ascii="宋体" w:eastAsia="宋体"/>
          <w:color w:val="5668FF"/>
          <w:sz w:val="30"/>
          <w:szCs w:val="30"/>
        </w:rPr>
        <w:t>[夏伯渝]:	"[CQ:image,file={8360929A-3F98-25C8-6A0B-1A2E764C906D}.mirai,url=http://gchat.qpic.cn/gchatpic_new/1031950905/1047751713-2264274041-8360929A3F9825C86A0B1A2E764C906D/0?term=2]"</w:t>
      </w:r>
    </w:p>
    <w:p>
      <w:pPr>
        <w:jc w:val="left"/>
      </w:pPr>
      <w:r>
        <w:rPr>
          <w:rFonts w:ascii="宋体" w:eastAsia="宋体"/>
          <w:color w:val="a64d79"/>
          <w:sz w:val="30"/>
          <w:szCs w:val="30"/>
        </w:rPr>
        <w:t>([云芳清]:	草草草!)</w:t>
      </w:r>
    </w:p>
    <w:p>
      <w:pPr>
        <w:jc w:val="left"/>
      </w:pPr>
      <w:r>
        <w:rPr>
          <w:rFonts w:ascii="宋体" w:eastAsia="宋体"/>
          <w:color w:val="a64d79"/>
          <w:sz w:val="30"/>
          <w:szCs w:val="30"/>
        </w:rPr>
        <w:t>([伯霁]:	怎么样,真正的穿林北腿)</w:t>
      </w:r>
    </w:p>
    <w:p>
      <w:pPr>
        <w:jc w:val="left"/>
      </w:pPr>
      <w:r>
        <w:rPr>
          <w:rFonts w:ascii="宋体" w:eastAsia="宋体"/>
          <w:color w:val="a64d79"/>
          <w:sz w:val="30"/>
          <w:szCs w:val="30"/>
        </w:rPr>
        <w:t>([斯科特·约瑟夫·朱加什维利·波拿巴]:	草)</w:t>
      </w:r>
    </w:p>
    <w:p>
      <w:pPr>
        <w:jc w:val="left"/>
      </w:pPr>
      <w:r>
        <w:rPr>
          <w:rFonts w:ascii="宋体" w:eastAsia="宋体"/>
          <w:color w:val="a64d79"/>
          <w:sz w:val="30"/>
          <w:szCs w:val="30"/>
        </w:rPr>
        <w:t>([斯科特·约瑟夫·朱加什维利·波拿巴]:	谢谢,有笑道)</w:t>
      </w:r>
    </w:p>
    <w:p>
      <w:pPr>
        <w:jc w:val="left"/>
      </w:pPr>
      <w:r>
        <w:rPr>
          <w:rFonts w:ascii="宋体" w:eastAsia="宋体"/>
          <w:color w:val="FFA611"/>
          <w:sz w:val="30"/>
          <w:szCs w:val="30"/>
        </w:rPr>
        <w:t>[云芳清]:	“我叫云芳清,来自中国,有曾经跟随XX队伍登顶过洛子峰的经验”这个看上去个子高高的华裔女人说道</w:t>
      </w:r>
    </w:p>
    <w:p>
      <w:pPr>
        <w:jc w:val="left"/>
      </w:pPr>
      <w:r>
        <w:rPr>
          <w:rFonts w:ascii="宋体" w:eastAsia="宋体"/>
          <w:color/>
          <w:sz w:val="30"/>
          <w:szCs w:val="30"/>
        </w:rPr>
        <w:t>[斯科特·约瑟夫·朱加什维利·波拿巴]:	“我是斯科特,来自苏联,不对,不好意思,俄罗斯,曾经在东西伯利亚登山多年。”斯科特是个外貌平平无奇的男青年,个头矮矮的,脸上有着多年在恶劣天气生活的痕迹。</w:t>
      </w:r>
    </w:p>
    <w:p>
      <w:pPr>
        <w:jc w:val="left"/>
      </w:pPr>
      <w:r>
        <w:rPr>
          <w:rFonts w:ascii="宋体" w:eastAsia="宋体"/>
          <w:color w:val="FFA611"/>
          <w:sz w:val="30"/>
          <w:szCs w:val="30"/>
        </w:rPr>
        <w:t>[云芳清]:	"看了看夏伯渝的脚,有些不太信任的样子"</w:t>
      </w:r>
    </w:p>
    <w:p>
      <w:pPr>
        <w:jc w:val="left"/>
      </w:pPr>
      <w:r>
        <w:rPr>
          <w:rFonts w:ascii="宋体" w:eastAsia="宋体"/>
          <w:color w:val="a64d79"/>
          <w:sz w:val="30"/>
          <w:szCs w:val="30"/>
        </w:rPr>
        <w:t>([云芳清]:	哦不,是腿)</w:t>
      </w:r>
    </w:p>
    <w:p>
      <w:pPr>
        <w:jc w:val="left"/>
      </w:pPr>
      <w:r>
        <w:rPr>
          <w:rFonts w:ascii="宋体" w:eastAsia="宋体"/>
          <w:color w:val="a64d79"/>
          <w:sz w:val="30"/>
          <w:szCs w:val="30"/>
        </w:rPr>
        <w:t>([夏伯渝]:	信不信我启动外骨骼装甲一跳跳10m给你看)</w:t>
      </w:r>
    </w:p>
    <w:p>
      <w:pPr>
        <w:jc w:val="left"/>
      </w:pPr>
      <w:r>
        <w:rPr>
          <w:rFonts w:ascii="宋体" w:eastAsia="宋体"/>
          <w:color/>
          <w:sz w:val="30"/>
          <w:szCs w:val="30"/>
        </w:rPr>
        <w:t>[斯科特·约瑟夫·朱加什维利·波拿巴]:	"斯科特显然对夏先生的腿很感兴趣,他不由得多看了两眼。"</w:t>
      </w:r>
    </w:p>
    <w:p>
      <w:pPr>
        <w:jc w:val="left"/>
      </w:pPr>
      <w:r>
        <w:rPr>
          <w:rFonts w:ascii="宋体" w:eastAsia="宋体"/>
          <w:color w:val="FF0000"/>
          <w:sz w:val="30"/>
          <w:szCs w:val="30"/>
        </w:rPr>
        <w:t>[夏伯渝]	发起行动	夏某人只是抱着双臂站着,不和这些小年轻一般计较</w:t>
      </w:r>
    </w:p>
    <w:p>
      <w:pPr>
        <w:jc w:val="left"/>
      </w:pPr>
      <w:r>
        <w:rPr>
          <w:rFonts w:ascii="宋体" w:eastAsia="宋体"/>
          <w:color w:val="a64d79"/>
          <w:sz w:val="30"/>
          <w:szCs w:val="30"/>
        </w:rPr>
        <w:t>([云芳清]:	大家都喜欢看您的腿,来撸两腿)</w:t>
      </w:r>
    </w:p>
    <w:p>
      <w:pPr>
        <w:jc w:val="left"/>
      </w:pPr>
      <w:r>
        <w:rPr>
          <w:rFonts w:ascii="宋体" w:eastAsia="宋体"/>
          <w:color w:val="a64d79"/>
          <w:sz w:val="30"/>
          <w:szCs w:val="30"/>
        </w:rPr>
        <w:t>([云芳清]:	大家都喜欢看您的腿,来露两腿)</w:t>
      </w:r>
    </w:p>
    <w:p>
      <w:pPr>
        <w:jc w:val="left"/>
      </w:pPr>
      <w:r>
        <w:rPr>
          <w:rFonts w:ascii="宋体" w:eastAsia="宋体"/>
          <w:color w:val="a64d79"/>
          <w:sz w:val="30"/>
          <w:szCs w:val="30"/>
        </w:rPr>
        <w:t>([斯科特·约瑟夫·朱加什维利·波拿巴]:	来路两腿传林北腿)</w:t>
      </w:r>
    </w:p>
    <w:p>
      <w:pPr>
        <w:jc w:val="left"/>
      </w:pPr>
      <w:r>
        <w:rPr>
          <w:rFonts w:ascii="宋体" w:eastAsia="宋体"/>
          <w:color w:val="a64d79"/>
          <w:sz w:val="30"/>
          <w:szCs w:val="30"/>
        </w:rPr>
        <w:t>([夏伯渝]:	我一腿的伤害是1d8+1d6,你可能会死)</w:t>
      </w:r>
    </w:p>
    <w:p>
      <w:pPr>
        <w:jc w:val="left"/>
      </w:pPr>
      <w:r>
        <w:rPr>
          <w:rFonts w:ascii="宋体" w:eastAsia="宋体"/>
          <w:color w:val="a64d79"/>
          <w:sz w:val="30"/>
          <w:szCs w:val="30"/>
        </w:rPr>
        <w:t>([斯科特·约瑟夫·朱加什维利·波拿巴]:	草)</w:t>
      </w:r>
    </w:p>
    <w:p>
      <w:pPr>
        <w:jc w:val="left"/>
      </w:pPr>
      <w:r>
        <w:rPr>
          <w:rFonts w:ascii="宋体" w:eastAsia="宋体"/>
          <w:color w:val="A4B6A0"/>
          <w:sz w:val="30"/>
          <w:szCs w:val="30"/>
        </w:rPr>
        <w:t>[伯霁]:	技术跟知识都非常充足,希望各位信任她的专业素质,如果在登山时有身体不适,就告诉穗高小姐。” </w:t>
      </w:r>
    </w:p>
    <w:p>
      <w:pPr>
        <w:jc w:val="left"/>
      </w:pPr>
      <w:r>
        <w:rPr>
          <w:rFonts w:ascii="宋体" w:eastAsia="宋体"/>
          <w:color w:val="A4B6A0"/>
          <w:sz w:val="30"/>
          <w:szCs w:val="30"/>
        </w:rPr>
        <w:t>[伯霁]:	那个亚洲的女性如此说道:“我是穗高梓。在日本出生,是个医生。本次是作为登山队的医疗队员参加的。因为我不是专业的登山家,所以在极限登山方面没有各位这样傲人的成就,但也是积累了一些经验的。” 
凯文将手搭在她肩膀上补充。 
“她是我个人邀请的。值得信赖。比起那些所谓的自称 登山家来她要厉害的多了。作为无国界医师团一直在纷 争地带奔走,一有休闲就会去登山。</w:t>
      </w:r>
    </w:p>
    <w:p>
      <w:pPr>
        <w:jc w:val="left"/>
      </w:pPr>
      <w:r>
        <w:rPr>
          <w:rFonts w:ascii="宋体" w:eastAsia="宋体"/>
          <w:color w:val="a64d79"/>
          <w:sz w:val="30"/>
          <w:szCs w:val="30"/>
        </w:rPr>
        <w:t>([斯科特·约瑟夫·朱加什维利·波拿巴]:	这家伙还挺壮的)</w:t>
      </w:r>
    </w:p>
    <w:p>
      <w:pPr>
        <w:jc w:val="left"/>
      </w:pPr>
      <w:r>
        <w:rPr>
          <w:rFonts w:ascii="宋体" w:eastAsia="宋体"/>
          <w:color w:val="a64d79"/>
          <w:sz w:val="30"/>
          <w:szCs w:val="30"/>
        </w:rPr>
        <w:t>([云芳清]:	我觉得他在暗示我)</w:t>
      </w:r>
    </w:p>
    <w:p>
      <w:pPr>
        <w:jc w:val="left"/>
      </w:pPr>
      <w:r>
        <w:rPr>
          <w:rFonts w:ascii="宋体" w:eastAsia="宋体"/>
          <w:color w:val="a64d79"/>
          <w:sz w:val="30"/>
          <w:szCs w:val="30"/>
        </w:rPr>
        <w:t>([夏伯渝]:	什么嘛,我荣誉还挺多的,是个正经的登山家)</w:t>
      </w:r>
    </w:p>
    <w:p>
      <w:pPr>
        <w:jc w:val="left"/>
      </w:pPr>
      <w:r>
        <w:rPr>
          <w:rFonts w:ascii="宋体" w:eastAsia="宋体"/>
          <w:color w:val="a64d79"/>
          <w:sz w:val="30"/>
          <w:szCs w:val="30"/>
        </w:rPr>
        <w:t>([云芳清]:	我被阴阳怪气了)</w:t>
      </w:r>
    </w:p>
    <w:p>
      <w:pPr>
        <w:jc w:val="left"/>
      </w:pPr>
      <w:r>
        <w:rPr>
          <w:rFonts w:ascii="宋体" w:eastAsia="宋体"/>
          <w:color/>
          <w:sz w:val="30"/>
          <w:szCs w:val="30"/>
        </w:rPr>
        <w:t>[斯科特·约瑟夫·朱加什维利·波拿巴]:	“好的,合作愉快~”斯科特轻松的上去和穗高梓握握手</w:t>
      </w:r>
    </w:p>
    <w:p>
      <w:pPr>
        <w:jc w:val="left"/>
      </w:pPr>
      <w:r>
        <w:rPr>
          <w:rFonts w:ascii="宋体" w:eastAsia="宋体"/>
          <w:color w:val="A4B6A0"/>
          <w:sz w:val="30"/>
          <w:szCs w:val="30"/>
        </w:rPr>
        <w:t>[伯霁]:	"穗高矜持地同你握了握手。"</w:t>
      </w:r>
    </w:p>
    <w:p>
      <w:pPr>
        <w:jc w:val="left"/>
      </w:pPr>
      <w:r>
        <w:rPr>
          <w:rFonts w:ascii="宋体" w:eastAsia="宋体"/>
          <w:color w:val="a64d79"/>
          <w:sz w:val="30"/>
          <w:szCs w:val="30"/>
        </w:rPr>
        <w:t>([伯霁]:	人设真的和云妹挺像的)</w:t>
      </w:r>
    </w:p>
    <w:p>
      <w:pPr>
        <w:jc w:val="left"/>
      </w:pPr>
      <w:r>
        <w:rPr>
          <w:rFonts w:ascii="宋体" w:eastAsia="宋体"/>
          <w:color w:val="5668FF"/>
          <w:sz w:val="30"/>
          <w:szCs w:val="30"/>
        </w:rPr>
        <w:t>[夏伯渝]:	“拜托橞小姐了”</w:t>
      </w:r>
    </w:p>
    <w:p>
      <w:pPr>
        <w:jc w:val="left"/>
      </w:pPr>
      <w:r>
        <w:rPr>
          <w:rFonts w:ascii="宋体" w:eastAsia="宋体"/>
          <w:color w:val="FFA611"/>
          <w:sz w:val="30"/>
          <w:szCs w:val="30"/>
        </w:rPr>
        <w:t>[云芳清]:	"我就点了点头"</w:t>
      </w:r>
    </w:p>
    <w:p>
      <w:pPr>
        <w:jc w:val="left"/>
      </w:pPr>
      <w:r>
        <w:rPr>
          <w:rFonts w:ascii="宋体" w:eastAsia="宋体"/>
          <w:color w:val="a64d79"/>
          <w:sz w:val="30"/>
          <w:szCs w:val="30"/>
        </w:rPr>
        <w:t>([夏伯渝]:	这个橞好难打)</w:t>
      </w:r>
    </w:p>
    <w:p>
      <w:pPr>
        <w:jc w:val="left"/>
      </w:pPr>
      <w:r>
        <w:rPr>
          <w:rFonts w:ascii="宋体" w:eastAsia="宋体"/>
          <w:color w:val="a64d79"/>
          <w:sz w:val="30"/>
          <w:szCs w:val="30"/>
        </w:rPr>
        <w:t>([斯科特·约瑟夫·朱加什维利·波拿巴]:	这个橞好难打)</w:t>
      </w:r>
    </w:p>
    <w:p>
      <w:pPr>
        <w:jc w:val="left"/>
      </w:pPr>
      <w:r>
        <w:rPr>
          <w:rFonts w:ascii="宋体" w:eastAsia="宋体"/>
          <w:color w:val="a64d79"/>
          <w:sz w:val="30"/>
          <w:szCs w:val="30"/>
        </w:rPr>
        <w:t>([斯科特·约瑟夫·朱加什维利·波拿巴]:	杰尼是带恶人?)</w:t>
      </w:r>
    </w:p>
    <w:p>
      <w:pPr>
        <w:jc w:val="left"/>
      </w:pPr>
      <w:r>
        <w:rPr>
          <w:rFonts w:ascii="宋体" w:eastAsia="宋体"/>
          <w:color w:val="a64d79"/>
          <w:sz w:val="30"/>
          <w:szCs w:val="30"/>
        </w:rPr>
        <w:t>([云芳清]:	确实难找)</w:t>
      </w:r>
    </w:p>
    <w:p>
      <w:pPr>
        <w:jc w:val="left"/>
      </w:pPr>
      <w:r>
        <w:rPr>
          <w:rFonts w:ascii="宋体" w:eastAsia="宋体"/>
          <w:color w:val="A4B6A0"/>
          <w:sz w:val="30"/>
          <w:szCs w:val="30"/>
        </w:rPr>
        <w:t>[伯霁]:	“我会尽我所能的。”</w:t>
      </w:r>
    </w:p>
    <w:p>
      <w:pPr>
        <w:jc w:val="left"/>
      </w:pPr>
      <w:r>
        <w:rPr>
          <w:rFonts w:ascii="宋体" w:eastAsia="宋体"/>
          <w:color w:val="A4B6A0"/>
          <w:sz w:val="30"/>
          <w:szCs w:val="30"/>
        </w:rPr>
        <w:t>[伯霁]:	而那个金发的青年站在沙发边缘,手插在口袋里向你们做自己介绍:“我叫科修 , 澳大利亚出身 , 请多指教。”这时候你们注意到他身上的登山装备都是价格高昂的名牌货。
凯文为他做了补充说明,“他是这次登山队的赞助商,奥斯科财团的大少爷。”</w:t>
      </w:r>
    </w:p>
    <w:p>
      <w:pPr>
        <w:jc w:val="left"/>
      </w:pPr>
      <w:r>
        <w:rPr>
          <w:rFonts w:ascii="宋体" w:eastAsia="宋体"/>
          <w:color w:val="a64d79"/>
          <w:sz w:val="30"/>
          <w:szCs w:val="30"/>
        </w:rPr>
        <w:t>([斯科特·约瑟夫·朱加什维利·波拿巴]:	懂了,这就施法把他从飞机上丢下去)</w:t>
      </w:r>
    </w:p>
    <w:p>
      <w:pPr>
        <w:jc w:val="left"/>
      </w:pPr>
      <w:r>
        <w:rPr>
          <w:rFonts w:ascii="宋体" w:eastAsia="宋体"/>
          <w:color w:val="a64d79"/>
          <w:sz w:val="30"/>
          <w:szCs w:val="30"/>
        </w:rPr>
        <w:t>([斯科特·约瑟夫·朱加什维利·波拿巴]:	资本家!快重拳出击)</w:t>
      </w:r>
    </w:p>
    <w:p>
      <w:pPr>
        <w:jc w:val="left"/>
      </w:pPr>
      <w:r>
        <w:rPr>
          <w:rFonts w:ascii="宋体" w:eastAsia="宋体"/>
          <w:color w:val="a64d79"/>
          <w:sz w:val="30"/>
          <w:szCs w:val="30"/>
        </w:rPr>
        <w:t>([斯科特·约瑟夫·朱加什维利·波拿巴]:	狗头)</w:t>
      </w:r>
    </w:p>
    <w:p>
      <w:pPr>
        <w:jc w:val="left"/>
      </w:pPr>
      <w:r>
        <w:rPr>
          <w:rFonts w:ascii="宋体" w:eastAsia="宋体"/>
          <w:color w:val="FF0000"/>
          <w:sz w:val="30"/>
          <w:szCs w:val="30"/>
        </w:rPr>
        <w:t>[夏伯渝]	发起行动	点点头表示了解了</w:t>
      </w:r>
    </w:p>
    <w:p>
      <w:pPr>
        <w:jc w:val="left"/>
      </w:pPr>
      <w:r>
        <w:rPr>
          <w:rFonts w:ascii="宋体" w:eastAsia="宋体"/>
          <w:color w:val="a64d79"/>
          <w:sz w:val="30"/>
          <w:szCs w:val="30"/>
        </w:rPr>
        <w:t>([云芳清]:	大少爷来作死喽)</w:t>
      </w:r>
    </w:p>
    <w:p>
      <w:pPr>
        <w:jc w:val="left"/>
      </w:pPr>
      <w:r>
        <w:rPr>
          <w:rFonts w:ascii="宋体" w:eastAsia="宋体"/>
          <w:color w:val="a64d79"/>
          <w:sz w:val="30"/>
          <w:szCs w:val="30"/>
        </w:rPr>
        <w:t>([云芳清]:	不过,遇难了会有人来救,还不错)</w:t>
      </w:r>
    </w:p>
    <w:p>
      <w:pPr>
        <w:jc w:val="left"/>
      </w:pPr>
      <w:r>
        <w:rPr>
          <w:rFonts w:ascii="宋体" w:eastAsia="宋体"/>
          <w:color w:val="5668FF"/>
          <w:sz w:val="30"/>
          <w:szCs w:val="30"/>
        </w:rPr>
        <w:t>[夏伯渝]:	“不过,这位是要和我们一起上山吗”</w:t>
      </w:r>
    </w:p>
    <w:p>
      <w:pPr>
        <w:jc w:val="left"/>
      </w:pPr>
      <w:r>
        <w:rPr>
          <w:rFonts w:ascii="宋体" w:eastAsia="宋体"/>
          <w:color w:val="5668FF"/>
          <w:sz w:val="30"/>
          <w:szCs w:val="30"/>
        </w:rPr>
        <w:t>[夏伯渝]:	“登顶可不是开玩笑的打打篮球什么的”</w:t>
      </w:r>
    </w:p>
    <w:p>
      <w:pPr>
        <w:jc w:val="left"/>
      </w:pPr>
      <w:r>
        <w:rPr>
          <w:rFonts w:ascii="宋体" w:eastAsia="宋体"/>
          <w:color w:val="5668FF"/>
          <w:sz w:val="30"/>
          <w:szCs w:val="30"/>
        </w:rPr>
        <w:t>[夏伯渝]:	“到时候。。。”夏伯渝略显犹豫</w:t>
      </w:r>
    </w:p>
    <w:p>
      <w:pPr>
        <w:jc w:val="left"/>
      </w:pPr>
      <w:r>
        <w:rPr>
          <w:rFonts w:ascii="宋体" w:eastAsia="宋体"/>
          <w:color/>
          <w:sz w:val="30"/>
          <w:szCs w:val="30"/>
        </w:rPr>
        <w:t>[斯科特·约瑟夫·朱加什维利·波拿巴]:	“我觉得,有手有脚的年轻人总不至于输给老头子”斯科特默默的说到</w:t>
      </w:r>
    </w:p>
    <w:p>
      <w:pPr>
        <w:jc w:val="left"/>
      </w:pPr>
      <w:r>
        <w:rPr>
          <w:rFonts w:ascii="宋体" w:eastAsia="宋体"/>
          <w:color w:val="A4B6A0"/>
          <w:sz w:val="30"/>
          <w:szCs w:val="30"/>
        </w:rPr>
        <w:t>[伯霁]:	“喂,我跟那些所谓有钱人家的少爷可不一样——是用自己的双腿对抗自然的一流登山家。这次的登山也是 , 就算我家老头子没有出钱我也是会参加的。”说着他转向夏伯渝:“我可不是靠奥斯科集团混进这儿的,不会拖你们后腿的。”
凯文也只是冲你们无奈地笑一笑。</w:t>
      </w:r>
    </w:p>
    <w:p>
      <w:pPr>
        <w:jc w:val="left"/>
      </w:pPr>
      <w:r>
        <w:rPr>
          <w:rFonts w:ascii="宋体" w:eastAsia="宋体"/>
          <w:color w:val="FF0000"/>
          <w:sz w:val="30"/>
          <w:szCs w:val="30"/>
        </w:rPr>
        <w:t>[夏伯渝]	发起行动	我从包里拿出奖杯和证书拍到斯科特脸上</w:t>
      </w:r>
    </w:p>
    <w:p>
      <w:pPr>
        <w:jc w:val="left"/>
      </w:pPr>
      <w:r>
        <w:rPr>
          <w:rFonts w:ascii="宋体" w:eastAsia="宋体"/>
          <w:color w:val="a64d79"/>
          <w:sz w:val="30"/>
          <w:szCs w:val="30"/>
        </w:rPr>
        <w:t>([夏伯渝]:	要过伤害吗)</w:t>
      </w:r>
    </w:p>
    <w:p>
      <w:pPr>
        <w:jc w:val="left"/>
      </w:pPr>
      <w:r>
        <w:rPr>
          <w:rFonts w:ascii="宋体" w:eastAsia="宋体"/>
          <w:color w:val="A4B6A0"/>
          <w:sz w:val="30"/>
          <w:szCs w:val="30"/>
        </w:rPr>
        <w:t>[伯霁]:	"科修的目光也随着斯科特的话,落在了夏伯渝的下半身。"</w:t>
      </w:r>
    </w:p>
    <w:p>
      <w:pPr>
        <w:jc w:val="left"/>
      </w:pPr>
      <w:r>
        <w:rPr>
          <w:rFonts w:ascii="宋体" w:eastAsia="宋体"/>
          <w:color w:val="5668FF"/>
          <w:sz w:val="30"/>
          <w:szCs w:val="30"/>
        </w:rPr>
        <w:t>[夏伯渝]:	"[CQ:image,file={8360929A-3F98-25C8-6A0B-1A2E764C906D}.mirai,url=http://gchat.qpic.cn/gchatpic_new/1031950905/1047751713-2661028870-8360929A3F9825C86A0B1A2E764C906D/0?term=2]"</w:t>
      </w:r>
    </w:p>
    <w:p>
      <w:pPr>
        <w:jc w:val="left"/>
      </w:pPr>
      <w:r>
        <w:rPr>
          <w:rFonts w:ascii="宋体" w:eastAsia="宋体"/>
          <w:color w:val="a64d79"/>
          <w:sz w:val="30"/>
          <w:szCs w:val="30"/>
        </w:rPr>
        <w:t>([斯科特·约瑟夫·朱加什维利·波拿巴]:	你不要搞我,我警告你)</w:t>
      </w:r>
    </w:p>
    <w:p>
      <w:pPr>
        <w:jc w:val="left"/>
      </w:pPr>
      <w:r>
        <w:rPr>
          <w:rFonts w:ascii="宋体" w:eastAsia="宋体"/>
          <w:color w:val="a64d79"/>
          <w:sz w:val="30"/>
          <w:szCs w:val="30"/>
        </w:rPr>
        <w:t>([斯科特·约瑟夫·朱加什维利·波拿巴]:	不然念个法术把你从飞机上弄下去)</w:t>
      </w:r>
    </w:p>
    <w:p>
      <w:pPr>
        <w:jc w:val="left"/>
      </w:pPr>
      <w:r>
        <w:rPr>
          <w:rFonts w:ascii="宋体" w:eastAsia="宋体"/>
          <w:color w:val="a64d79"/>
          <w:sz w:val="30"/>
          <w:szCs w:val="30"/>
        </w:rPr>
        <w:t>([夏伯渝]:	杰尼,快动手,这有个邪教徒)</w:t>
      </w:r>
    </w:p>
    <w:p>
      <w:pPr>
        <w:jc w:val="left"/>
      </w:pPr>
      <w:r>
        <w:rPr>
          <w:rFonts w:ascii="宋体" w:eastAsia="宋体"/>
          <w:color w:val="a64d79"/>
          <w:sz w:val="30"/>
          <w:szCs w:val="30"/>
        </w:rPr>
        <w:t>([斯科特·约瑟夫·朱加什维利·波拿巴]:	开玩笑,我怎么可能会法术)</w:t>
      </w:r>
    </w:p>
    <w:p>
      <w:pPr>
        <w:jc w:val="left"/>
      </w:pPr>
      <w:r>
        <w:rPr>
          <w:rFonts w:ascii="宋体" w:eastAsia="宋体"/>
          <w:color w:val="a64d79"/>
          <w:sz w:val="30"/>
          <w:szCs w:val="30"/>
        </w:rPr>
        <w:t>([夏伯渝]:	那我必蹬鼻子上脸)</w:t>
      </w:r>
    </w:p>
    <w:p>
      <w:pPr>
        <w:jc w:val="left"/>
      </w:pPr>
      <w:r>
        <w:rPr>
          <w:rFonts w:ascii="宋体" w:eastAsia="宋体"/>
          <w:color w:val="a64d79"/>
          <w:sz w:val="30"/>
          <w:szCs w:val="30"/>
        </w:rPr>
        <w:t>([斯科特·约瑟夫·朱加什维利·波拿巴]:	好家伙,您就是带恶人?)</w:t>
      </w:r>
    </w:p>
    <w:p>
      <w:pPr>
        <w:jc w:val="left"/>
      </w:pPr>
      <w:r>
        <w:rPr>
          <w:rFonts w:ascii="宋体" w:eastAsia="宋体"/>
          <w:color w:val="5668FF"/>
          <w:sz w:val="30"/>
          <w:szCs w:val="30"/>
        </w:rPr>
        <w:t>[夏伯渝]:	“k2先生应该很清楚我的水平”夏某不咸不淡的说道</w:t>
      </w:r>
    </w:p>
    <w:p>
      <w:pPr>
        <w:jc w:val="left"/>
      </w:pPr>
      <w:r>
        <w:rPr>
          <w:rFonts w:ascii="宋体" w:eastAsia="宋体"/>
          <w:color w:val="A4B6A0"/>
          <w:sz w:val="30"/>
          <w:szCs w:val="30"/>
        </w:rPr>
        <w:t>[伯霁]:	"你们眼神交锋一番,凯文则招呼你们各自落座。"</w:t>
      </w:r>
    </w:p>
    <w:p>
      <w:pPr>
        <w:jc w:val="left"/>
      </w:pPr>
      <w:r>
        <w:rPr>
          <w:rFonts w:ascii="宋体" w:eastAsia="宋体"/>
          <w:color w:val="FFA611"/>
          <w:sz w:val="30"/>
          <w:szCs w:val="30"/>
        </w:rPr>
        <w:t>[云芳清]:	“好吧.....我们什么时候出发?”想着既然凯文同意带他入队,那也没什么可说的</w:t>
      </w:r>
    </w:p>
    <w:p>
      <w:pPr>
        <w:jc w:val="left"/>
      </w:pPr>
      <w:r>
        <w:rPr>
          <w:rFonts w:ascii="宋体" w:eastAsia="宋体"/>
          <w:color w:val="A4B6A0"/>
          <w:sz w:val="30"/>
          <w:szCs w:val="30"/>
        </w:rPr>
        <w:t>[伯霁]:	“好了,现在我介绍一下情况,就像你们所知道的那样,即便是现在,南极大陆仍然被迷雾笼罩。前段时间,观光客机却发现了一座“疯狂山脉”,也不知最初是谁开始这么称呼的。最高峰推测海拔超过 1 万 300 米。这可是超越珠穆朗玛峰 1,000 米以上的世界最高峰。在前段日子,组成了大规模的登山队。有名的登山家很多都参加了。然而,他们失败了,无人归还。”</w:t>
      </w:r>
    </w:p>
    <w:p>
      <w:pPr>
        <w:jc w:val="left"/>
      </w:pPr>
      <w:r>
        <w:rPr>
          <w:rFonts w:ascii="宋体" w:eastAsia="宋体"/>
          <w:color w:val="A4B6A0"/>
          <w:sz w:val="30"/>
          <w:szCs w:val="30"/>
        </w:rPr>
        <w:t>[伯霁]:	凯文沉默了一下,然后微笑一下,依稀显出自称K2的自信:“不过,我们是登山家。既然山在这里,怎么能在这时候退却呢?”</w:t>
      </w:r>
    </w:p>
    <w:p>
      <w:pPr>
        <w:jc w:val="left"/>
      </w:pPr>
      <w:r>
        <w:rPr>
          <w:rFonts w:ascii="宋体" w:eastAsia="宋体"/>
          <w:color w:val="FF0000"/>
          <w:sz w:val="30"/>
          <w:szCs w:val="30"/>
        </w:rPr>
        <w:t>[夏伯渝]	发起行动	我点点头</w:t>
      </w:r>
    </w:p>
    <w:p>
      <w:pPr>
        <w:jc w:val="left"/>
      </w:pPr>
      <w:r>
        <w:rPr>
          <w:rFonts w:ascii="宋体" w:eastAsia="宋体"/>
          <w:color/>
          <w:sz w:val="30"/>
          <w:szCs w:val="30"/>
        </w:rPr>
        <w:t>[斯科特·约瑟夫·朱加什维利·波拿巴]:	“为什么要爬山?因为山就在那里。”斯科特笑着念叨两句</w:t>
      </w:r>
    </w:p>
    <w:p>
      <w:pPr>
        <w:jc w:val="left"/>
      </w:pPr>
      <w:r>
        <w:rPr>
          <w:rFonts w:ascii="宋体" w:eastAsia="宋体"/>
          <w:color w:val="A4B6A0"/>
          <w:sz w:val="30"/>
          <w:szCs w:val="30"/>
        </w:rPr>
        <w:t>[伯霁]:	"K2超斯科特微笑点头。"</w:t>
      </w:r>
    </w:p>
    <w:p>
      <w:pPr>
        <w:jc w:val="left"/>
      </w:pPr>
      <w:r>
        <w:rPr>
          <w:rFonts w:ascii="宋体" w:eastAsia="宋体"/>
          <w:color w:val="FFA611"/>
          <w:sz w:val="30"/>
          <w:szCs w:val="30"/>
        </w:rPr>
        <w:t>[云芳清]:	"听着斯科特的话,露出了苦笑"</w:t>
      </w:r>
    </w:p>
    <w:p>
      <w:pPr>
        <w:jc w:val="left"/>
      </w:pPr>
      <w:r>
        <w:rPr>
          <w:rFonts w:ascii="宋体" w:eastAsia="宋体"/>
          <w:color w:val="A4B6A0"/>
          <w:sz w:val="30"/>
          <w:szCs w:val="30"/>
        </w:rPr>
        <w:t>[伯霁]:	“南极登陆的许可以及之后的移动手段已经由奥斯科集团准备好了。疯狂山脉周围的气候条件很严峻,出于对安全的考虑不能用飞机过去。所以在南极登陆之后,我们会借用南极考察队的雪橇犬移动到山脚 4,000米左右的高度上。之后就是海拔差 6,000 米的登山了。”
“目标只有一个,就是山脉的最高峰。我在此前,以航空拍摄的地形图为蓝本,已经确立好了登顶概率最高的路线。估计应该跟第一次登山队使用的是几乎同样</w:t>
      </w:r>
    </w:p>
    <w:p>
      <w:pPr>
        <w:jc w:val="left"/>
      </w:pPr>
      <w:r>
        <w:rPr>
          <w:rFonts w:ascii="宋体" w:eastAsia="宋体"/>
          <w:color w:val="A4B6A0"/>
          <w:sz w:val="30"/>
          <w:szCs w:val="30"/>
        </w:rPr>
        <w:t>[伯霁]:	的路线。”</w:t>
      </w:r>
    </w:p>
    <w:p>
      <w:pPr>
        <w:jc w:val="left"/>
      </w:pPr>
      <w:r>
        <w:rPr>
          <w:rFonts w:ascii="宋体" w:eastAsia="宋体"/>
          <w:color w:val="a64d79"/>
          <w:sz w:val="30"/>
          <w:szCs w:val="30"/>
        </w:rPr>
        <w:t>([夏伯渝]:	斯科特这次没带矮种马吧)</w:t>
      </w:r>
    </w:p>
    <w:p>
      <w:pPr>
        <w:jc w:val="left"/>
      </w:pPr>
      <w:r>
        <w:rPr>
          <w:rFonts w:ascii="宋体" w:eastAsia="宋体"/>
          <w:color w:val="5668FF"/>
          <w:sz w:val="30"/>
          <w:szCs w:val="30"/>
        </w:rPr>
        <w:t>[夏伯渝]:	"[CQ:image,file={8360929A-3F98-25C8-6A0B-1A2E764C906D}.mirai,url=http://gchat.qpic.cn/gchatpic_new/1031950905/1047751713-2340029066-8360929A3F9825C86A0B1A2E764C906D/0?term=2]"</w:t>
      </w:r>
    </w:p>
    <w:p>
      <w:pPr>
        <w:jc w:val="left"/>
      </w:pPr>
      <w:r>
        <w:rPr>
          <w:rFonts w:ascii="宋体" w:eastAsia="宋体"/>
          <w:color w:val="a64d79"/>
          <w:sz w:val="30"/>
          <w:szCs w:val="30"/>
        </w:rPr>
        <w:t>([斯科特·约瑟夫·朱加什维利·波拿巴]:	这次带了没腿的马)</w:t>
      </w:r>
    </w:p>
    <w:p>
      <w:pPr>
        <w:jc w:val="left"/>
      </w:pPr>
      <w:r>
        <w:rPr>
          <w:rFonts w:ascii="宋体" w:eastAsia="宋体"/>
          <w:color w:val="a64d79"/>
          <w:sz w:val="30"/>
          <w:szCs w:val="30"/>
        </w:rPr>
        <w:t>([夏伯渝]:	我错了,你根本没?)</w:t>
      </w:r>
    </w:p>
    <w:p>
      <w:pPr>
        <w:jc w:val="left"/>
      </w:pPr>
      <w:r>
        <w:rPr>
          <w:rFonts w:ascii="宋体" w:eastAsia="宋体"/>
          <w:color w:val="a64d79"/>
          <w:sz w:val="30"/>
          <w:szCs w:val="30"/>
        </w:rPr>
        <w:t>([斯科特·约瑟夫·朱加什维利·波拿巴]:	因为腿已经给我吃了)</w:t>
      </w:r>
    </w:p>
    <w:p>
      <w:pPr>
        <w:jc w:val="left"/>
      </w:pPr>
      <w:r>
        <w:rPr>
          <w:rFonts w:ascii="宋体" w:eastAsia="宋体"/>
          <w:color w:val="5668FF"/>
          <w:sz w:val="30"/>
          <w:szCs w:val="30"/>
        </w:rPr>
        <w:t>[夏伯渝]:	"[CQ:image,file={03206648-7EDF-6139-BFA9-8700AA50EBCD}.mirai,url=http://gchat.qpic.cn/gchatpic_new/1031950905/1047751713-2325934194-032066487EDF6139BFA98700AA50EBCD/0?term=2]"</w:t>
      </w:r>
    </w:p>
    <w:p>
      <w:pPr>
        <w:jc w:val="left"/>
      </w:pPr>
      <w:r>
        <w:rPr>
          <w:rFonts w:ascii="宋体" w:eastAsia="宋体"/>
          <w:color w:val="a64d79"/>
          <w:sz w:val="30"/>
          <w:szCs w:val="30"/>
        </w:rPr>
        <w:t>([斯科特·约瑟夫·朱加什维利·波拿巴]:	你在骂你现在就给掉下飞机)</w:t>
      </w:r>
    </w:p>
    <w:p>
      <w:pPr>
        <w:jc w:val="left"/>
      </w:pPr>
      <w:r>
        <w:rPr>
          <w:rFonts w:ascii="宋体" w:eastAsia="宋体"/>
          <w:color w:val="a64d79"/>
          <w:sz w:val="30"/>
          <w:szCs w:val="30"/>
        </w:rPr>
        <w:t>([夏伯渝]:	pl都狗斗和pc又有什么关系呢)</w:t>
      </w:r>
    </w:p>
    <w:p>
      <w:pPr>
        <w:jc w:val="left"/>
      </w:pPr>
      <w:r>
        <w:rPr>
          <w:rFonts w:ascii="宋体" w:eastAsia="宋体"/>
          <w:color w:val="A4B6A0"/>
          <w:sz w:val="30"/>
          <w:szCs w:val="30"/>
        </w:rPr>
        <w:t>[伯霁]:	“那么几位还有什么疑问吗?”K2转向了你们,看起来已经将情况提前告知了穗高和科修。</w:t>
      </w:r>
    </w:p>
    <w:p>
      <w:pPr>
        <w:jc w:val="left"/>
      </w:pPr>
      <w:r>
        <w:rPr>
          <w:rFonts w:ascii="宋体" w:eastAsia="宋体"/>
          <w:color/>
          <w:sz w:val="30"/>
          <w:szCs w:val="30"/>
        </w:rPr>
        <w:t>[斯科特·约瑟夫·朱加什维利·波拿巴]:	“地形图可以给我看看吗,我想要了解一下细节。”</w:t>
      </w:r>
    </w:p>
    <w:p>
      <w:pPr>
        <w:jc w:val="left"/>
      </w:pPr>
      <w:r>
        <w:rPr>
          <w:rFonts w:ascii="宋体" w:eastAsia="宋体"/>
          <w:color w:val="5668FF"/>
          <w:sz w:val="30"/>
          <w:szCs w:val="30"/>
        </w:rPr>
        <w:t>[夏伯渝]:	“有备用线路吗,第一次登山队什么也没传回来,万一是线路出现问题呢”</w:t>
      </w:r>
    </w:p>
    <w:p>
      <w:pPr>
        <w:jc w:val="left"/>
      </w:pPr>
      <w:r>
        <w:rPr>
          <w:rFonts w:ascii="宋体" w:eastAsia="宋体"/>
          <w:color w:val="a64d79"/>
          <w:sz w:val="30"/>
          <w:szCs w:val="30"/>
        </w:rPr>
        <w:t>([云芳清]:	对了,第一队是什么时候去的啊)</w:t>
      </w:r>
    </w:p>
    <w:p>
      <w:pPr>
        <w:jc w:val="left"/>
      </w:pPr>
      <w:r>
        <w:rPr>
          <w:rFonts w:ascii="宋体" w:eastAsia="宋体"/>
          <w:color w:val="A4B6A0"/>
          <w:sz w:val="30"/>
          <w:szCs w:val="30"/>
        </w:rPr>
        <w:t>[伯霁]:	"[CQ:image,file={95A99541-4305-7597-210E-D6055AC98C37}.mirai,url=http://gchat.qpic.cn/gchatpic_new/542496292/1047751713-2202120800-95A9954143057597210ED6055AC98C37/0?term=2]"</w:t>
      </w:r>
    </w:p>
    <w:p>
      <w:pPr>
        <w:jc w:val="left"/>
      </w:pPr>
      <w:r>
        <w:rPr>
          <w:rFonts w:ascii="宋体" w:eastAsia="宋体"/>
          <w:color w:val="a64d79"/>
          <w:sz w:val="30"/>
          <w:szCs w:val="30"/>
        </w:rPr>
        <w:t>([斯科特·约瑟夫·朱加什维利·波拿巴]:	这图,还挺抽象的)</w:t>
      </w:r>
    </w:p>
    <w:p>
      <w:pPr>
        <w:jc w:val="left"/>
      </w:pPr>
      <w:r>
        <w:rPr>
          <w:rFonts w:ascii="宋体" w:eastAsia="宋体"/>
          <w:color w:val="A4B6A0"/>
          <w:sz w:val="30"/>
          <w:szCs w:val="30"/>
        </w:rPr>
        <w:t>[伯霁]:	“虽然如此,不过这条路线的难度相对较低,以我的经验来看,很难找到更安全的路线。不如等我们到达疯狂山脉,再做分辨。”</w:t>
      </w:r>
    </w:p>
    <w:p>
      <w:pPr>
        <w:jc w:val="left"/>
      </w:pPr>
      <w:r>
        <w:rPr>
          <w:rFonts w:ascii="宋体" w:eastAsia="宋体"/>
          <w:color/>
          <w:sz w:val="30"/>
          <w:szCs w:val="30"/>
        </w:rPr>
        <w:t>[斯科特·约瑟夫·朱加什维利·波拿巴]:	“好的”斯科特点点头</w:t>
      </w:r>
    </w:p>
    <w:p>
      <w:pPr>
        <w:jc w:val="left"/>
      </w:pPr>
      <w:r>
        <w:rPr>
          <w:rFonts w:ascii="宋体" w:eastAsia="宋体"/>
          <w:color w:val="a64d79"/>
          <w:sz w:val="30"/>
          <w:szCs w:val="30"/>
        </w:rPr>
        <w:t>([伯霁]:	大概三个月前)</w:t>
      </w:r>
    </w:p>
    <w:p>
      <w:pPr>
        <w:jc w:val="left"/>
      </w:pPr>
      <w:r>
        <w:rPr>
          <w:rFonts w:ascii="宋体" w:eastAsia="宋体"/>
          <w:color w:val="a64d79"/>
          <w:sz w:val="30"/>
          <w:szCs w:val="30"/>
        </w:rPr>
        <w:t>([云芳清]:	........)</w:t>
      </w:r>
    </w:p>
    <w:p>
      <w:pPr>
        <w:jc w:val="left"/>
      </w:pPr>
      <w:r>
        <w:rPr>
          <w:rFonts w:ascii="宋体" w:eastAsia="宋体"/>
          <w:color w:val="a64d79"/>
          <w:sz w:val="30"/>
          <w:szCs w:val="30"/>
        </w:rPr>
        <w:t>([云芳清]:	好家伙)</w:t>
      </w:r>
    </w:p>
    <w:p>
      <w:pPr>
        <w:jc w:val="left"/>
      </w:pPr>
      <w:r>
        <w:rPr>
          <w:rFonts w:ascii="宋体" w:eastAsia="宋体"/>
          <w:color w:val="a64d79"/>
          <w:sz w:val="30"/>
          <w:szCs w:val="30"/>
        </w:rPr>
        <w:t>([云芳清]:	我没什么好问的了,等着出发)</w:t>
      </w:r>
    </w:p>
    <w:p>
      <w:pPr>
        <w:jc w:val="left"/>
      </w:pPr>
      <w:r>
        <w:rPr>
          <w:rFonts w:ascii="宋体" w:eastAsia="宋体"/>
          <w:color w:val="a64d79"/>
          <w:sz w:val="30"/>
          <w:szCs w:val="30"/>
        </w:rPr>
        <w:t>([夏伯渝]:	emmm)</w:t>
      </w:r>
    </w:p>
    <w:p>
      <w:pPr>
        <w:jc w:val="left"/>
      </w:pPr>
      <w:r>
        <w:rPr>
          <w:rFonts w:ascii="宋体" w:eastAsia="宋体"/>
          <w:color w:val="a64d79"/>
          <w:sz w:val="30"/>
          <w:szCs w:val="30"/>
        </w:rPr>
        <w:t>([夏伯渝]:	光速推图吧)</w:t>
      </w:r>
    </w:p>
    <w:p>
      <w:pPr>
        <w:jc w:val="left"/>
      </w:pPr>
      <w:r>
        <w:rPr>
          <w:rFonts w:ascii="宋体" w:eastAsia="宋体"/>
          <w:color w:val="A4B6A0"/>
          <w:sz w:val="30"/>
          <w:szCs w:val="30"/>
        </w:rPr>
        <w:t>[伯霁]:	"便于进行更迅速的行动,体力消耗也能得到一定程度的抑制,但是无法享受充分的装备下所带来的各种便利。
●额外加成 :
登山行动时消费的耐久力 -1
攀登、导航、跳跃、回避 +5%
●食物 :
14 天分量"</w:t>
      </w:r>
    </w:p>
    <w:p>
      <w:pPr>
        <w:jc w:val="left"/>
      </w:pPr>
      <w:r>
        <w:rPr>
          <w:rFonts w:ascii="宋体" w:eastAsia="宋体"/>
          <w:color w:val="A4B6A0"/>
          <w:sz w:val="30"/>
          <w:szCs w:val="30"/>
        </w:rPr>
        <w:t>[伯霁]:	“对了,你们认为应该用极地法,还是使用阿尔卑斯式登山?”
【A】Caravan(极地法)
在长期登山时带着充分的装备前进的方式。能享受充足的装备所带来的各种便利以及精神上的安心感,但是行动会变得迟钝。可以通过在途中卸下装备的方式切换为B。
●额外加成 :
医学、急救、精神分析 +10%
在使用医学或急救时回復量 × 2
●食物 : 30 天分量
【B】Light &amp;amp; Fast(阿尔卑斯式攀登)
尽可能让装备轻量化的方式。</w:t>
      </w:r>
    </w:p>
    <w:p>
      <w:pPr>
        <w:jc w:val="left"/>
      </w:pPr>
      <w:r>
        <w:rPr>
          <w:rFonts w:ascii="宋体" w:eastAsia="宋体"/>
          <w:color w:val="FFA611"/>
          <w:sz w:val="30"/>
          <w:szCs w:val="30"/>
        </w:rPr>
        <w:t>[云芳清]:	"我表示选择A"</w:t>
      </w:r>
    </w:p>
    <w:p>
      <w:pPr>
        <w:jc w:val="left"/>
      </w:pPr>
      <w:r>
        <w:rPr>
          <w:rFonts w:ascii="宋体" w:eastAsia="宋体"/>
          <w:color/>
          <w:sz w:val="30"/>
          <w:szCs w:val="30"/>
        </w:rPr>
        <w:t>[斯科特·约瑟夫·朱加什维利·波拿巴]:	“我觉得极地法吧,在有必要的情况下,我们可以抛弃多余的装备改用阿尔卑斯式,但是却不可以反正来”(我选A</w:t>
      </w:r>
    </w:p>
    <w:p>
      <w:pPr>
        <w:jc w:val="left"/>
      </w:pPr>
      <w:r>
        <w:rPr>
          <w:rFonts w:ascii="宋体" w:eastAsia="宋体"/>
          <w:color w:val="a64d79"/>
          <w:sz w:val="30"/>
          <w:szCs w:val="30"/>
        </w:rPr>
        <w:t>([夏伯渝]:	我选极地法,和抵达极点同理,可以在去的路上多埋点食物在原地,方便回来的时候来取,因为我也不知道这个模组是上山发生问题还是下山(虽然大概率是上山)</w:t>
      </w:r>
    </w:p>
    <w:p>
      <w:pPr>
        <w:jc w:val="left"/>
      </w:pPr>
      <w:r>
        <w:rPr>
          <w:rFonts w:ascii="宋体" w:eastAsia="宋体"/>
          <w:color w:val="A4B6A0"/>
          <w:sz w:val="30"/>
          <w:szCs w:val="30"/>
        </w:rPr>
        <w:t>[伯霁]:	"穗高一副为K2马首是瞻的样子,科修也没有异议的样子。"</w:t>
      </w:r>
    </w:p>
    <w:p>
      <w:pPr>
        <w:jc w:val="left"/>
      </w:pPr>
      <w:r>
        <w:rPr>
          <w:rFonts w:ascii="宋体" w:eastAsia="宋体"/>
          <w:color w:val="A4B6A0"/>
          <w:sz w:val="30"/>
          <w:szCs w:val="30"/>
        </w:rPr>
        <w:t>[伯霁]:	“那么你们收拾一下,我们就可以准备出发了。”</w:t>
      </w:r>
    </w:p>
    <w:p>
      <w:pPr>
        <w:jc w:val="left"/>
      </w:pPr>
      <w:r>
        <w:rPr>
          <w:rFonts w:ascii="宋体" w:eastAsia="宋体"/>
          <w:color/>
          <w:sz w:val="30"/>
          <w:szCs w:val="30"/>
        </w:rPr>
        <w:t>[斯科特·约瑟夫·朱加什维利·波拿巴]:	“好的,”斯科特收拾一下他的装备</w:t>
      </w:r>
    </w:p>
    <w:p>
      <w:pPr>
        <w:jc w:val="left"/>
      </w:pPr>
      <w:r>
        <w:rPr>
          <w:rFonts w:ascii="宋体" w:eastAsia="宋体"/>
          <w:color w:val="a64d79"/>
          <w:sz w:val="30"/>
          <w:szCs w:val="30"/>
        </w:rPr>
        <w:t>([云芳清]:	行)</w:t>
      </w:r>
    </w:p>
    <w:p>
      <w:pPr>
        <w:jc w:val="left"/>
      </w:pPr>
      <w:r>
        <w:rPr>
          <w:rFonts w:ascii="宋体" w:eastAsia="宋体"/>
          <w:color w:val="a64d79"/>
          <w:sz w:val="30"/>
          <w:szCs w:val="30"/>
        </w:rPr>
        <w:t>([云芳清]:	冲冲冲)</w:t>
      </w:r>
    </w:p>
    <w:p>
      <w:pPr>
        <w:jc w:val="left"/>
      </w:pPr>
      <w:r>
        <w:rPr>
          <w:rFonts w:ascii="宋体" w:eastAsia="宋体"/>
          <w:color w:val="A4B6A0"/>
          <w:sz w:val="30"/>
          <w:szCs w:val="30"/>
        </w:rPr>
        <w:t>[伯霁]:	"在登山队出发前,你们可以分别进行各一次的 【体能调整】。 
在〈攀登〉〈跳跃〉〈游泳〉〈医学〉中选择一项喜欢的训练内容进行判定。 
如判定成功,则身体能得到足够的锻炼,出发时的体力可以+1D8+5。失败的情况下也可以+5。 "</w:t>
      </w:r>
    </w:p>
    <w:p>
      <w:pPr>
        <w:jc w:val="left"/>
      </w:pPr>
      <w:r>
        <w:rPr>
          <w:rFonts w:ascii="宋体" w:eastAsia="宋体"/>
          <w:color w:val="a64d79"/>
          <w:sz w:val="30"/>
          <w:szCs w:val="30"/>
        </w:rPr>
        <w:t>([夏伯渝]:	体力是哪个)</w:t>
      </w:r>
    </w:p>
    <w:p>
      <w:pPr>
        <w:jc w:val="left"/>
      </w:pPr>
      <w:r>
        <w:rPr>
          <w:rFonts w:ascii="宋体" w:eastAsia="宋体"/>
          <w:color w:val="a64d79"/>
          <w:sz w:val="30"/>
          <w:szCs w:val="30"/>
        </w:rPr>
        <w:t>([斯科特·约瑟夫·朱加什维利·波拿巴]:	那就过攀登吧)</w:t>
      </w:r>
    </w:p>
    <w:p>
      <w:pPr>
        <w:jc w:val="left"/>
      </w:pPr>
      <w:r>
        <w:rPr>
          <w:rFonts w:ascii="宋体" w:eastAsia="宋体"/>
          <w:color w:val="a64d79"/>
          <w:sz w:val="30"/>
          <w:szCs w:val="30"/>
        </w:rPr>
        <w:t>([伯霁]:	HP)</w:t>
      </w:r>
    </w:p>
    <w:p>
      <w:pPr>
        <w:jc w:val="left"/>
      </w:pPr>
      <w:r>
        <w:rPr>
          <w:rFonts w:ascii="宋体" w:eastAsia="宋体"/>
          <w:color w:val="d9d9d9"/>
          <w:sz w:val="30"/>
          <w:szCs w:val="30"/>
        </w:rPr>
        <w:t>骰娘:	"[斯科特·约瑟夫·朱加什维利·波拿巴]进行攀爬鉴定: D100=78/60哎，居然失败了。"</w:t>
      </w:r>
    </w:p>
    <w:p>
      <w:pPr>
        <w:jc w:val="left"/>
      </w:pPr>
      <w:r>
        <w:rPr>
          <w:rFonts w:ascii="宋体" w:eastAsia="宋体"/>
          <w:color w:val="a64d79"/>
          <w:sz w:val="30"/>
          <w:szCs w:val="30"/>
        </w:rPr>
        <w:t>([斯科特·约瑟夫·朱加什维利·波拿巴]:	....)</w:t>
      </w:r>
    </w:p>
    <w:p>
      <w:pPr>
        <w:jc w:val="left"/>
      </w:pPr>
      <w:r>
        <w:rPr>
          <w:rFonts w:ascii="宋体" w:eastAsia="宋体"/>
          <w:color w:val="a64d79"/>
          <w:sz w:val="30"/>
          <w:szCs w:val="30"/>
        </w:rPr>
        <w:t>([云芳清]:	这个团,危险起来了)</w:t>
      </w:r>
    </w:p>
    <w:p>
      <w:pPr>
        <w:jc w:val="left"/>
      </w:pPr>
      <w:r>
        <w:rPr>
          <w:rFonts w:ascii="宋体" w:eastAsia="宋体"/>
          <w:color w:val="d9d9d9"/>
          <w:sz w:val="30"/>
          <w:szCs w:val="30"/>
        </w:rPr>
        <w:t>骰娘:	"[夏伯渝]进行攀爬鉴定: D100=100/90大失败"</w:t>
      </w:r>
    </w:p>
    <w:p>
      <w:pPr>
        <w:jc w:val="left"/>
      </w:pPr>
      <w:r>
        <w:rPr>
          <w:rFonts w:ascii="宋体" w:eastAsia="宋体"/>
          <w:color w:val="d9d9d9"/>
          <w:sz w:val="30"/>
          <w:szCs w:val="30"/>
        </w:rPr>
        <w:t>骰娘:	"[云芳清]进行攀爬鉴定: D100=15/85极难成功"</w:t>
      </w:r>
    </w:p>
    <w:p>
      <w:pPr>
        <w:jc w:val="left"/>
      </w:pPr>
      <w:r>
        <w:rPr>
          <w:rFonts w:ascii="宋体" w:eastAsia="宋体"/>
          <w:color w:val="a64d79"/>
          <w:sz w:val="30"/>
          <w:szCs w:val="30"/>
        </w:rPr>
        <w:t>([云芳清]:	草草草,大失败)</w:t>
      </w:r>
    </w:p>
    <w:p>
      <w:pPr>
        <w:jc w:val="left"/>
      </w:pPr>
      <w:r>
        <w:rPr>
          <w:rFonts w:ascii="宋体" w:eastAsia="宋体"/>
          <w:color w:val="a64d79"/>
          <w:sz w:val="30"/>
          <w:szCs w:val="30"/>
        </w:rPr>
        <w:t>([斯科特·约瑟夫·朱加什维利·波拿巴]:	草哈哈哈哈哈)</w:t>
      </w:r>
    </w:p>
    <w:p>
      <w:pPr>
        <w:jc w:val="left"/>
      </w:pPr>
      <w:r>
        <w:rPr>
          <w:rFonts w:ascii="宋体" w:eastAsia="宋体"/>
          <w:color w:val="a64d79"/>
          <w:sz w:val="30"/>
          <w:szCs w:val="30"/>
        </w:rPr>
        <w:t>([云芳清]:	还是100!KP给点意思嗷)</w:t>
      </w:r>
    </w:p>
    <w:p>
      <w:pPr>
        <w:jc w:val="left"/>
      </w:pPr>
      <w:r>
        <w:rPr>
          <w:rFonts w:ascii="宋体" w:eastAsia="宋体"/>
          <w:color w:val="a64d79"/>
          <w:sz w:val="30"/>
          <w:szCs w:val="30"/>
        </w:rPr>
        <w:t>([斯科特·约瑟夫·朱加什维利·波拿巴]:	是不是腿断了一根)</w:t>
      </w:r>
    </w:p>
    <w:p>
      <w:pPr>
        <w:jc w:val="left"/>
      </w:pPr>
      <w:r>
        <w:rPr>
          <w:rFonts w:ascii="宋体" w:eastAsia="宋体"/>
          <w:color w:val="a64d79"/>
          <w:sz w:val="30"/>
          <w:szCs w:val="30"/>
        </w:rPr>
        <w:t>([夏伯渝]:	好,90给我整个大失败)</w:t>
      </w:r>
    </w:p>
    <w:p>
      <w:pPr>
        <w:jc w:val="left"/>
      </w:pPr>
      <w:r>
        <w:rPr>
          <w:rFonts w:ascii="宋体" w:eastAsia="宋体"/>
          <w:color w:val="a64d79"/>
          <w:sz w:val="30"/>
          <w:szCs w:val="30"/>
        </w:rPr>
        <w:t>([云芳清]:	啊黄昨天说的不要放水)</w:t>
      </w:r>
    </w:p>
    <w:p>
      <w:pPr>
        <w:jc w:val="left"/>
      </w:pPr>
      <w:r>
        <w:rPr>
          <w:rFonts w:ascii="宋体" w:eastAsia="宋体"/>
          <w:color w:val="a64d79"/>
          <w:sz w:val="30"/>
          <w:szCs w:val="30"/>
        </w:rPr>
        <w:t>([斯科特·约瑟夫·朱加什维利·波拿巴]:	啊黄昨天说的不要放水)</w:t>
      </w:r>
    </w:p>
    <w:p>
      <w:pPr>
        <w:jc w:val="left"/>
      </w:pPr>
      <w:r>
        <w:rPr>
          <w:rFonts w:ascii="宋体" w:eastAsia="宋体"/>
          <w:color w:val="a64d79"/>
          <w:sz w:val="30"/>
          <w:szCs w:val="30"/>
        </w:rPr>
        <w:t>([斯科特·约瑟夫·朱加什维利·波拿巴]:	我们给他整个活儿)</w:t>
      </w:r>
    </w:p>
    <w:p>
      <w:pPr>
        <w:jc w:val="left"/>
      </w:pPr>
      <w:r>
        <w:rPr>
          <w:rFonts w:ascii="宋体" w:eastAsia="宋体"/>
          <w:color w:val="a64d79"/>
          <w:sz w:val="30"/>
          <w:szCs w:val="30"/>
        </w:rPr>
        <w:t>([伯霁]:	你们有什么高见吗?)</w:t>
      </w:r>
    </w:p>
    <w:p>
      <w:pPr>
        <w:jc w:val="left"/>
      </w:pPr>
      <w:r>
        <w:rPr>
          <w:rFonts w:ascii="宋体" w:eastAsia="宋体"/>
          <w:color w:val="a64d79"/>
          <w:sz w:val="30"/>
          <w:szCs w:val="30"/>
        </w:rPr>
        <w:t>([云芳清]:	让他1D5吧)</w:t>
      </w:r>
    </w:p>
    <w:p>
      <w:pPr>
        <w:jc w:val="left"/>
      </w:pPr>
      <w:r>
        <w:rPr>
          <w:rFonts w:ascii="宋体" w:eastAsia="宋体"/>
          <w:color w:val="a64d79"/>
          <w:sz w:val="30"/>
          <w:szCs w:val="30"/>
        </w:rPr>
        <w:t>([斯科特·约瑟夫·朱加什维利·波拿巴]:	也可,然后把自己假腿弄断一根)</w:t>
      </w:r>
    </w:p>
    <w:p>
      <w:pPr>
        <w:jc w:val="left"/>
      </w:pPr>
      <w:r>
        <w:rPr>
          <w:rFonts w:ascii="宋体" w:eastAsia="宋体"/>
          <w:color w:val="a64d79"/>
          <w:sz w:val="30"/>
          <w:szCs w:val="30"/>
        </w:rPr>
        <w:t>([斯科特·约瑟夫·朱加什维利·波拿巴]:	喜欢搁着行为艺术嘛)</w:t>
      </w:r>
    </w:p>
    <w:p>
      <w:pPr>
        <w:jc w:val="left"/>
      </w:pPr>
      <w:r>
        <w:rPr>
          <w:rFonts w:ascii="宋体" w:eastAsia="宋体"/>
          <w:color w:val="a64d79"/>
          <w:sz w:val="30"/>
          <w:szCs w:val="30"/>
        </w:rPr>
        <w:t>([夏伯渝]:	太坏了)</w:t>
      </w:r>
    </w:p>
    <w:p>
      <w:pPr>
        <w:jc w:val="left"/>
      </w:pPr>
      <w:r>
        <w:rPr>
          <w:rFonts w:ascii="宋体" w:eastAsia="宋体"/>
          <w:color w:val="A4B6A0"/>
          <w:sz w:val="30"/>
          <w:szCs w:val="30"/>
        </w:rPr>
        <w:t>[伯霁]:	"这样,阿黄之后登山每日投掷幸运的时候,如果投出100大失败,那么他的假肢就会遭遇一点故障。"</w:t>
      </w:r>
    </w:p>
    <w:p>
      <w:pPr>
        <w:jc w:val="left"/>
      </w:pPr>
      <w:r>
        <w:rPr>
          <w:rFonts w:ascii="宋体" w:eastAsia="宋体"/>
          <w:color w:val="d9d9d9"/>
          <w:sz w:val="30"/>
          <w:szCs w:val="30"/>
        </w:rPr>
        <w:t>骰娘:	"[云芳清]这个结果怎么样？: 1D8+5=3+5=8"</w:t>
      </w:r>
    </w:p>
    <w:p>
      <w:pPr>
        <w:jc w:val="left"/>
      </w:pPr>
      <w:r>
        <w:rPr>
          <w:rFonts w:ascii="宋体" w:eastAsia="宋体"/>
          <w:color w:val="a64d79"/>
          <w:sz w:val="30"/>
          <w:szCs w:val="30"/>
        </w:rPr>
        <w:t>([云芳清]:	还行)</w:t>
      </w:r>
    </w:p>
    <w:p>
      <w:pPr>
        <w:jc w:val="left"/>
      </w:pPr>
      <w:r>
        <w:rPr>
          <w:rFonts w:ascii="宋体" w:eastAsia="宋体"/>
          <w:color w:val="a64d79"/>
          <w:sz w:val="30"/>
          <w:szCs w:val="30"/>
        </w:rPr>
        <w:t>([夏伯渝]:	那我加5咯)</w:t>
      </w:r>
    </w:p>
    <w:p>
      <w:pPr>
        <w:jc w:val="left"/>
      </w:pPr>
      <w:r>
        <w:rPr>
          <w:rFonts w:ascii="宋体" w:eastAsia="宋体"/>
          <w:color w:val="a64d79"/>
          <w:sz w:val="30"/>
          <w:szCs w:val="30"/>
        </w:rPr>
        <w:t>([夏伯渝]:	机械降神!)</w:t>
      </w:r>
    </w:p>
    <w:p>
      <w:pPr>
        <w:jc w:val="left"/>
      </w:pPr>
      <w:r>
        <w:rPr>
          <w:rFonts w:ascii="宋体" w:eastAsia="宋体"/>
          <w:color w:val="a64d79"/>
          <w:sz w:val="30"/>
          <w:szCs w:val="30"/>
        </w:rPr>
        <w:t>([伯霁]:	嗯,以后HP用加值通算)</w:t>
      </w:r>
    </w:p>
    <w:p>
      <w:pPr>
        <w:jc w:val="left"/>
      </w:pPr>
      <w:r>
        <w:rPr>
          <w:rFonts w:ascii="宋体" w:eastAsia="宋体"/>
          <w:color w:val="A4B6A0"/>
          <w:sz w:val="30"/>
          <w:szCs w:val="30"/>
        </w:rPr>
        <w:t>[伯霁]:	"在一段时间的准备期后,经过好几天的航海,登山队终于在南极落脚了。 
你们从船上下来,踏上南极大陆后,在那里的是极寒的一片雪白的大地。企鹅们用看着奇怪的东西一般的眼神迎接着你们。 
跟事先计划一样乘上了从南极调查队租借来的雪地车,在一望无际的纯白大地上前进的登山者们。经过了几天的行程之后,终于到达了南极横断山脉一带。 
南极的山脉几乎都被冰川所掩埋,"</w:t>
      </w:r>
    </w:p>
    <w:p>
      <w:pPr>
        <w:jc w:val="left"/>
      </w:pPr>
      <w:r>
        <w:rPr>
          <w:rFonts w:ascii="宋体" w:eastAsia="宋体"/>
          <w:color w:val="A4B6A0"/>
          <w:sz w:val="30"/>
          <w:szCs w:val="30"/>
        </w:rPr>
        <w:t>[伯霁]:	"偶尔会有从冰面上勉强探出的一个尖端。随着气候变得逐渐严峻,登山家们跨越冰川,继续朝着目标所在的方向前进。浩瀚无际的银白色的世界逐渐在你们眼前展开。"</w:t>
      </w:r>
    </w:p>
    <w:p>
      <w:pPr>
        <w:jc w:val="left"/>
      </w:pPr>
      <w:r>
        <w:rPr>
          <w:rFonts w:ascii="宋体" w:eastAsia="宋体"/>
          <w:color w:val="a64d79"/>
          <w:sz w:val="30"/>
          <w:szCs w:val="30"/>
        </w:rPr>
        <w:t>([斯科特·约瑟夫·朱加什维利·波拿巴]:	好奇到时候假肢会怎么爆炸)</w:t>
      </w:r>
    </w:p>
    <w:p>
      <w:pPr>
        <w:jc w:val="left"/>
      </w:pPr>
      <w:r>
        <w:rPr>
          <w:rFonts w:ascii="宋体" w:eastAsia="宋体"/>
          <w:color w:val="A4B6A0"/>
          <w:sz w:val="30"/>
          <w:szCs w:val="30"/>
        </w:rPr>
        <w:t>[伯霁]:	凯文坐在雪地车上,忽然慨叹:“越是前进,就越是远离人类文明。这里真的只有让人束手无策的大自然,就像是无知而渺小的人类步入了上帝的领域。我想即便是曾经登上珠穆朗玛峰的马洛里他们,也不会如此不安吧。”</w:t>
      </w:r>
    </w:p>
    <w:p>
      <w:pPr>
        <w:jc w:val="left"/>
      </w:pPr>
      <w:r>
        <w:rPr>
          <w:rFonts w:ascii="宋体" w:eastAsia="宋体"/>
          <w:color w:val="5668FF"/>
          <w:sz w:val="30"/>
          <w:szCs w:val="30"/>
        </w:rPr>
        <w:t>[夏伯渝]:	“我爬过5次,感觉还行”</w:t>
      </w:r>
    </w:p>
    <w:p>
      <w:pPr>
        <w:jc w:val="left"/>
      </w:pPr>
      <w:r>
        <w:rPr>
          <w:rFonts w:ascii="宋体" w:eastAsia="宋体"/>
          <w:color w:val="A4B6A0"/>
          <w:sz w:val="30"/>
          <w:szCs w:val="30"/>
        </w:rPr>
        <w:t>[伯霁]:	“阿姆斯特朗和奥尔德林的体验想必也大有不同吧。”</w:t>
      </w:r>
    </w:p>
    <w:p>
      <w:pPr>
        <w:jc w:val="left"/>
      </w:pPr>
      <w:r>
        <w:rPr>
          <w:rFonts w:ascii="宋体" w:eastAsia="宋体"/>
          <w:color w:val="FFA611"/>
          <w:sz w:val="30"/>
          <w:szCs w:val="30"/>
        </w:rPr>
        <w:t>[云芳清]:	"我就坐在雪橇车上看企鹅"</w:t>
      </w:r>
    </w:p>
    <w:p>
      <w:pPr>
        <w:jc w:val="left"/>
      </w:pPr>
      <w:r>
        <w:rPr>
          <w:rFonts w:ascii="宋体" w:eastAsia="宋体"/>
          <w:color w:val="a64d79"/>
          <w:sz w:val="30"/>
          <w:szCs w:val="30"/>
        </w:rPr>
        <w:t>([伯霁]:	我这儿稍微有点事)</w:t>
      </w:r>
    </w:p>
    <w:p>
      <w:pPr>
        <w:jc w:val="left"/>
      </w:pPr>
      <w:r>
        <w:rPr>
          <w:rFonts w:ascii="宋体" w:eastAsia="宋体"/>
          <w:color w:val="a64d79"/>
          <w:sz w:val="30"/>
          <w:szCs w:val="30"/>
        </w:rPr>
        <w:t>([斯科特·约瑟夫·朱加什维利·波拿巴]:	巧了,我在收衣服)</w:t>
      </w:r>
    </w:p>
    <w:p>
      <w:pPr>
        <w:jc w:val="left"/>
      </w:pPr>
      <w:r>
        <w:rPr>
          <w:rFonts w:ascii="宋体" w:eastAsia="宋体"/>
          <w:color w:val="a64d79"/>
          <w:sz w:val="30"/>
          <w:szCs w:val="30"/>
        </w:rPr>
        <w:t>([伯霁]:	我估计我还要半个小时吧,你们不等我了)</w:t>
      </w:r>
    </w:p>
    <w:p>
      <w:pPr>
        <w:jc w:val="left"/>
      </w:pPr>
      <w:r>
        <w:rPr>
          <w:rFonts w:ascii="宋体" w:eastAsia="宋体"/>
          <w:color w:val="a64d79"/>
          <w:sz w:val="30"/>
          <w:szCs w:val="30"/>
        </w:rPr>
        <w:t>([伯霁]:	要是我回来你们还在,就继续好了)</w:t>
      </w:r>
    </w:p>
    <w:p>
      <w:pPr>
        <w:jc w:val="left"/>
      </w:pPr>
      <w:r>
        <w:rPr>
          <w:rFonts w:ascii="宋体" w:eastAsia="宋体"/>
          <w:color w:val="a64d79"/>
          <w:sz w:val="30"/>
          <w:szCs w:val="30"/>
        </w:rPr>
        <w:t>([夏伯渝]:	那来把ow吧)</w:t>
      </w:r>
    </w:p>
    <w:p>
      <w:pPr>
        <w:jc w:val="left"/>
      </w:pPr>
      <w:r>
        <w:rPr>
          <w:rFonts w:ascii="宋体" w:eastAsia="宋体"/>
          <w:color w:val="a64d79"/>
          <w:sz w:val="30"/>
          <w:szCs w:val="30"/>
        </w:rPr>
        <w:t>([斯科特·约瑟夫·朱加什维利·波拿巴]:	那来把ow吧)</w:t>
      </w:r>
    </w:p>
    <w:p>
      <w:pPr>
        <w:jc w:val="left"/>
      </w:pPr>
      <w:r>
        <w:rPr>
          <w:rFonts w:ascii="宋体" w:eastAsia="宋体"/>
          <w:color w:val="FFA611"/>
          <w:sz w:val="30"/>
          <w:szCs w:val="30"/>
        </w:rPr>
        <w:t>[云芳清]:	"[CQ:image,file={8961E45E-F77C-E086-5BB7-008E8B5DBF80}.mirai,url=http://gchat.qpic.cn/gchatpic_new/2423293055/1047751713-2227929208-8961E45EF77CE0865BB7008E8B5DBF80/0?term=2]"</w:t>
      </w:r>
    </w:p>
    <w:p>
      <w:pPr>
        <w:jc w:val="left"/>
      </w:pPr>
      <w:r>
        <w:rPr>
          <w:rFonts w:ascii="宋体" w:eastAsia="宋体"/>
          <w:color/>
          <w:sz w:val="30"/>
          <w:szCs w:val="30"/>
        </w:rPr>
        <w:t>[斯科特·约瑟夫·朱加什维利·波拿巴]:	"[CQ:image,file={39FC24C7-6E3D-37C5-3723-C41CD2B68AA3}.mirai,url=http://gchat.qpic.cn/gchatpic_new/895321004/1047751713-2178554562-39FC24C76E3D37C53723C41CD2B68AA3/0?term=2]"</w:t>
      </w:r>
    </w:p>
    <w:p>
      <w:pPr>
        <w:jc w:val="left"/>
      </w:pPr>
      <w:r>
        <w:rPr>
          <w:rFonts w:ascii="宋体" w:eastAsia="宋体"/>
          <w:color w:val="A4B6A0"/>
          <w:sz w:val="30"/>
          <w:szCs w:val="30"/>
        </w:rPr>
        <w:t>[伯霁]:	"[CQ:image,file={AC57C05A-BE4D-7E67-7616-3F95FAA101D5}.mirai,url=http://gchat.qpic.cn/gchatpic_new/542496292/1047751713-2855514090-AC57C05ABE4D7E6776163F95FAA101D5/0?term=2]"</w:t>
      </w:r>
    </w:p>
    <w:p>
      <w:pPr>
        <w:jc w:val="left"/>
      </w:pPr>
      <w:r>
        <w:rPr>
          <w:rFonts w:ascii="宋体" w:eastAsia="宋体"/>
          <w:color w:val="a64d79"/>
          <w:sz w:val="30"/>
          <w:szCs w:val="30"/>
        </w:rPr>
        <w:t>([伯霁]:	还有人在吗?)</w:t>
      </w:r>
    </w:p>
    <w:p>
      <w:pPr>
        <w:jc w:val="left"/>
      </w:pPr>
      <w:r>
        <w:rPr>
          <w:rFonts w:ascii="宋体" w:eastAsia="宋体"/>
          <w:color w:val="FFA611"/>
          <w:sz w:val="30"/>
          <w:szCs w:val="30"/>
        </w:rPr>
        <w:t>[云芳清]:	"[CQ:face,id=178]"</w:t>
      </w:r>
    </w:p>
    <w:p>
      <w:pPr>
        <w:jc w:val="left"/>
      </w:pPr>
      <w:r>
        <w:rPr>
          <w:rFonts w:ascii="宋体" w:eastAsia="宋体"/>
          <w:color w:val="a64d79"/>
          <w:sz w:val="30"/>
          <w:szCs w:val="30"/>
        </w:rPr>
        <w:t>([伯霁]:	今晚的月亮的确圆)</w:t>
      </w:r>
    </w:p>
    <w:p>
      <w:pPr>
        <w:jc w:val="left"/>
      </w:pPr>
      <w:r>
        <w:rPr>
          <w:rFonts w:ascii="宋体" w:eastAsia="宋体"/>
          <w:color w:val="5668FF"/>
          <w:sz w:val="30"/>
          <w:szCs w:val="30"/>
        </w:rPr>
        <w:t>[夏伯渝]:	"[CQ:image,file={D030493A-5762-9ECD-A0A6-5EFD71E7D6D1}.mirai,url=http://gchat.qpic.cn/gchatpic_new/1031950905/1047751713-2766324368-D030493A57629ECDA0A65EFD71E7D6D1/0?term=2]"</w:t>
      </w:r>
    </w:p>
    <w:p>
      <w:pPr>
        <w:jc w:val="left"/>
      </w:pPr>
      <w:r>
        <w:rPr>
          <w:rFonts w:ascii="宋体" w:eastAsia="宋体"/>
          <w:color w:val="a64d79"/>
          <w:sz w:val="30"/>
          <w:szCs w:val="30"/>
        </w:rPr>
        <w:t>([斯科特·约瑟夫·朱加什维利·波拿巴]:	啊这)</w:t>
      </w:r>
    </w:p>
    <w:p>
      <w:pPr>
        <w:jc w:val="left"/>
      </w:pPr>
      <w:r>
        <w:rPr>
          <w:rFonts w:ascii="宋体" w:eastAsia="宋体"/>
          <w:color w:val="5668FF"/>
          <w:sz w:val="30"/>
          <w:szCs w:val="30"/>
        </w:rPr>
        <w:t>[夏伯渝]:	"给我们15分钟"</w:t>
      </w:r>
    </w:p>
    <w:p>
      <w:pPr>
        <w:jc w:val="left"/>
      </w:pPr>
      <w:r>
        <w:rPr>
          <w:rFonts w:ascii="宋体" w:eastAsia="宋体"/>
          <w:color w:val="a64d79"/>
          <w:sz w:val="30"/>
          <w:szCs w:val="30"/>
        </w:rPr>
        <w:t>([伯霁]:	好)</w:t>
      </w:r>
    </w:p>
    <w:p>
      <w:pPr>
        <w:jc w:val="left"/>
      </w:pPr>
      <w:r>
        <w:rPr>
          <w:rFonts w:ascii="宋体" w:eastAsia="宋体"/>
          <w:color w:val="a64d79"/>
          <w:sz w:val="30"/>
          <w:szCs w:val="30"/>
        </w:rPr>
        <w:t>([斯科特·约瑟夫·朱加什维利·波拿巴]:	ow结束)</w:t>
      </w:r>
    </w:p>
    <w:p>
      <w:pPr>
        <w:jc w:val="left"/>
      </w:pPr>
      <w:r>
        <w:rPr>
          <w:rFonts w:ascii="宋体" w:eastAsia="宋体"/>
          <w:color w:val="a64d79"/>
          <w:sz w:val="30"/>
          <w:szCs w:val="30"/>
        </w:rPr>
        <w:t>([斯科特·约瑟夫·朱加什维利·波拿巴]:	跑团!)</w:t>
      </w:r>
    </w:p>
    <w:p>
      <w:pPr>
        <w:jc w:val="left"/>
      </w:pPr>
      <w:r>
        <w:rPr>
          <w:rFonts w:ascii="宋体" w:eastAsia="宋体"/>
          <w:color w:val="a64d79"/>
          <w:sz w:val="30"/>
          <w:szCs w:val="30"/>
        </w:rPr>
        <w:t>([夏伯渝]:	开了两个紫皮,爽到)</w:t>
      </w:r>
    </w:p>
    <w:p>
      <w:pPr>
        <w:jc w:val="left"/>
      </w:pPr>
      <w:r>
        <w:rPr>
          <w:rFonts w:ascii="宋体" w:eastAsia="宋体"/>
          <w:color/>
          <w:sz w:val="30"/>
          <w:szCs w:val="30"/>
        </w:rPr>
        <w:t>[斯科特·约瑟夫·朱加什维利·波拿巴]:	"()泻药,刚拿了个球球金皮"</w:t>
      </w:r>
    </w:p>
    <w:p>
      <w:pPr>
        <w:jc w:val="left"/>
      </w:pPr>
      <w:r>
        <w:rPr>
          <w:rFonts w:ascii="宋体" w:eastAsia="宋体"/>
          <w:color w:val="a64d79"/>
          <w:sz w:val="30"/>
          <w:szCs w:val="30"/>
        </w:rPr>
        <w:t>([夏伯渝]:	我第一把球三金 你呢)</w:t>
      </w:r>
    </w:p>
    <w:p>
      <w:pPr>
        <w:jc w:val="left"/>
      </w:pPr>
      <w:r>
        <w:rPr>
          <w:rFonts w:ascii="宋体" w:eastAsia="宋体"/>
          <w:color w:val="A4B6A0"/>
          <w:sz w:val="30"/>
          <w:szCs w:val="30"/>
        </w:rPr>
        <w:t>[伯霁]:	"云芳清看着企鹅摇摇晃晃的样子,瞒珊可爱。只是对于她而言,似乎并不能给她带来什么快乐。"</w:t>
      </w:r>
    </w:p>
    <w:p>
      <w:pPr>
        <w:jc w:val="left"/>
      </w:pPr>
      <w:r>
        <w:rPr>
          <w:rFonts w:ascii="宋体" w:eastAsia="宋体"/>
          <w:color w:val="a64d79"/>
          <w:sz w:val="30"/>
          <w:szCs w:val="30"/>
        </w:rPr>
        <w:t>([斯科特·约瑟夫·朱加什维利·波拿巴]:	我莫伊拉五金)</w:t>
      </w:r>
    </w:p>
    <w:p>
      <w:pPr>
        <w:jc w:val="left"/>
      </w:pPr>
      <w:r>
        <w:rPr>
          <w:rFonts w:ascii="宋体" w:eastAsia="宋体"/>
          <w:color w:val="a64d79"/>
          <w:sz w:val="30"/>
          <w:szCs w:val="30"/>
        </w:rPr>
        <w:t>([斯科特·约瑟夫·朱加什维利·波拿巴]:	谢谢)</w:t>
      </w:r>
    </w:p>
    <w:p>
      <w:pPr>
        <w:jc w:val="left"/>
      </w:pPr>
      <w:r>
        <w:rPr>
          <w:rFonts w:ascii="宋体" w:eastAsia="宋体"/>
          <w:color w:val="a64d79"/>
          <w:sz w:val="30"/>
          <w:szCs w:val="30"/>
        </w:rPr>
        <w:t>([夏伯渝]:	没听说过)</w:t>
      </w:r>
    </w:p>
    <w:p>
      <w:pPr>
        <w:jc w:val="left"/>
      </w:pPr>
      <w:r>
        <w:rPr>
          <w:rFonts w:ascii="宋体" w:eastAsia="宋体"/>
          <w:color w:val="a64d79"/>
          <w:sz w:val="30"/>
          <w:szCs w:val="30"/>
        </w:rPr>
        <w:t>([夏伯渝]:	这企鹅可以吃吗)</w:t>
      </w:r>
    </w:p>
    <w:p>
      <w:pPr>
        <w:jc w:val="left"/>
      </w:pPr>
      <w:r>
        <w:rPr>
          <w:rFonts w:ascii="宋体" w:eastAsia="宋体"/>
          <w:color w:val="a64d79"/>
          <w:sz w:val="30"/>
          <w:szCs w:val="30"/>
        </w:rPr>
        <w:t>([伯霁]:	理论上可以)</w:t>
      </w:r>
    </w:p>
    <w:p>
      <w:pPr>
        <w:jc w:val="left"/>
      </w:pPr>
      <w:r>
        <w:rPr>
          <w:rFonts w:ascii="宋体" w:eastAsia="宋体"/>
          <w:color w:val="a64d79"/>
          <w:sz w:val="30"/>
          <w:szCs w:val="30"/>
        </w:rPr>
        <w:t>([夏伯渝]:	好耶)</w:t>
      </w:r>
    </w:p>
    <w:p>
      <w:pPr>
        <w:jc w:val="left"/>
      </w:pPr>
      <w:r>
        <w:rPr>
          <w:rFonts w:ascii="宋体" w:eastAsia="宋体"/>
          <w:color w:val="a64d79"/>
          <w:sz w:val="30"/>
          <w:szCs w:val="30"/>
        </w:rPr>
        <w:t>([伯霁]:	我想起来以前有个变态版脑筋急转弯)</w:t>
      </w:r>
    </w:p>
    <w:p>
      <w:pPr>
        <w:jc w:val="left"/>
      </w:pPr>
      <w:r>
        <w:rPr>
          <w:rFonts w:ascii="宋体" w:eastAsia="宋体"/>
          <w:color/>
          <w:sz w:val="30"/>
          <w:szCs w:val="30"/>
        </w:rPr>
        <w:t>[斯科特·约瑟夫·朱加什维利·波拿巴]:	“啊,企鹅”斯科特说着,喝了一口热茶“蠢蠢的还挺可爱的。”</w:t>
      </w:r>
    </w:p>
    <w:p>
      <w:pPr>
        <w:jc w:val="left"/>
      </w:pPr>
      <w:r>
        <w:rPr>
          <w:rFonts w:ascii="宋体" w:eastAsia="宋体"/>
          <w:color w:val="a64d79"/>
          <w:sz w:val="30"/>
          <w:szCs w:val="30"/>
        </w:rPr>
        <w:t>([伯霁]:	指本以为吃企鹅肉求生,结果吃了……)</w:t>
      </w:r>
    </w:p>
    <w:p>
      <w:pPr>
        <w:jc w:val="left"/>
      </w:pPr>
      <w:r>
        <w:rPr>
          <w:rFonts w:ascii="宋体" w:eastAsia="宋体"/>
          <w:color w:val="a64d79"/>
          <w:sz w:val="30"/>
          <w:szCs w:val="30"/>
        </w:rPr>
        <w:t>([斯科特·约瑟夫·朱加什维利·波拿巴]:	北极熊?)</w:t>
      </w:r>
    </w:p>
    <w:p>
      <w:pPr>
        <w:jc w:val="left"/>
      </w:pPr>
      <w:r>
        <w:rPr>
          <w:rFonts w:ascii="宋体" w:eastAsia="宋体"/>
          <w:color w:val="a64d79"/>
          <w:sz w:val="30"/>
          <w:szCs w:val="30"/>
        </w:rPr>
        <w:t>([斯科特·约瑟夫·朱加什维利·波拿巴]:	[CQ:at,qq=2423293055,display=@云芳清hp 18/18  ] )</w:t>
      </w:r>
    </w:p>
    <w:p>
      <w:pPr>
        <w:jc w:val="left"/>
      </w:pPr>
      <w:r>
        <w:rPr>
          <w:rFonts w:ascii="宋体" w:eastAsia="宋体"/>
          <w:color w:val="a64d79"/>
          <w:sz w:val="30"/>
          <w:szCs w:val="30"/>
        </w:rPr>
        <w:t>([伯霁]:	男女友登山缺少食物,男友把自己的肉当企鹅肉给女朋友吃,事后女友知道,自杀)</w:t>
      </w:r>
    </w:p>
    <w:p>
      <w:pPr>
        <w:jc w:val="left"/>
      </w:pPr>
      <w:r>
        <w:rPr>
          <w:rFonts w:ascii="宋体" w:eastAsia="宋体"/>
          <w:color w:val="a64d79"/>
          <w:sz w:val="30"/>
          <w:szCs w:val="30"/>
        </w:rPr>
        <w:t>([斯科特·约瑟夫·朱加什维利·波拿巴]:	....)</w:t>
      </w:r>
    </w:p>
    <w:p>
      <w:pPr>
        <w:jc w:val="left"/>
      </w:pPr>
      <w:r>
        <w:rPr>
          <w:rFonts w:ascii="宋体" w:eastAsia="宋体"/>
          <w:color w:val="a64d79"/>
          <w:sz w:val="30"/>
          <w:szCs w:val="30"/>
        </w:rPr>
        <w:t>([云芳清]:	?)</w:t>
      </w:r>
    </w:p>
    <w:p>
      <w:pPr>
        <w:jc w:val="left"/>
      </w:pPr>
      <w:r>
        <w:rPr>
          <w:rFonts w:ascii="宋体" w:eastAsia="宋体"/>
          <w:color w:val="A4B6A0"/>
          <w:sz w:val="30"/>
          <w:szCs w:val="30"/>
        </w:rPr>
        <w:t>[伯霁]:	"科修也饶有兴致地看着企鹅,比起K2和夏伯渝这种专业登山家的谈话,他对于这座神秘的山脉,似乎也没有那种从骨子里发出的兴奋战栗。"</w:t>
      </w:r>
    </w:p>
    <w:p>
      <w:pPr>
        <w:jc w:val="left"/>
      </w:pPr>
      <w:r>
        <w:rPr>
          <w:rFonts w:ascii="宋体" w:eastAsia="宋体"/>
          <w:color w:val="a64d79"/>
          <w:sz w:val="30"/>
          <w:szCs w:val="30"/>
        </w:rPr>
        <w:t>([云芳清]:	老专家了,我们都业余死了)</w:t>
      </w:r>
    </w:p>
    <w:p>
      <w:pPr>
        <w:jc w:val="left"/>
      </w:pPr>
      <w:r>
        <w:rPr>
          <w:rFonts w:ascii="宋体" w:eastAsia="宋体"/>
          <w:color w:val="a64d79"/>
          <w:sz w:val="30"/>
          <w:szCs w:val="30"/>
        </w:rPr>
        <w:t>([斯科特·约瑟夫·朱加什维利·波拿巴]:	老专家了,我们都业余死了)</w:t>
      </w:r>
    </w:p>
    <w:p>
      <w:pPr>
        <w:jc w:val="left"/>
      </w:pPr>
      <w:r>
        <w:rPr>
          <w:rFonts w:ascii="宋体" w:eastAsia="宋体"/>
          <w:color w:val="a64d79"/>
          <w:sz w:val="30"/>
          <w:szCs w:val="30"/>
        </w:rPr>
        <w:t>([伯霁]:	老专家了,我们都业余死了)</w:t>
      </w:r>
    </w:p>
    <w:p>
      <w:pPr>
        <w:jc w:val="left"/>
      </w:pPr>
      <w:r>
        <w:rPr>
          <w:rFonts w:ascii="宋体" w:eastAsia="宋体"/>
          <w:color w:val="A4B6A0"/>
          <w:sz w:val="30"/>
          <w:szCs w:val="30"/>
        </w:rPr>
        <w:t>[伯霁]:	"又过了几天,你们到达了目的地——没有埋没在冰川之中,像是劈开天空一般的山脉。
从这里开始,雪地车是进不去的。因此你们把雪地车停在那里,改成利用雪橇移动。 使用雪橇犬进行的移动目标是到海拔 4,000 米为止。坡面平缓,也没有危险地带,行程非常的顺利。"</w:t>
      </w:r>
    </w:p>
    <w:p>
      <w:pPr>
        <w:jc w:val="left"/>
      </w:pPr>
      <w:r>
        <w:rPr>
          <w:rFonts w:ascii="宋体" w:eastAsia="宋体"/>
          <w:color w:val="A4B6A0"/>
          <w:sz w:val="30"/>
          <w:szCs w:val="30"/>
        </w:rPr>
        <w:t>[伯霁]:	然而,在抵达海拔 3,000 米附近时出现了令人摸不着头脑的情况。 
“咕噜噜……” 雪橇犬们发出呜呜的低吼声,并且停了下来。 </w:t>
      </w:r>
    </w:p>
    <w:p>
      <w:pPr>
        <w:jc w:val="left"/>
      </w:pPr>
      <w:r>
        <w:rPr>
          <w:rFonts w:ascii="宋体" w:eastAsia="宋体"/>
          <w:color w:val="A4B6A0"/>
          <w:sz w:val="30"/>
          <w:szCs w:val="30"/>
        </w:rPr>
        <w:t>[伯霁]:	穗高首先走下车来:“嗯,什么情况?”</w:t>
      </w:r>
    </w:p>
    <w:p>
      <w:pPr>
        <w:jc w:val="left"/>
      </w:pPr>
      <w:r>
        <w:rPr>
          <w:rFonts w:ascii="宋体" w:eastAsia="宋体"/>
          <w:color w:val="FFA611"/>
          <w:sz w:val="30"/>
          <w:szCs w:val="30"/>
        </w:rPr>
        <w:t>[云芳清]:	"我下了车,想看看前面有什么东西"</w:t>
      </w:r>
    </w:p>
    <w:p>
      <w:pPr>
        <w:jc w:val="left"/>
      </w:pPr>
      <w:r>
        <w:rPr>
          <w:rFonts w:ascii="宋体" w:eastAsia="宋体"/>
          <w:color w:val="FF0000"/>
          <w:sz w:val="30"/>
          <w:szCs w:val="30"/>
        </w:rPr>
        <w:t>[夏伯渝]	发起行动	我试图安抚雪橇犬</w:t>
      </w:r>
    </w:p>
    <w:p>
      <w:pPr>
        <w:jc w:val="left"/>
      </w:pPr>
      <w:r>
        <w:rPr>
          <w:rFonts w:ascii="宋体" w:eastAsia="宋体"/>
          <w:color/>
          <w:sz w:val="30"/>
          <w:szCs w:val="30"/>
        </w:rPr>
        <w:t>[斯科特·约瑟夫·朱加什维利·波拿巴]:	"斯科特喝着热茶,看看周围的情况"</w:t>
      </w:r>
    </w:p>
    <w:p>
      <w:pPr>
        <w:jc w:val="left"/>
      </w:pPr>
      <w:r>
        <w:rPr>
          <w:rFonts w:ascii="宋体" w:eastAsia="宋体"/>
          <w:color w:val="A4B6A0"/>
          <w:sz w:val="30"/>
          <w:szCs w:val="30"/>
        </w:rPr>
        <w:t>[伯霁]:	"云芳清看见眼前就是起伏的山脉,高处没入云间。你可以骰一个侦查,或者灵感。"</w:t>
      </w:r>
    </w:p>
    <w:p>
      <w:pPr>
        <w:jc w:val="left"/>
      </w:pPr>
      <w:r>
        <w:rPr>
          <w:rFonts w:ascii="宋体" w:eastAsia="宋体"/>
          <w:color w:val="d9d9d9"/>
          <w:sz w:val="30"/>
          <w:szCs w:val="30"/>
        </w:rPr>
        <w:t>骰娘:	"[云芳清]进行灵感鉴定: D100=88/60哎，居然失败了。"</w:t>
      </w:r>
    </w:p>
    <w:p>
      <w:pPr>
        <w:jc w:val="left"/>
      </w:pPr>
      <w:r>
        <w:rPr>
          <w:rFonts w:ascii="宋体" w:eastAsia="宋体"/>
          <w:color w:val="A4B6A0"/>
          <w:sz w:val="30"/>
          <w:szCs w:val="30"/>
        </w:rPr>
        <w:t>[伯霁]:	"夏伯渝可以选择困难精神分析,或者一个魅惑。"</w:t>
      </w:r>
    </w:p>
    <w:p>
      <w:pPr>
        <w:jc w:val="left"/>
      </w:pPr>
      <w:r>
        <w:rPr>
          <w:rFonts w:ascii="宋体" w:eastAsia="宋体"/>
          <w:color w:val="d9d9d9"/>
          <w:sz w:val="30"/>
          <w:szCs w:val="30"/>
        </w:rPr>
        <w:t>骰娘:	"[夏伯渝]进行精神分析鉴定: D100=98/51大失败"</w:t>
      </w:r>
    </w:p>
    <w:p>
      <w:pPr>
        <w:jc w:val="left"/>
      </w:pPr>
      <w:r>
        <w:rPr>
          <w:rFonts w:ascii="宋体" w:eastAsia="宋体"/>
          <w:color w:val="a64d79"/>
          <w:sz w:val="30"/>
          <w:szCs w:val="30"/>
        </w:rPr>
        <w:t>([云芳清]:	魅惑狗可还行)</w:t>
      </w:r>
    </w:p>
    <w:p>
      <w:pPr>
        <w:jc w:val="left"/>
      </w:pPr>
      <w:r>
        <w:rPr>
          <w:rFonts w:ascii="宋体" w:eastAsia="宋体"/>
          <w:color w:val="a64d79"/>
          <w:sz w:val="30"/>
          <w:szCs w:val="30"/>
        </w:rPr>
        <w:t>([夏伯渝]:	不对劲,这骰子不对劲)</w:t>
      </w:r>
    </w:p>
    <w:p>
      <w:pPr>
        <w:jc w:val="left"/>
      </w:pPr>
      <w:r>
        <w:rPr>
          <w:rFonts w:ascii="宋体" w:eastAsia="宋体"/>
          <w:color w:val="a64d79"/>
          <w:sz w:val="30"/>
          <w:szCs w:val="30"/>
        </w:rPr>
        <w:t>([云芳清]:	这。。。。)</w:t>
      </w:r>
    </w:p>
    <w:p>
      <w:pPr>
        <w:jc w:val="left"/>
      </w:pPr>
      <w:r>
        <w:rPr>
          <w:rFonts w:ascii="宋体" w:eastAsia="宋体"/>
          <w:color w:val="A4B6A0"/>
          <w:sz w:val="30"/>
          <w:szCs w:val="30"/>
        </w:rPr>
        <w:t>[伯霁]:	“嗯?这可有点不妙。”K2和科修一前一后走下来。</w:t>
      </w:r>
    </w:p>
    <w:p>
      <w:pPr>
        <w:jc w:val="left"/>
      </w:pPr>
      <w:r>
        <w:rPr>
          <w:rFonts w:ascii="宋体" w:eastAsia="宋体"/>
          <w:color w:val="a64d79"/>
          <w:sz w:val="30"/>
          <w:szCs w:val="30"/>
        </w:rPr>
        <w:t>([斯科特·约瑟夫·朱加什维利·波拿巴]:	草哈哈哈哈)</w:t>
      </w:r>
    </w:p>
    <w:p>
      <w:pPr>
        <w:jc w:val="left"/>
      </w:pPr>
      <w:r>
        <w:rPr>
          <w:rFonts w:ascii="宋体" w:eastAsia="宋体"/>
          <w:color w:val="a64d79"/>
          <w:sz w:val="30"/>
          <w:szCs w:val="30"/>
        </w:rPr>
        <w:t>([云芳清]:	狗咬人了!)</w:t>
      </w:r>
    </w:p>
    <w:p>
      <w:pPr>
        <w:jc w:val="left"/>
      </w:pPr>
      <w:r>
        <w:rPr>
          <w:rFonts w:ascii="宋体" w:eastAsia="宋体"/>
          <w:color w:val="a64d79"/>
          <w:sz w:val="30"/>
          <w:szCs w:val="30"/>
        </w:rPr>
        <w:t>([云芳清]:	快跑)</w:t>
      </w:r>
    </w:p>
    <w:p>
      <w:pPr>
        <w:jc w:val="left"/>
      </w:pPr>
      <w:r>
        <w:rPr>
          <w:rFonts w:ascii="宋体" w:eastAsia="宋体"/>
          <w:color w:val="a64d79"/>
          <w:sz w:val="30"/>
          <w:szCs w:val="30"/>
        </w:rPr>
        <w:t>([斯科特·约瑟夫·朱加什维利·波拿巴]:	狗狗块咬他一口)</w:t>
      </w:r>
    </w:p>
    <w:p>
      <w:pPr>
        <w:jc w:val="left"/>
      </w:pPr>
      <w:r>
        <w:rPr>
          <w:rFonts w:ascii="宋体" w:eastAsia="宋体"/>
          <w:color w:val="a64d79"/>
          <w:sz w:val="30"/>
          <w:szCs w:val="30"/>
        </w:rPr>
        <w:t>([斯科特·约瑟夫·朱加什维利·波拿巴]:	咬他假肢!)</w:t>
      </w:r>
    </w:p>
    <w:p>
      <w:pPr>
        <w:jc w:val="left"/>
      </w:pPr>
      <w:r>
        <w:rPr>
          <w:rFonts w:ascii="宋体" w:eastAsia="宋体"/>
          <w:color w:val="A4B6A0"/>
          <w:sz w:val="30"/>
          <w:szCs w:val="30"/>
        </w:rPr>
        <w:t>[伯霁]:	"而就在科修靠近雪橇犬的时候,夏伯渝正神神道道的用他不专业的手法来安抚这些漂亮的犬类。"</w:t>
      </w:r>
    </w:p>
    <w:p>
      <w:pPr>
        <w:jc w:val="left"/>
      </w:pPr>
      <w:r>
        <w:rPr>
          <w:rFonts w:ascii="宋体" w:eastAsia="宋体"/>
          <w:color/>
          <w:sz w:val="30"/>
          <w:szCs w:val="30"/>
        </w:rPr>
        <w:t>[斯科特·约瑟夫·朱加什维利·波拿巴]:	"[CQ:quote,id=48237.1061691885,qq=895321004](嗯...在车上什么都看不见吗)"</w:t>
      </w:r>
    </w:p>
    <w:p>
      <w:pPr>
        <w:jc w:val="left"/>
      </w:pPr>
      <w:r>
        <w:rPr>
          <w:rFonts w:ascii="宋体" w:eastAsia="宋体"/>
          <w:color w:val="A4B6A0"/>
          <w:sz w:val="30"/>
          <w:szCs w:val="30"/>
        </w:rPr>
        <w:t>[伯霁]:	"尽管他使出了浑身解数,但是雪橇犬不仅没有好转,反而都只是僵在原地一动不动。突然,其中几只猛地拉动绳子并且以飞快的速度转头就跑,头也不回地离开了这个地方。"</w:t>
      </w:r>
    </w:p>
    <w:p>
      <w:pPr>
        <w:jc w:val="left"/>
      </w:pPr>
      <w:r>
        <w:rPr>
          <w:rFonts w:ascii="宋体" w:eastAsia="宋体"/>
          <w:color w:val="d9d9d9"/>
          <w:sz w:val="30"/>
          <w:szCs w:val="30"/>
        </w:rPr>
        <w:t>骰娘:	"[伯霁]进行敏捷60鉴定: D100=47/60是成功的结果，这个结果能帮得上您的忙就太好了。"</w:t>
      </w:r>
    </w:p>
    <w:p>
      <w:pPr>
        <w:jc w:val="left"/>
      </w:pPr>
      <w:r>
        <w:rPr>
          <w:rFonts w:ascii="宋体" w:eastAsia="宋体"/>
          <w:color w:val="FFA611"/>
          <w:sz w:val="30"/>
          <w:szCs w:val="30"/>
        </w:rPr>
        <w:t>[云芳清]:	“额.....”我看着狗跑了,有些吃惊,毕竟从来没见过狗跑了的情况</w:t>
      </w:r>
    </w:p>
    <w:p>
      <w:pPr>
        <w:jc w:val="left"/>
      </w:pPr>
      <w:r>
        <w:rPr>
          <w:rFonts w:ascii="宋体" w:eastAsia="宋体"/>
          <w:color w:val="A4B6A0"/>
          <w:sz w:val="30"/>
          <w:szCs w:val="30"/>
        </w:rPr>
        <w:t>[伯霁]:	"科修眼疾手快的将雪橇犬身上的锁套解开,避免了斯科特被泼得一身热茶,并且连人带物资一起下山的惨剧。"</w:t>
      </w:r>
    </w:p>
    <w:p>
      <w:pPr>
        <w:jc w:val="left"/>
      </w:pPr>
      <w:r>
        <w:rPr>
          <w:rFonts w:ascii="宋体" w:eastAsia="宋体"/>
          <w:color w:val="A4B6A0"/>
          <w:sz w:val="30"/>
          <w:szCs w:val="30"/>
        </w:rPr>
        <w:t>[伯霁]:	"但不管怎么说,斯科特现在不能在高坐钓鱼台了。"</w:t>
      </w:r>
    </w:p>
    <w:p>
      <w:pPr>
        <w:jc w:val="left"/>
      </w:pPr>
      <w:r>
        <w:rPr>
          <w:rFonts w:ascii="宋体" w:eastAsia="宋体"/>
          <w:color w:val="a64d79"/>
          <w:sz w:val="30"/>
          <w:szCs w:val="30"/>
        </w:rPr>
        <w:t>([夏伯渝]:	我知道我为什么爬了5次才上珠峰了)</w:t>
      </w:r>
    </w:p>
    <w:p>
      <w:pPr>
        <w:jc w:val="left"/>
      </w:pPr>
      <w:r>
        <w:rPr>
          <w:rFonts w:ascii="宋体" w:eastAsia="宋体"/>
          <w:color w:val="a64d79"/>
          <w:sz w:val="30"/>
          <w:szCs w:val="30"/>
        </w:rPr>
        <w:t>([伯霁]:	我也明白了)</w:t>
      </w:r>
    </w:p>
    <w:p>
      <w:pPr>
        <w:jc w:val="left"/>
      </w:pPr>
      <w:r>
        <w:rPr>
          <w:rFonts w:ascii="宋体" w:eastAsia="宋体"/>
          <w:color w:val="FFA611"/>
          <w:sz w:val="30"/>
          <w:szCs w:val="30"/>
        </w:rPr>
        <w:t>[云芳清]:	“没办法,只能从这里开始了”</w:t>
      </w:r>
    </w:p>
    <w:p>
      <w:pPr>
        <w:jc w:val="left"/>
      </w:pPr>
      <w:r>
        <w:rPr>
          <w:rFonts w:ascii="宋体" w:eastAsia="宋体"/>
          <w:color/>
          <w:sz w:val="30"/>
          <w:szCs w:val="30"/>
        </w:rPr>
        <w:t>[斯科特·约瑟夫·朱加什维利·波拿巴]:	"斯科特赶紧走了下来,然后看看前方的情况"</w:t>
      </w:r>
    </w:p>
    <w:p>
      <w:pPr>
        <w:jc w:val="left"/>
      </w:pPr>
      <w:r>
        <w:rPr>
          <w:rFonts w:ascii="宋体" w:eastAsia="宋体"/>
          <w:color w:val="FFA611"/>
          <w:sz w:val="30"/>
          <w:szCs w:val="30"/>
        </w:rPr>
        <w:t>[云芳清]:	"望着已经跑远的雪橇犬们"</w:t>
      </w:r>
    </w:p>
    <w:p>
      <w:pPr>
        <w:jc w:val="left"/>
      </w:pPr>
      <w:r>
        <w:rPr>
          <w:rFonts w:ascii="宋体" w:eastAsia="宋体"/>
          <w:color w:val="A4B6A0"/>
          <w:sz w:val="30"/>
          <w:szCs w:val="30"/>
        </w:rPr>
        <w:t>[伯霁]:	“喂……!不是吧,到底怎么回事啊?”科修还有些恼怒地想和雪橇犬赛跑似的。
“……只是行程增加了 1,000 米罢了,前进吧。”凯文叫住了科修,然后指挥你们将自己的行李都背了起来。</w:t>
      </w:r>
    </w:p>
    <w:p>
      <w:pPr>
        <w:jc w:val="left"/>
      </w:pPr>
      <w:r>
        <w:rPr>
          <w:rFonts w:ascii="宋体" w:eastAsia="宋体"/>
          <w:color w:val="a64d79"/>
          <w:sz w:val="30"/>
          <w:szCs w:val="30"/>
        </w:rPr>
        <w:t>([斯科特·约瑟夫·朱加什维利·波拿巴]:	狗没了,车还在对吗)</w:t>
      </w:r>
    </w:p>
    <w:p>
      <w:pPr>
        <w:jc w:val="left"/>
      </w:pPr>
      <w:r>
        <w:rPr>
          <w:rFonts w:ascii="宋体" w:eastAsia="宋体"/>
          <w:color w:val="a64d79"/>
          <w:sz w:val="30"/>
          <w:szCs w:val="30"/>
        </w:rPr>
        <w:t>([伯霁]:	对,物资都在)</w:t>
      </w:r>
    </w:p>
    <w:p>
      <w:pPr>
        <w:jc w:val="left"/>
      </w:pPr>
      <w:r>
        <w:rPr>
          <w:rFonts w:ascii="宋体" w:eastAsia="宋体"/>
          <w:color/>
          <w:sz w:val="30"/>
          <w:szCs w:val="30"/>
        </w:rPr>
        <w:t>[斯科特·约瑟夫·朱加什维利·波拿巴]:	"[CQ:quote,id=48264.-1704048949,qq=895321004](可以过侦查什么的吗)"</w:t>
      </w:r>
    </w:p>
    <w:p>
      <w:pPr>
        <w:jc w:val="left"/>
      </w:pPr>
      <w:r>
        <w:rPr>
          <w:rFonts w:ascii="宋体" w:eastAsia="宋体"/>
          <w:color w:val="a64d79"/>
          <w:sz w:val="30"/>
          <w:szCs w:val="30"/>
        </w:rPr>
        <w:t>([伯霁]:	你先说你想观察什么呢)</w:t>
      </w:r>
    </w:p>
    <w:p>
      <w:pPr>
        <w:jc w:val="left"/>
      </w:pPr>
      <w:r>
        <w:rPr>
          <w:rFonts w:ascii="宋体" w:eastAsia="宋体"/>
          <w:color/>
          <w:sz w:val="30"/>
          <w:szCs w:val="30"/>
        </w:rPr>
        <w:t>[斯科特·约瑟夫·朱加什维利·波拿巴]:	"[CQ:quote,id=48235.1417396935,qq=2423293055](so did 云)"</w:t>
      </w:r>
    </w:p>
    <w:p>
      <w:pPr>
        <w:jc w:val="left"/>
      </w:pPr>
      <w:r>
        <w:rPr>
          <w:rFonts w:ascii="宋体" w:eastAsia="宋体"/>
          <w:color w:val="FFA611"/>
          <w:sz w:val="30"/>
          <w:szCs w:val="30"/>
        </w:rPr>
        <w:t>[云芳清]:	"检查了一遍行李装备,开始上山"</w:t>
      </w:r>
    </w:p>
    <w:p>
      <w:pPr>
        <w:jc w:val="left"/>
      </w:pPr>
      <w:r>
        <w:rPr>
          <w:rFonts w:ascii="宋体" w:eastAsia="宋体"/>
          <w:color w:val="A4B6A0"/>
          <w:sz w:val="30"/>
          <w:szCs w:val="30"/>
        </w:rPr>
        <w:t>[伯霁]:	"你看见了同样高耸而奇诡的山脉,那是你的目的地。"</w:t>
      </w:r>
    </w:p>
    <w:p>
      <w:pPr>
        <w:jc w:val="left"/>
      </w:pPr>
      <w:r>
        <w:rPr>
          <w:rFonts w:ascii="宋体" w:eastAsia="宋体"/>
          <w:color w:val="a64d79"/>
          <w:sz w:val="30"/>
          <w:szCs w:val="30"/>
        </w:rPr>
        <w:t>([云芳清]:	然后你看见了山[CQ:face,id=178])</w:t>
      </w:r>
    </w:p>
    <w:p>
      <w:pPr>
        <w:jc w:val="left"/>
      </w:pPr>
      <w:r>
        <w:rPr>
          <w:rFonts w:ascii="宋体" w:eastAsia="宋体"/>
          <w:color w:val="a64d79"/>
          <w:sz w:val="30"/>
          <w:szCs w:val="30"/>
        </w:rPr>
        <w:t>([斯科特·约瑟夫·朱加什维利·波拿巴]:	....)</w:t>
      </w:r>
    </w:p>
    <w:p>
      <w:pPr>
        <w:jc w:val="left"/>
      </w:pPr>
      <w:r>
        <w:rPr>
          <w:rFonts w:ascii="宋体" w:eastAsia="宋体"/>
          <w:color w:val="A4B6A0"/>
          <w:sz w:val="30"/>
          <w:szCs w:val="30"/>
        </w:rPr>
        <w:t>[伯霁]:	"除此之外,没有企鹅,也没有其他吸引到你的存在。"</w:t>
      </w:r>
    </w:p>
    <w:p>
      <w:pPr>
        <w:jc w:val="left"/>
      </w:pPr>
      <w:r>
        <w:rPr>
          <w:rFonts w:ascii="宋体" w:eastAsia="宋体"/>
          <w:color w:val="a64d79"/>
          <w:sz w:val="30"/>
          <w:szCs w:val="30"/>
        </w:rPr>
        <w:t>([云芳清]:	走吧)</w:t>
      </w:r>
    </w:p>
    <w:p>
      <w:pPr>
        <w:jc w:val="left"/>
      </w:pPr>
      <w:r>
        <w:rPr>
          <w:rFonts w:ascii="宋体" w:eastAsia="宋体"/>
          <w:color w:val="A4B6A0"/>
          <w:sz w:val="30"/>
          <w:szCs w:val="30"/>
        </w:rPr>
        <w:t>[伯霁]:	"登山正式开始。从这里开始,每经过一天都会减少一天分的粮食。
成功到达 4,000 米时进入扎营。体力回复 1D3。"</w:t>
      </w:r>
    </w:p>
    <w:p>
      <w:pPr>
        <w:jc w:val="left"/>
      </w:pPr>
      <w:r>
        <w:rPr>
          <w:rFonts w:ascii="宋体" w:eastAsia="宋体"/>
          <w:color/>
          <w:sz w:val="30"/>
          <w:szCs w:val="30"/>
        </w:rPr>
        <w:t>[斯科特·约瑟夫·朱加什维利·波拿巴]:	“呢么,走吧”斯科特说道</w:t>
      </w:r>
    </w:p>
    <w:p>
      <w:pPr>
        <w:jc w:val="left"/>
      </w:pPr>
      <w:r>
        <w:rPr>
          <w:rFonts w:ascii="宋体" w:eastAsia="宋体"/>
          <w:color w:val="A4B6A0"/>
          <w:sz w:val="30"/>
          <w:szCs w:val="30"/>
        </w:rPr>
        <w:t>[伯霁]:	"[CQ:image,file={A5FC7E09-F79B-72AD-503D-AE4F16E5A1F6}.mirai,url=http://gchat.qpic.cn/gchatpic_new/542496292/1047751713-2865219946-A5FC7E09F79B72AD503DAE4F16E5A1F6/0?term=2]"</w:t>
      </w:r>
    </w:p>
    <w:p>
      <w:pPr>
        <w:jc w:val="left"/>
      </w:pPr>
      <w:r>
        <w:rPr>
          <w:rFonts w:ascii="宋体" w:eastAsia="宋体"/>
          <w:color w:val="FF0000"/>
          <w:sz w:val="30"/>
          <w:szCs w:val="30"/>
        </w:rPr>
        <w:t>[夏伯渝]	发起行动	夏伯渝怀疑地看着自己的双手,仔细回想雪橇犬的状态</w:t>
      </w:r>
    </w:p>
    <w:p>
      <w:pPr>
        <w:jc w:val="left"/>
      </w:pPr>
      <w:r>
        <w:rPr>
          <w:rFonts w:ascii="宋体" w:eastAsia="宋体"/>
          <w:color w:val="A4B6A0"/>
          <w:sz w:val="30"/>
          <w:szCs w:val="30"/>
        </w:rPr>
        <w:t>[伯霁]:	"首先三位投掷幸运来确定天气,大成功可以抵消一次失败,大失败通算为两次失败。"</w:t>
      </w:r>
    </w:p>
    <w:p>
      <w:pPr>
        <w:jc w:val="left"/>
      </w:pPr>
      <w:r>
        <w:rPr>
          <w:rFonts w:ascii="宋体" w:eastAsia="宋体"/>
          <w:color w:val="a64d79"/>
          <w:sz w:val="30"/>
          <w:szCs w:val="30"/>
        </w:rPr>
        <w:t>([斯科特·约瑟夫·朱加什维利·波拿巴]:	我好想不太lucky)</w:t>
      </w:r>
    </w:p>
    <w:p>
      <w:pPr>
        <w:jc w:val="left"/>
      </w:pPr>
      <w:r>
        <w:rPr>
          <w:rFonts w:ascii="宋体" w:eastAsia="宋体"/>
          <w:color w:val="A4B6A0"/>
          <w:sz w:val="30"/>
          <w:szCs w:val="30"/>
        </w:rPr>
        <w:t>[伯霁]:	"夏伯渝可以过一个灵感。"</w:t>
      </w:r>
    </w:p>
    <w:p>
      <w:pPr>
        <w:jc w:val="left"/>
      </w:pPr>
      <w:r>
        <w:rPr>
          <w:rFonts w:ascii="宋体" w:eastAsia="宋体"/>
          <w:color w:val="a64d79"/>
          <w:sz w:val="30"/>
          <w:szCs w:val="30"/>
        </w:rPr>
        <w:t>([夏伯渝]:	嗯?你再骂)</w:t>
      </w:r>
    </w:p>
    <w:p>
      <w:pPr>
        <w:jc w:val="left"/>
      </w:pPr>
      <w:r>
        <w:rPr>
          <w:rFonts w:ascii="宋体" w:eastAsia="宋体"/>
          <w:color w:val="d9d9d9"/>
          <w:sz w:val="30"/>
          <w:szCs w:val="30"/>
        </w:rPr>
        <w:t>骰娘:	"[夏伯渝]进行灵感鉴定: D100=80/50哎，居然失败了。"</w:t>
      </w:r>
    </w:p>
    <w:p>
      <w:pPr>
        <w:jc w:val="left"/>
      </w:pPr>
      <w:r>
        <w:rPr>
          <w:rFonts w:ascii="宋体" w:eastAsia="宋体"/>
          <w:color w:val="a64d79"/>
          <w:sz w:val="30"/>
          <w:szCs w:val="30"/>
        </w:rPr>
        <w:t>([伯霁]:	不太lucky)</w:t>
      </w:r>
    </w:p>
    <w:p>
      <w:pPr>
        <w:jc w:val="left"/>
      </w:pPr>
      <w:r>
        <w:rPr>
          <w:rFonts w:ascii="宋体" w:eastAsia="宋体"/>
          <w:color/>
          <w:sz w:val="30"/>
          <w:szCs w:val="30"/>
        </w:rPr>
        <w:t>[斯科特·约瑟夫·朱加什维利·波拿巴]:	"斯科特突然觉得,还是西伯利亚矮种马比狗靠谱,起码肉多一点"</w:t>
      </w:r>
    </w:p>
    <w:p>
      <w:pPr>
        <w:jc w:val="left"/>
      </w:pPr>
      <w:r>
        <w:rPr>
          <w:rFonts w:ascii="宋体" w:eastAsia="宋体"/>
          <w:color w:val="A4B6A0"/>
          <w:sz w:val="30"/>
          <w:szCs w:val="30"/>
        </w:rPr>
        <w:t>[伯霁]:	"你只注回忆到这些雪橇犬似乎有些颤抖。"</w:t>
      </w:r>
    </w:p>
    <w:p>
      <w:pPr>
        <w:jc w:val="left"/>
      </w:pPr>
      <w:r>
        <w:rPr>
          <w:rFonts w:ascii="宋体" w:eastAsia="宋体"/>
          <w:color w:val="a64d79"/>
          <w:sz w:val="30"/>
          <w:szCs w:val="30"/>
        </w:rPr>
        <w:t>([夏伯渝]:	不是先导航吗)</w:t>
      </w:r>
    </w:p>
    <w:p>
      <w:pPr>
        <w:jc w:val="left"/>
      </w:pPr>
      <w:r>
        <w:rPr>
          <w:rFonts w:ascii="宋体" w:eastAsia="宋体"/>
          <w:color w:val="a64d79"/>
          <w:sz w:val="30"/>
          <w:szCs w:val="30"/>
        </w:rPr>
        <w:t>([斯科特·约瑟夫·朱加什维利·波拿巴]:	所以?过天气吧?)</w:t>
      </w:r>
    </w:p>
    <w:p>
      <w:pPr>
        <w:jc w:val="left"/>
      </w:pPr>
      <w:r>
        <w:rPr>
          <w:rFonts w:ascii="宋体" w:eastAsia="宋体"/>
          <w:color w:val="a64d79"/>
          <w:sz w:val="30"/>
          <w:szCs w:val="30"/>
        </w:rPr>
        <w:t>([夏伯渝]:	哦,没事了)</w:t>
      </w:r>
    </w:p>
    <w:p>
      <w:pPr>
        <w:jc w:val="left"/>
      </w:pPr>
      <w:r>
        <w:rPr>
          <w:rFonts w:ascii="宋体" w:eastAsia="宋体"/>
          <w:color w:val="a64d79"/>
          <w:sz w:val="30"/>
          <w:szCs w:val="30"/>
        </w:rPr>
        <w:t>([伯霁]:	先幸运,决定天气)</w:t>
      </w:r>
    </w:p>
    <w:p>
      <w:pPr>
        <w:jc w:val="left"/>
      </w:pPr>
      <w:r>
        <w:rPr>
          <w:rFonts w:ascii="宋体" w:eastAsia="宋体"/>
          <w:color w:val="d9d9d9"/>
          <w:sz w:val="30"/>
          <w:szCs w:val="30"/>
        </w:rPr>
        <w:t>骰娘:	"[斯科特·约瑟夫·朱加什维利·波拿巴]进行幸运鉴定: D100=54/40哎，居然失败了。"</w:t>
      </w:r>
    </w:p>
    <w:p>
      <w:pPr>
        <w:jc w:val="left"/>
      </w:pPr>
      <w:r>
        <w:rPr>
          <w:rFonts w:ascii="宋体" w:eastAsia="宋体"/>
          <w:color w:val="a64d79"/>
          <w:sz w:val="30"/>
          <w:szCs w:val="30"/>
        </w:rPr>
        <w:t>([斯科特·约瑟夫·朱加什维利·波拿巴]:	.....)</w:t>
      </w:r>
    </w:p>
    <w:p>
      <w:pPr>
        <w:jc w:val="left"/>
      </w:pPr>
      <w:r>
        <w:rPr>
          <w:rFonts w:ascii="宋体" w:eastAsia="宋体"/>
          <w:color w:val="a64d79"/>
          <w:sz w:val="30"/>
          <w:szCs w:val="30"/>
        </w:rPr>
        <w:t>([夏伯渝]:	天气不用npc吧)</w:t>
      </w:r>
    </w:p>
    <w:p>
      <w:pPr>
        <w:jc w:val="left"/>
      </w:pPr>
      <w:r>
        <w:rPr>
          <w:rFonts w:ascii="宋体" w:eastAsia="宋体"/>
          <w:color w:val="a64d79"/>
          <w:sz w:val="30"/>
          <w:szCs w:val="30"/>
        </w:rPr>
        <w:t>([伯霁]:	不用,就你们三个)</w:t>
      </w:r>
    </w:p>
    <w:p>
      <w:pPr>
        <w:jc w:val="left"/>
      </w:pPr>
      <w:r>
        <w:rPr>
          <w:rFonts w:ascii="宋体" w:eastAsia="宋体"/>
          <w:color w:val="a64d79"/>
          <w:sz w:val="30"/>
          <w:szCs w:val="30"/>
        </w:rPr>
        <w:t>([夏伯渝]:	来,我压轴)</w:t>
      </w:r>
    </w:p>
    <w:p>
      <w:pPr>
        <w:jc w:val="left"/>
      </w:pPr>
      <w:r>
        <w:rPr>
          <w:rFonts w:ascii="宋体" w:eastAsia="宋体"/>
          <w:color w:val="d9d9d9"/>
          <w:sz w:val="30"/>
          <w:szCs w:val="30"/>
        </w:rPr>
        <w:t>骰娘:	"[云芳清]进行幸运鉴定: D100=93/50失败"</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([云芳清]:	啊黄!)</w:t>
      </w:r>
    </w:p>
    <w:p>
      <w:pPr>
        <w:jc w:val="left"/>
      </w:pPr>
      <w:r>
        <w:rPr>
          <w:rFonts w:ascii="宋体" w:eastAsia="宋体"/>
          <w:color w:val="a64d79"/>
          <w:sz w:val="30"/>
          <w:szCs w:val="30"/>
        </w:rPr>
        <w:t>([斯科特·约瑟夫·朱加什维利·波拿巴]:	灭团警告)</w:t>
      </w:r>
    </w:p>
    <w:p>
      <w:pPr>
        <w:jc w:val="left"/>
      </w:pPr>
      <w:r>
        <w:rPr>
          <w:rFonts w:ascii="宋体" w:eastAsia="宋体"/>
          <w:color w:val="a64d79"/>
          <w:sz w:val="30"/>
          <w:szCs w:val="30"/>
        </w:rPr>
        <w:t>([云芳清]:	来个大成功吧!)</w:t>
      </w:r>
    </w:p>
    <w:p>
      <w:pPr>
        <w:jc w:val="left"/>
      </w:pPr>
      <w:r>
        <w:rPr>
          <w:rFonts w:ascii="宋体" w:eastAsia="宋体"/>
          <w:color w:val="a64d79"/>
          <w:sz w:val="30"/>
          <w:szCs w:val="30"/>
        </w:rPr>
        <w:t>([夏伯渝]:	呵)</w:t>
      </w:r>
    </w:p>
    <w:p>
      <w:pPr>
        <w:jc w:val="left"/>
      </w:pPr>
      <w:r>
        <w:rPr>
          <w:rFonts w:ascii="宋体" w:eastAsia="宋体"/>
          <w:color w:val="d9d9d9"/>
          <w:sz w:val="30"/>
          <w:szCs w:val="30"/>
        </w:rPr>
        <w:t>骰娘:	"[夏伯渝]进行幸运鉴定: D100=90/75失败"</w:t>
      </w:r>
    </w:p>
    <w:p>
      <w:pPr>
        <w:jc w:val="left"/>
      </w:pPr>
      <w:r>
        <w:rPr>
          <w:rFonts w:ascii="宋体" w:eastAsia="宋体"/>
          <w:color w:val="a64d79"/>
          <w:sz w:val="30"/>
          <w:szCs w:val="30"/>
        </w:rPr>
        <w:t>([伯霁]:	明白为什么让你们点高一点的攀爬和领航了吗)</w:t>
      </w:r>
    </w:p>
    <w:p>
      <w:pPr>
        <w:jc w:val="left"/>
      </w:pPr>
      <w:r>
        <w:rPr>
          <w:rFonts w:ascii="宋体" w:eastAsia="宋体"/>
          <w:color w:val="5668FF"/>
          <w:sz w:val="30"/>
          <w:szCs w:val="30"/>
        </w:rPr>
        <w:t>[夏伯渝]:	"[CQ:image,file={5A2AAD13-C755-4809-983C-A13B4E3A4E67}.mirai,url=http://gchat.qpic.cn/gchatpic_new/1031950905/1047751713-2411352727-5A2AAD13C7554809983CA13B4E3A4E67/0?term=2]"</w:t>
      </w:r>
    </w:p>
    <w:p>
      <w:pPr>
        <w:jc w:val="left"/>
      </w:pPr>
      <w:r>
        <w:rPr>
          <w:rFonts w:ascii="宋体" w:eastAsia="宋体"/>
          <w:color w:val="a64d79"/>
          <w:sz w:val="30"/>
          <w:szCs w:val="30"/>
        </w:rPr>
        <w:t>([斯科特·约瑟夫·朱加什维利·波拿巴]:	好!)</w:t>
      </w:r>
    </w:p>
    <w:p>
      <w:pPr>
        <w:jc w:val="left"/>
      </w:pPr>
      <w:r>
        <w:rPr>
          <w:rFonts w:ascii="宋体" w:eastAsia="宋体"/>
          <w:color w:val="A4B6A0"/>
          <w:sz w:val="30"/>
          <w:szCs w:val="30"/>
        </w:rPr>
        <w:t>[伯霁]:	"那么今日还要继续吗?或者是停滞一天呢?"</w:t>
      </w:r>
    </w:p>
    <w:p>
      <w:pPr>
        <w:jc w:val="left"/>
      </w:pPr>
      <w:r>
        <w:rPr>
          <w:rFonts w:ascii="宋体" w:eastAsia="宋体"/>
          <w:color w:val="a64d79"/>
          <w:sz w:val="30"/>
          <w:szCs w:val="30"/>
        </w:rPr>
        <w:t>([夏伯渝]:	打道回府)</w:t>
      </w:r>
    </w:p>
    <w:p>
      <w:pPr>
        <w:jc w:val="left"/>
      </w:pPr>
      <w:r>
        <w:rPr>
          <w:rFonts w:ascii="宋体" w:eastAsia="宋体"/>
          <w:color w:val="a64d79"/>
          <w:sz w:val="30"/>
          <w:szCs w:val="30"/>
        </w:rPr>
        <w:t>([云芳清]:	耐力是什么啊)</w:t>
      </w:r>
    </w:p>
    <w:p>
      <w:pPr>
        <w:jc w:val="left"/>
      </w:pPr>
      <w:r>
        <w:rPr>
          <w:rFonts w:ascii="宋体" w:eastAsia="宋体"/>
          <w:color w:val="a64d79"/>
          <w:sz w:val="30"/>
          <w:szCs w:val="30"/>
        </w:rPr>
        <w:t>([斯科特·约瑟夫·朱加什维利·波拿巴]:	不如就地扎营)</w:t>
      </w:r>
    </w:p>
    <w:p>
      <w:pPr>
        <w:jc w:val="left"/>
      </w:pPr>
      <w:r>
        <w:rPr>
          <w:rFonts w:ascii="宋体" w:eastAsia="宋体"/>
          <w:color w:val="a64d79"/>
          <w:sz w:val="30"/>
          <w:szCs w:val="30"/>
        </w:rPr>
        <w:t>([伯霁]:	HP+临时加值)</w:t>
      </w:r>
    </w:p>
    <w:p>
      <w:pPr>
        <w:jc w:val="left"/>
      </w:pPr>
      <w:r>
        <w:rPr>
          <w:rFonts w:ascii="宋体" w:eastAsia="宋体"/>
          <w:color w:val="a64d79"/>
          <w:sz w:val="30"/>
          <w:szCs w:val="30"/>
        </w:rPr>
        <w:t>([夏伯渝]:	重新找雪橇犬去)</w:t>
      </w:r>
    </w:p>
    <w:p>
      <w:pPr>
        <w:jc w:val="left"/>
      </w:pPr>
      <w:r>
        <w:rPr>
          <w:rFonts w:ascii="宋体" w:eastAsia="宋体"/>
          <w:color w:val="a64d79"/>
          <w:sz w:val="30"/>
          <w:szCs w:val="30"/>
        </w:rPr>
        <w:t>([云芳清]:	算了扎营吧)</w:t>
      </w:r>
    </w:p>
    <w:p>
      <w:pPr>
        <w:jc w:val="left"/>
      </w:pPr>
      <w:r>
        <w:rPr>
          <w:rFonts w:ascii="宋体" w:eastAsia="宋体"/>
          <w:color w:val="a64d79"/>
          <w:sz w:val="30"/>
          <w:szCs w:val="30"/>
        </w:rPr>
        <w:t>([云芳清]:	我们太难了)</w:t>
      </w:r>
    </w:p>
    <w:p>
      <w:pPr>
        <w:jc w:val="left"/>
      </w:pPr>
      <w:r>
        <w:rPr>
          <w:rFonts w:ascii="宋体" w:eastAsia="宋体"/>
          <w:color w:val="a64d79"/>
          <w:sz w:val="30"/>
          <w:szCs w:val="30"/>
        </w:rPr>
        <w:t>([夏伯渝]:	噩梦开局)</w:t>
      </w:r>
    </w:p>
    <w:p>
      <w:pPr>
        <w:jc w:val="left"/>
      </w:pPr>
      <w:r>
        <w:rPr>
          <w:rFonts w:ascii="宋体" w:eastAsia="宋体"/>
          <w:color w:val="FFA611"/>
          <w:sz w:val="30"/>
          <w:szCs w:val="30"/>
        </w:rPr>
        <w:t>[云芳清]:	"[CQ:quote,id=48319.984161412,qq=1031950905][CQ:at,qq=1031950905,display=@夏伯渝 20/20] [CQ:at,qq=1031950905,display=@夏伯渝 20/20] (早跑没了)"</w:t>
      </w:r>
    </w:p>
    <w:p>
      <w:pPr>
        <w:jc w:val="left"/>
      </w:pPr>
      <w:r>
        <w:rPr>
          <w:rFonts w:ascii="宋体" w:eastAsia="宋体"/>
          <w:color w:val="a64d79"/>
          <w:sz w:val="30"/>
          <w:szCs w:val="30"/>
        </w:rPr>
        <w:t>([斯科特·约瑟夫·朱加什维利·波拿巴]:	就地扎营好了)</w:t>
      </w:r>
    </w:p>
    <w:p>
      <w:pPr>
        <w:jc w:val="left"/>
      </w:pPr>
      <w:r>
        <w:rPr>
          <w:rFonts w:ascii="宋体" w:eastAsia="宋体"/>
          <w:color w:val="a64d79"/>
          <w:sz w:val="30"/>
          <w:szCs w:val="30"/>
        </w:rPr>
        <w:t>([斯科特·约瑟夫·朱加什维利·波拿巴]:	我们粮食充足)</w:t>
      </w:r>
    </w:p>
    <w:p>
      <w:pPr>
        <w:jc w:val="left"/>
      </w:pPr>
      <w:r>
        <w:rPr>
          <w:rFonts w:ascii="宋体" w:eastAsia="宋体"/>
          <w:color w:val="a64d79"/>
          <w:sz w:val="30"/>
          <w:szCs w:val="30"/>
        </w:rPr>
        <w:t>([夏伯渝]:	指下山再买)</w:t>
      </w:r>
    </w:p>
    <w:p>
      <w:pPr>
        <w:jc w:val="left"/>
      </w:pPr>
      <w:r>
        <w:rPr>
          <w:rFonts w:ascii="宋体" w:eastAsia="宋体"/>
          <w:color w:val="FFA611"/>
          <w:sz w:val="30"/>
          <w:szCs w:val="30"/>
        </w:rPr>
        <w:t>[云芳清]:	"一上来就遇到暴风雪....云姐心情复杂"</w:t>
      </w:r>
    </w:p>
    <w:p>
      <w:pPr>
        <w:jc w:val="left"/>
      </w:pPr>
      <w:r>
        <w:rPr>
          <w:rFonts w:ascii="宋体" w:eastAsia="宋体"/>
          <w:color w:val="A4B6A0"/>
          <w:sz w:val="30"/>
          <w:szCs w:val="30"/>
        </w:rPr>
        <w:t>[伯霁]:	"你们下了雪橇,才发现这里的天气并不理想,虽然之前还能看见山脉的路径,此时却已经是狂风大作。"</w:t>
      </w:r>
    </w:p>
    <w:p>
      <w:pPr>
        <w:jc w:val="left"/>
      </w:pPr>
      <w:r>
        <w:rPr>
          <w:rFonts w:ascii="宋体" w:eastAsia="宋体"/>
          <w:color/>
          <w:sz w:val="30"/>
          <w:szCs w:val="30"/>
        </w:rPr>
        <w:t>[斯科特·约瑟夫·朱加什维利·波拿巴]:	“天气如此恶劣,我们就地扎营吧”斯科特看着漫天乌云说道</w:t>
      </w:r>
    </w:p>
    <w:p>
      <w:pPr>
        <w:jc w:val="left"/>
      </w:pPr>
      <w:r>
        <w:rPr>
          <w:rFonts w:ascii="宋体" w:eastAsia="宋体"/>
          <w:color w:val="A4B6A0"/>
          <w:sz w:val="30"/>
          <w:szCs w:val="30"/>
        </w:rPr>
        <w:t>[伯霁]:	“今天就先扎营吧。”K2做了盖棺定论,“没必要为此冒风险。”</w:t>
      </w:r>
    </w:p>
    <w:p>
      <w:pPr>
        <w:jc w:val="left"/>
      </w:pPr>
      <w:r>
        <w:rPr>
          <w:rFonts w:ascii="宋体" w:eastAsia="宋体"/>
          <w:color w:val="a64d79"/>
          <w:sz w:val="30"/>
          <w:szCs w:val="30"/>
        </w:rPr>
        <w:t>([夏伯渝]:	我现在怕的是)</w:t>
      </w:r>
    </w:p>
    <w:p>
      <w:pPr>
        <w:jc w:val="left"/>
      </w:pPr>
      <w:r>
        <w:rPr>
          <w:rFonts w:ascii="宋体" w:eastAsia="宋体"/>
          <w:color w:val="a64d79"/>
          <w:sz w:val="30"/>
          <w:szCs w:val="30"/>
        </w:rPr>
        <w:t>([夏伯渝]:	这个模组不会有暴风雪多次就触发雪崩判定吧)</w:t>
      </w:r>
    </w:p>
    <w:p>
      <w:pPr>
        <w:jc w:val="left"/>
      </w:pPr>
      <w:r>
        <w:rPr>
          <w:rFonts w:ascii="宋体" w:eastAsia="宋体"/>
          <w:color w:val="A4B6A0"/>
          <w:sz w:val="30"/>
          <w:szCs w:val="30"/>
        </w:rPr>
        <w:t>[伯霁]:	"所幸此地还算事宜,并没有遭遇突如其来的雪崩等等风险。"</w:t>
      </w:r>
    </w:p>
    <w:p>
      <w:pPr>
        <w:jc w:val="left"/>
      </w:pPr>
      <w:r>
        <w:rPr>
          <w:rFonts w:ascii="宋体" w:eastAsia="宋体"/>
          <w:color w:val="5668FF"/>
          <w:sz w:val="30"/>
          <w:szCs w:val="30"/>
        </w:rPr>
        <w:t>[夏伯渝]:	"[CQ:image,file={AF241676-0ABF-1542-D513-951A09E7A3C9}.mirai,url=http://gchat.qpic.cn/gchatpic_new/1031950905/1047751713-2819336380-AF2416760ABF1542D513951A09E7A3C9/0?term=2]"</w:t>
      </w:r>
    </w:p>
    <w:p>
      <w:pPr>
        <w:jc w:val="left"/>
      </w:pPr>
      <w:r>
        <w:rPr>
          <w:rFonts w:ascii="宋体" w:eastAsia="宋体"/>
          <w:color w:val="A4B6A0"/>
          <w:sz w:val="30"/>
          <w:szCs w:val="30"/>
        </w:rPr>
        <w:t>[伯霁]:	"所幸此地还算适宜扎营,并没有遭遇突如其来的雪崩等等风险。"</w:t>
      </w:r>
    </w:p>
    <w:p>
      <w:pPr>
        <w:jc w:val="left"/>
      </w:pPr>
      <w:r>
        <w:rPr>
          <w:rFonts w:ascii="宋体" w:eastAsia="宋体"/>
          <w:color w:val="a64d79"/>
          <w:sz w:val="30"/>
          <w:szCs w:val="30"/>
        </w:rPr>
        <w:t>([云芳清]:	这要是幸运低,那就不用玩了)</w:t>
      </w:r>
    </w:p>
    <w:p>
      <w:pPr>
        <w:jc w:val="left"/>
      </w:pPr>
      <w:r>
        <w:rPr>
          <w:rFonts w:ascii="宋体" w:eastAsia="宋体"/>
          <w:color w:val="a64d79"/>
          <w:sz w:val="30"/>
          <w:szCs w:val="30"/>
        </w:rPr>
        <w:t>([云芳清]:	太草了)</w:t>
      </w:r>
    </w:p>
    <w:p>
      <w:pPr>
        <w:jc w:val="left"/>
      </w:pPr>
      <w:r>
        <w:rPr>
          <w:rFonts w:ascii="宋体" w:eastAsia="宋体"/>
          <w:color w:val="a64d79"/>
          <w:sz w:val="30"/>
          <w:szCs w:val="30"/>
        </w:rPr>
        <w:t>([云芳清]:	还有导航要全体成功)</w:t>
      </w:r>
    </w:p>
    <w:p>
      <w:pPr>
        <w:jc w:val="left"/>
      </w:pPr>
      <w:r>
        <w:rPr>
          <w:rFonts w:ascii="宋体" w:eastAsia="宋体"/>
          <w:color w:val="a64d79"/>
          <w:sz w:val="30"/>
          <w:szCs w:val="30"/>
        </w:rPr>
        <w:t>([云芳清]:	瑟瑟发抖)</w:t>
      </w:r>
    </w:p>
    <w:p>
      <w:pPr>
        <w:jc w:val="left"/>
      </w:pPr>
      <w:r>
        <w:rPr>
          <w:rFonts w:ascii="宋体" w:eastAsia="宋体"/>
          <w:color/>
          <w:sz w:val="30"/>
          <w:szCs w:val="30"/>
        </w:rPr>
        <w:t>[斯科特·约瑟夫·朱加什维利·波拿巴]:	斯科特蹲在帐篷里喝热茶“啊...好冷啊”</w:t>
      </w:r>
    </w:p>
    <w:p>
      <w:pPr>
        <w:jc w:val="left"/>
      </w:pPr>
      <w:r>
        <w:rPr>
          <w:rFonts w:ascii="宋体" w:eastAsia="宋体"/>
          <w:color w:val="A4B6A0"/>
          <w:sz w:val="30"/>
          <w:szCs w:val="30"/>
        </w:rPr>
        <w:t>[伯霁]:	"全员成功的导航可以使攀登高度上升一千米,如果失败则会发生突发事件,不过即使出现了突发事件,成功解决依旧视作导航成功。"</w:t>
      </w:r>
    </w:p>
    <w:p>
      <w:pPr>
        <w:jc w:val="left"/>
      </w:pPr>
      <w:r>
        <w:rPr>
          <w:rFonts w:ascii="宋体" w:eastAsia="宋体"/>
          <w:color w:val="a64d79"/>
          <w:sz w:val="30"/>
          <w:szCs w:val="30"/>
        </w:rPr>
        <w:t>([云芳清]:	OK)</w:t>
      </w:r>
    </w:p>
    <w:p>
      <w:pPr>
        <w:jc w:val="left"/>
      </w:pPr>
      <w:r>
        <w:rPr>
          <w:rFonts w:ascii="宋体" w:eastAsia="宋体"/>
          <w:color w:val="FFA611"/>
          <w:sz w:val="30"/>
          <w:szCs w:val="30"/>
        </w:rPr>
        <w:t>[云芳清]:	"那就在帐篷里待上一天"</w:t>
      </w:r>
    </w:p>
    <w:p>
      <w:pPr>
        <w:jc w:val="left"/>
      </w:pPr>
      <w:r>
        <w:rPr>
          <w:rFonts w:ascii="宋体" w:eastAsia="宋体"/>
          <w:color w:val="FF0000"/>
          <w:sz w:val="30"/>
          <w:szCs w:val="30"/>
        </w:rPr>
        <w:t>[夏伯渝]	发起行动	抽出传统娱乐项目—桥牌</w:t>
      </w:r>
    </w:p>
    <w:p>
      <w:pPr>
        <w:jc w:val="left"/>
      </w:pPr>
      <w:r>
        <w:rPr>
          <w:rFonts w:ascii="宋体" w:eastAsia="宋体"/>
          <w:color w:val="5668FF"/>
          <w:sz w:val="30"/>
          <w:szCs w:val="30"/>
        </w:rPr>
        <w:t>[夏伯渝]:	“谁和我来打一把吗”</w:t>
      </w:r>
    </w:p>
    <w:p>
      <w:pPr>
        <w:jc w:val="left"/>
      </w:pPr>
      <w:r>
        <w:rPr>
          <w:rFonts w:ascii="宋体" w:eastAsia="宋体"/>
          <w:color w:val="a64d79"/>
          <w:sz w:val="30"/>
          <w:szCs w:val="30"/>
        </w:rPr>
        <w:t>([斯科特·约瑟夫·朱加什维利·波拿巴]:	缺茅台)</w:t>
      </w:r>
    </w:p>
    <w:p>
      <w:pPr>
        <w:jc w:val="left"/>
      </w:pPr>
      <w:r>
        <w:rPr>
          <w:rFonts w:ascii="宋体" w:eastAsia="宋体"/>
          <w:color w:val="A4B6A0"/>
          <w:sz w:val="30"/>
          <w:szCs w:val="30"/>
        </w:rPr>
        <w:t>[伯霁]:	"你们在暴风雪天气里也没有什么好做的,几个人挤在大帐蓬里,用事先准备的食物做了一顿热饭,尽管仍然不比平时,但此时此刻,还有什么可要求的呢。"</w:t>
      </w:r>
    </w:p>
    <w:p>
      <w:pPr>
        <w:jc w:val="left"/>
      </w:pPr>
      <w:r>
        <w:rPr>
          <w:rFonts w:ascii="宋体" w:eastAsia="宋体"/>
          <w:color/>
          <w:sz w:val="30"/>
          <w:szCs w:val="30"/>
        </w:rPr>
        <w:t>[斯科特·约瑟夫·朱加什维利·波拿巴]:	“来打来打”</w:t>
      </w:r>
    </w:p>
    <w:p>
      <w:pPr>
        <w:jc w:val="left"/>
      </w:pPr>
      <w:r>
        <w:rPr>
          <w:rFonts w:ascii="宋体" w:eastAsia="宋体"/>
          <w:color w:val="FFA611"/>
          <w:sz w:val="30"/>
          <w:szCs w:val="30"/>
        </w:rPr>
        <w:t>[云芳清]:	"细细品味"</w:t>
      </w:r>
    </w:p>
    <w:p>
      <w:pPr>
        <w:jc w:val="left"/>
      </w:pPr>
      <w:r>
        <w:rPr>
          <w:rFonts w:ascii="宋体" w:eastAsia="宋体"/>
          <w:color w:val="FFA611"/>
          <w:sz w:val="30"/>
          <w:szCs w:val="30"/>
        </w:rPr>
        <w:t>[云芳清]:	"细细品味"</w:t>
      </w:r>
    </w:p>
    <w:p>
      <w:pPr>
        <w:jc w:val="left"/>
      </w:pPr>
      <w:r>
        <w:rPr>
          <w:rFonts w:ascii="宋体" w:eastAsia="宋体"/>
          <w:color w:val="5668FF"/>
          <w:sz w:val="30"/>
          <w:szCs w:val="30"/>
        </w:rPr>
        <w:t>[夏伯渝]:	“算了算了”</w:t>
      </w:r>
    </w:p>
    <w:p>
      <w:pPr>
        <w:jc w:val="left"/>
      </w:pPr>
      <w:r>
        <w:rPr>
          <w:rFonts w:ascii="宋体" w:eastAsia="宋体"/>
          <w:color w:val="5668FF"/>
          <w:sz w:val="30"/>
          <w:szCs w:val="30"/>
        </w:rPr>
        <w:t>[夏伯渝]:	“算了算了”</w:t>
      </w:r>
    </w:p>
    <w:p>
      <w:pPr>
        <w:jc w:val="left"/>
      </w:pPr>
      <w:r>
        <w:rPr>
          <w:rFonts w:ascii="宋体" w:eastAsia="宋体"/>
          <w:color w:val="FFA611"/>
          <w:sz w:val="30"/>
          <w:szCs w:val="30"/>
        </w:rPr>
        <w:t>[云芳清]:	“....我是专业的”</w:t>
      </w:r>
    </w:p>
    <w:p>
      <w:pPr>
        <w:jc w:val="left"/>
      </w:pPr>
      <w:r>
        <w:rPr>
          <w:rFonts w:ascii="宋体" w:eastAsia="宋体"/>
          <w:color w:val="a64d79"/>
          <w:sz w:val="30"/>
          <w:szCs w:val="30"/>
        </w:rPr>
        <w:t>([云芳清]:	你才是业余的)</w:t>
      </w:r>
    </w:p>
    <w:p>
      <w:pPr>
        <w:jc w:val="left"/>
      </w:pPr>
      <w:r>
        <w:rPr>
          <w:rFonts w:ascii="宋体" w:eastAsia="宋体"/>
          <w:color/>
          <w:sz w:val="30"/>
          <w:szCs w:val="30"/>
        </w:rPr>
        <w:t>[斯科特·约瑟夫·朱加什维利·波拿巴]:	“.....您没有回答我的问题”斯科特笑了笑</w:t>
      </w:r>
    </w:p>
    <w:p>
      <w:pPr>
        <w:jc w:val="left"/>
      </w:pPr>
      <w:r>
        <w:rPr>
          <w:rFonts w:ascii="宋体" w:eastAsia="宋体"/>
          <w:color w:val="a64d79"/>
          <w:sz w:val="30"/>
          <w:szCs w:val="30"/>
        </w:rPr>
        <w:t>([伯霁]:	打起来打起来)</w:t>
      </w:r>
    </w:p>
    <w:p>
      <w:pPr>
        <w:jc w:val="left"/>
      </w:pPr>
      <w:r>
        <w:rPr>
          <w:rFonts w:ascii="宋体" w:eastAsia="宋体"/>
          <w:color w:val="FFA611"/>
          <w:sz w:val="30"/>
          <w:szCs w:val="30"/>
        </w:rPr>
        <w:t>[云芳清]:	我合上《章鱼的诱惑》,“....还能来干嘛,想要登就来了”</w:t>
      </w:r>
    </w:p>
    <w:p>
      <w:pPr>
        <w:jc w:val="left"/>
      </w:pPr>
      <w:r>
        <w:rPr>
          <w:rFonts w:ascii="宋体" w:eastAsia="宋体"/>
          <w:color w:val="A4B6A0"/>
          <w:sz w:val="30"/>
          <w:szCs w:val="30"/>
        </w:rPr>
        <w:t>[伯霁]:	"穗高似乎也饶有兴致地看着你们的讨论,应该说,这还是她第一次这么专注地看着你们当中的谁。"</w:t>
      </w:r>
    </w:p>
    <w:p>
      <w:pPr>
        <w:jc w:val="left"/>
      </w:pPr>
      <w:r>
        <w:rPr>
          <w:rFonts w:ascii="宋体" w:eastAsia="宋体"/>
          <w:color w:val="FFA611"/>
          <w:sz w:val="30"/>
          <w:szCs w:val="30"/>
        </w:rPr>
        <w:t>[云芳清]:	“时间不早了,我先睡了”</w:t>
      </w:r>
    </w:p>
    <w:p>
      <w:pPr>
        <w:jc w:val="left"/>
      </w:pPr>
      <w:r>
        <w:rPr>
          <w:rFonts w:ascii="宋体" w:eastAsia="宋体"/>
          <w:color w:val="FFA611"/>
          <w:sz w:val="30"/>
          <w:szCs w:val="30"/>
        </w:rPr>
        <w:t>[云芳清]:	"把书放回包里"</w:t>
      </w:r>
    </w:p>
    <w:p>
      <w:pPr>
        <w:jc w:val="left"/>
      </w:pPr>
      <w:r>
        <w:rPr>
          <w:rFonts w:ascii="宋体" w:eastAsia="宋体"/>
          <w:color w:val="a64d79"/>
          <w:sz w:val="30"/>
          <w:szCs w:val="30"/>
        </w:rPr>
        <w:t>([云芳清]:	希望明天是幸运的一天)</w:t>
      </w:r>
    </w:p>
    <w:p>
      <w:pPr>
        <w:jc w:val="left"/>
      </w:pPr>
      <w:r>
        <w:rPr>
          <w:rFonts w:ascii="宋体" w:eastAsia="宋体"/>
          <w:color/>
          <w:sz w:val="30"/>
          <w:szCs w:val="30"/>
        </w:rPr>
        <w:t>[斯科特·约瑟夫·朱加什维利·波拿巴]:	“行吧”</w:t>
      </w:r>
    </w:p>
    <w:p>
      <w:pPr>
        <w:jc w:val="left"/>
      </w:pPr>
      <w:r>
        <w:rPr>
          <w:rFonts w:ascii="宋体" w:eastAsia="宋体"/>
          <w:color w:val="A4B6A0"/>
          <w:sz w:val="30"/>
          <w:szCs w:val="30"/>
        </w:rPr>
        <w:t>[伯霁]:	"这时候也只有穗高还在整理物资而还没休息,她向斯科特淡淡微笑一下,就转过头也准备休息了。"</w:t>
      </w:r>
    </w:p>
    <w:p>
      <w:pPr>
        <w:jc w:val="left"/>
      </w:pPr>
      <w:r>
        <w:rPr>
          <w:rFonts w:ascii="宋体" w:eastAsia="宋体"/>
          <w:color/>
          <w:sz w:val="30"/>
          <w:szCs w:val="30"/>
        </w:rPr>
        <w:t>[斯科特·约瑟夫·朱加什维利·波拿巴]:	"呢么,斯科特准备睡觉"</w:t>
      </w:r>
    </w:p>
    <w:p>
      <w:pPr>
        <w:jc w:val="left"/>
      </w:pPr>
      <w:r>
        <w:rPr>
          <w:rFonts w:ascii="宋体" w:eastAsia="宋体"/>
          <w:color w:val="a64d79"/>
          <w:sz w:val="30"/>
          <w:szCs w:val="30"/>
        </w:rPr>
        <w:t>([云芳清]:	我们队想应该没有二五仔吧,指包括NPC)</w:t>
      </w:r>
    </w:p>
    <w:p>
      <w:pPr>
        <w:jc w:val="left"/>
      </w:pPr>
      <w:r>
        <w:rPr>
          <w:rFonts w:ascii="宋体" w:eastAsia="宋体"/>
          <w:color w:val="a64d79"/>
          <w:sz w:val="30"/>
          <w:szCs w:val="30"/>
        </w:rPr>
        <w:t>([云芳清]:	感觉都挺好的)</w:t>
      </w:r>
    </w:p>
    <w:p>
      <w:pPr>
        <w:jc w:val="left"/>
      </w:pPr>
      <w:r>
        <w:rPr>
          <w:rFonts w:ascii="宋体" w:eastAsia="宋体"/>
          <w:color w:val="a64d79"/>
          <w:sz w:val="30"/>
          <w:szCs w:val="30"/>
        </w:rPr>
        <w:t>([斯科特·约瑟夫·朱加什维利·波拿巴]:	are you sure?)</w:t>
      </w:r>
    </w:p>
    <w:p>
      <w:pPr>
        <w:jc w:val="left"/>
      </w:pPr>
      <w:r>
        <w:rPr>
          <w:rFonts w:ascii="宋体" w:eastAsia="宋体"/>
          <w:color w:val="A4B6A0"/>
          <w:sz w:val="30"/>
          <w:szCs w:val="30"/>
        </w:rPr>
        <w:t>[伯霁]:	"你们在睡袋里度过了安稳的一夜,尽管外面的风声不小,但是幸运的是这丝毫没有影响到你们的休息。"</w:t>
      </w:r>
    </w:p>
    <w:p>
      <w:pPr>
        <w:jc w:val="left"/>
      </w:pPr>
      <w:r>
        <w:rPr>
          <w:rFonts w:ascii="宋体" w:eastAsia="宋体"/>
          <w:color w:val="A4B6A0"/>
          <w:sz w:val="30"/>
          <w:szCs w:val="30"/>
        </w:rPr>
        <w:t>[伯霁]:	"第二天,天气如何呢?"</w:t>
      </w:r>
    </w:p>
    <w:p>
      <w:pPr>
        <w:jc w:val="left"/>
      </w:pPr>
      <w:r>
        <w:rPr>
          <w:rFonts w:ascii="宋体" w:eastAsia="宋体"/>
          <w:color w:val="a64d79"/>
          <w:sz w:val="30"/>
          <w:szCs w:val="30"/>
        </w:rPr>
        <w:t>([伯霁]:	幸运检定,请吧)</w:t>
      </w:r>
    </w:p>
    <w:p>
      <w:pPr>
        <w:jc w:val="left"/>
      </w:pPr>
      <w:r>
        <w:rPr>
          <w:rFonts w:ascii="宋体" w:eastAsia="宋体"/>
          <w:color w:val="d9d9d9"/>
          <w:sz w:val="30"/>
          <w:szCs w:val="30"/>
        </w:rPr>
        <w:t>骰娘:	"[云芳清]进行幸运鉴定: D100=97/50大失败，真是抱歉，我也没有想到是这个结果。"</w:t>
      </w:r>
    </w:p>
    <w:p>
      <w:pPr>
        <w:jc w:val="left"/>
      </w:pPr>
      <w:r>
        <w:rPr>
          <w:rFonts w:ascii="宋体" w:eastAsia="宋体"/>
          <w:color w:val="d9d9d9"/>
          <w:sz w:val="30"/>
          <w:szCs w:val="30"/>
        </w:rPr>
        <w:t>骰娘:	"[斯科特·约瑟夫·朱加什维利·波拿巴]进行幸运鉴定: D100=3/40是大成功，真是厉害，有没有为您翻转局势呢？"</w:t>
      </w:r>
    </w:p>
    <w:p>
      <w:pPr>
        <w:jc w:val="left"/>
      </w:pPr>
      <w:r>
        <w:rPr>
          <w:rFonts w:ascii="宋体" w:eastAsia="宋体"/>
          <w:color w:val="a64d79"/>
          <w:sz w:val="30"/>
          <w:szCs w:val="30"/>
        </w:rPr>
        <w:t>([斯科特·约瑟夫·朱加什维利·波拿巴]:	?)</w:t>
      </w:r>
    </w:p>
    <w:p>
      <w:pPr>
        <w:jc w:val="left"/>
      </w:pPr>
      <w:r>
        <w:rPr>
          <w:rFonts w:ascii="宋体" w:eastAsia="宋体"/>
          <w:color w:val="a64d79"/>
          <w:sz w:val="30"/>
          <w:szCs w:val="30"/>
        </w:rPr>
        <w:t>([伯霁]:	好)</w:t>
      </w:r>
    </w:p>
    <w:p>
      <w:pPr>
        <w:jc w:val="left"/>
      </w:pPr>
      <w:r>
        <w:rPr>
          <w:rFonts w:ascii="宋体" w:eastAsia="宋体"/>
          <w:color w:val="a64d79"/>
          <w:sz w:val="30"/>
          <w:szCs w:val="30"/>
        </w:rPr>
        <w:t>([云芳清]:	厉害)</w:t>
      </w:r>
    </w:p>
    <w:p>
      <w:pPr>
        <w:jc w:val="left"/>
      </w:pPr>
      <w:r>
        <w:rPr>
          <w:rFonts w:ascii="宋体" w:eastAsia="宋体"/>
          <w:color w:val="a64d79"/>
          <w:sz w:val="30"/>
          <w:szCs w:val="30"/>
        </w:rPr>
        <w:t>([斯科特·约瑟夫·朱加什维利·波拿巴]:	阿黄)</w:t>
      </w:r>
    </w:p>
    <w:p>
      <w:pPr>
        <w:jc w:val="left"/>
      </w:pPr>
      <w:r>
        <w:rPr>
          <w:rFonts w:ascii="宋体" w:eastAsia="宋体"/>
          <w:color w:val="a64d79"/>
          <w:sz w:val="30"/>
          <w:szCs w:val="30"/>
        </w:rPr>
        <w:t>([云芳清]:	就看啊黄了)</w:t>
      </w:r>
    </w:p>
    <w:p>
      <w:pPr>
        <w:jc w:val="left"/>
      </w:pPr>
      <w:r>
        <w:rPr>
          <w:rFonts w:ascii="宋体" w:eastAsia="宋体"/>
          <w:color w:val="a64d79"/>
          <w:sz w:val="30"/>
          <w:szCs w:val="30"/>
        </w:rPr>
        <w:t>([伯霁]:	阿黄幸运还挺好的)</w:t>
      </w:r>
    </w:p>
    <w:p>
      <w:pPr>
        <w:jc w:val="left"/>
      </w:pPr>
      <w:r>
        <w:rPr>
          <w:rFonts w:ascii="宋体" w:eastAsia="宋体"/>
          <w:color w:val="a64d79"/>
          <w:sz w:val="30"/>
          <w:szCs w:val="30"/>
        </w:rPr>
        <w:t>([伯霁]:	先奶)</w:t>
      </w:r>
    </w:p>
    <w:p>
      <w:pPr>
        <w:jc w:val="left"/>
      </w:pPr>
      <w:r>
        <w:rPr>
          <w:rFonts w:ascii="宋体" w:eastAsia="宋体"/>
          <w:color w:val="a64d79"/>
          <w:sz w:val="30"/>
          <w:szCs w:val="30"/>
        </w:rPr>
        <w:t>([云芳清]:	这波互相抵消有点东西)</w:t>
      </w:r>
    </w:p>
    <w:p>
      <w:pPr>
        <w:jc w:val="left"/>
      </w:pPr>
      <w:r>
        <w:rPr>
          <w:rFonts w:ascii="宋体" w:eastAsia="宋体"/>
          <w:color w:val="a64d79"/>
          <w:sz w:val="30"/>
          <w:szCs w:val="30"/>
        </w:rPr>
        <w:t>([伯霁]:	没抵消,目前是一个失败)</w:t>
      </w:r>
    </w:p>
    <w:p>
      <w:pPr>
        <w:jc w:val="left"/>
      </w:pPr>
      <w:r>
        <w:rPr>
          <w:rFonts w:ascii="宋体" w:eastAsia="宋体"/>
          <w:color w:val="a64d79"/>
          <w:sz w:val="30"/>
          <w:szCs w:val="30"/>
        </w:rPr>
        <w:t>([云芳清]:	啊这)</w:t>
      </w:r>
    </w:p>
    <w:p>
      <w:pPr>
        <w:jc w:val="left"/>
      </w:pPr>
      <w:r>
        <w:rPr>
          <w:rFonts w:ascii="宋体" w:eastAsia="宋体"/>
          <w:color w:val="5668FF"/>
          <w:sz w:val="30"/>
          <w:szCs w:val="30"/>
        </w:rPr>
        <w:t>[夏伯渝]:	"[CQ:image,file={919BCBB2-8760-7845-5574-0CE64CA2EC86}.mirai,url=http://gchat.qpic.cn/gchatpic_new/1031950905/1047751713-3168027248-919BCBB28760784555740CE64CA2EC86/0?term=2]"</w:t>
      </w:r>
    </w:p>
    <w:p>
      <w:pPr>
        <w:jc w:val="left"/>
      </w:pPr>
      <w:r>
        <w:rPr>
          <w:rFonts w:ascii="宋体" w:eastAsia="宋体"/>
          <w:color w:val="a64d79"/>
          <w:sz w:val="30"/>
          <w:szCs w:val="30"/>
        </w:rPr>
        <w:t>([云芳清]:	麻了)</w:t>
      </w:r>
    </w:p>
    <w:p>
      <w:pPr>
        <w:jc w:val="left"/>
      </w:pPr>
      <w:r>
        <w:rPr>
          <w:rFonts w:ascii="宋体" w:eastAsia="宋体"/>
          <w:color w:val="d9d9d9"/>
          <w:sz w:val="30"/>
          <w:szCs w:val="30"/>
        </w:rPr>
        <w:t>骰娘:	"[夏伯渝]进行幸运鉴定: D100=3/75大成功"</w:t>
      </w:r>
    </w:p>
    <w:p>
      <w:pPr>
        <w:jc w:val="left"/>
      </w:pPr>
      <w:r>
        <w:rPr>
          <w:rFonts w:ascii="宋体" w:eastAsia="宋体"/>
          <w:color w:val="a64d79"/>
          <w:sz w:val="30"/>
          <w:szCs w:val="30"/>
        </w:rPr>
        <w:t>([云芳清]:	卧槽)</w:t>
      </w:r>
    </w:p>
    <w:p>
      <w:pPr>
        <w:jc w:val="left"/>
      </w:pPr>
      <w:r>
        <w:rPr>
          <w:rFonts w:ascii="宋体" w:eastAsia="宋体"/>
          <w:color w:val="a64d79"/>
          <w:sz w:val="30"/>
          <w:szCs w:val="30"/>
        </w:rPr>
        <w:t>([伯霁]:	绝了)</w:t>
      </w:r>
    </w:p>
    <w:p>
      <w:pPr>
        <w:jc w:val="left"/>
      </w:pPr>
      <w:r>
        <w:rPr>
          <w:rFonts w:ascii="宋体" w:eastAsia="宋体"/>
          <w:color w:val="a64d79"/>
          <w:sz w:val="30"/>
          <w:szCs w:val="30"/>
        </w:rPr>
        <w:t>([斯科特·约瑟夫·朱加什维利·波拿巴]:	好活)</w:t>
      </w:r>
    </w:p>
    <w:p>
      <w:pPr>
        <w:jc w:val="left"/>
      </w:pPr>
      <w:r>
        <w:rPr>
          <w:rFonts w:ascii="宋体" w:eastAsia="宋体"/>
          <w:color w:val="a64d79"/>
          <w:sz w:val="30"/>
          <w:szCs w:val="30"/>
        </w:rPr>
        <w:t>([云芳清]:	卧槽卧槽)</w:t>
      </w:r>
    </w:p>
    <w:p>
      <w:pPr>
        <w:jc w:val="left"/>
      </w:pPr>
      <w:r>
        <w:rPr>
          <w:rFonts w:ascii="宋体" w:eastAsia="宋体"/>
          <w:color w:val="a64d79"/>
          <w:sz w:val="30"/>
          <w:szCs w:val="30"/>
        </w:rPr>
        <w:t>([云芳清]:	太猛了吧)</w:t>
      </w:r>
    </w:p>
    <w:p>
      <w:pPr>
        <w:jc w:val="left"/>
      </w:pPr>
      <w:r>
        <w:rPr>
          <w:rFonts w:ascii="宋体" w:eastAsia="宋体"/>
          <w:color w:val="a64d79"/>
          <w:sz w:val="30"/>
          <w:szCs w:val="30"/>
        </w:rPr>
        <w:t>([伯霁]:	塔骰的骰子总是给你一点惊喜)</w:t>
      </w:r>
    </w:p>
    <w:p>
      <w:pPr>
        <w:jc w:val="left"/>
      </w:pPr>
      <w:r>
        <w:rPr>
          <w:rFonts w:ascii="宋体" w:eastAsia="宋体"/>
          <w:color w:val="a64d79"/>
          <w:sz w:val="30"/>
          <w:szCs w:val="30"/>
        </w:rPr>
        <w:t>([夏伯渝]:	这骰子真不对劲)</w:t>
      </w:r>
    </w:p>
    <w:p>
      <w:pPr>
        <w:jc w:val="left"/>
      </w:pPr>
      <w:r>
        <w:rPr>
          <w:rFonts w:ascii="宋体" w:eastAsia="宋体"/>
          <w:color w:val="a64d79"/>
          <w:sz w:val="30"/>
          <w:szCs w:val="30"/>
        </w:rPr>
        <w:t>([云芳清]:	我们这个骰子太怪了)</w:t>
      </w:r>
    </w:p>
    <w:p>
      <w:pPr>
        <w:jc w:val="left"/>
      </w:pPr>
      <w:r>
        <w:rPr>
          <w:rFonts w:ascii="宋体" w:eastAsia="宋体"/>
          <w:color w:val="a64d79"/>
          <w:sz w:val="30"/>
          <w:szCs w:val="30"/>
        </w:rPr>
        <w:t>([夏伯渝]:	三个里面都是大xx)</w:t>
      </w:r>
    </w:p>
    <w:p>
      <w:pPr>
        <w:jc w:val="left"/>
      </w:pPr>
      <w:r>
        <w:rPr>
          <w:rFonts w:ascii="宋体" w:eastAsia="宋体"/>
          <w:color w:val="a64d79"/>
          <w:sz w:val="30"/>
          <w:szCs w:val="30"/>
        </w:rPr>
        <w:t>([云芳清]:	那就算成功了)</w:t>
      </w:r>
    </w:p>
    <w:p>
      <w:pPr>
        <w:jc w:val="left"/>
      </w:pPr>
      <w:r>
        <w:rPr>
          <w:rFonts w:ascii="宋体" w:eastAsia="宋体"/>
          <w:color w:val="A4B6A0"/>
          <w:sz w:val="30"/>
          <w:szCs w:val="30"/>
        </w:rPr>
        <w:t>[伯霁]:	"那么你们走出帐篷,今天晴朗无风"</w:t>
      </w:r>
    </w:p>
    <w:p>
      <w:pPr>
        <w:jc w:val="left"/>
      </w:pPr>
      <w:r>
        <w:rPr>
          <w:rFonts w:ascii="宋体" w:eastAsia="宋体"/>
          <w:color w:val="a64d79"/>
          <w:sz w:val="30"/>
          <w:szCs w:val="30"/>
        </w:rPr>
        <w:t>([云芳清]:	hhh)</w:t>
      </w:r>
    </w:p>
    <w:p>
      <w:pPr>
        <w:jc w:val="left"/>
      </w:pPr>
      <w:r>
        <w:rPr>
          <w:rFonts w:ascii="宋体" w:eastAsia="宋体"/>
          <w:color w:val="a64d79"/>
          <w:sz w:val="30"/>
          <w:szCs w:val="30"/>
        </w:rPr>
        <w:t>([斯科特·约瑟夫·朱加什维利·波拿巴]:	本来今天要下雨,结果阿黄一来天清气朗)</w:t>
      </w:r>
    </w:p>
    <w:p>
      <w:pPr>
        <w:jc w:val="left"/>
      </w:pPr>
      <w:r>
        <w:rPr>
          <w:rFonts w:ascii="宋体" w:eastAsia="宋体"/>
          <w:color w:val="a64d79"/>
          <w:sz w:val="30"/>
          <w:szCs w:val="30"/>
        </w:rPr>
        <w:t>([云芳清]:	二带一)</w:t>
      </w:r>
    </w:p>
    <w:p>
      <w:pPr>
        <w:jc w:val="left"/>
      </w:pPr>
      <w:r>
        <w:rPr>
          <w:rFonts w:ascii="宋体" w:eastAsia="宋体"/>
          <w:color w:val="A4B6A0"/>
          <w:sz w:val="30"/>
          <w:szCs w:val="30"/>
        </w:rPr>
        <w:t>[伯霁]:	"大家报一下敏捷吧(如果有特殊需求可以私聊)"</w:t>
      </w:r>
    </w:p>
    <w:p>
      <w:pPr>
        <w:jc w:val="left"/>
      </w:pPr>
      <w:r>
        <w:rPr>
          <w:rFonts w:ascii="宋体" w:eastAsia="宋体"/>
          <w:color/>
          <w:sz w:val="30"/>
          <w:szCs w:val="30"/>
        </w:rPr>
        <w:t>[斯科特·约瑟夫·朱加什维利·波拿巴]:	“今天天气不错”斯科特说到</w:t>
      </w:r>
    </w:p>
    <w:p>
      <w:pPr>
        <w:jc w:val="left"/>
      </w:pPr>
      <w:r>
        <w:rPr>
          <w:rFonts w:ascii="宋体" w:eastAsia="宋体"/>
          <w:color w:val="FFA611"/>
          <w:sz w:val="30"/>
          <w:szCs w:val="30"/>
        </w:rPr>
        <w:t>[云芳清]:	"云姐没想到今天天气可以这么好"</w:t>
      </w:r>
    </w:p>
    <w:p>
      <w:pPr>
        <w:jc w:val="left"/>
      </w:pPr>
      <w:r>
        <w:rPr>
          <w:rFonts w:ascii="宋体" w:eastAsia="宋体"/>
          <w:color w:val="a64d79"/>
          <w:sz w:val="30"/>
          <w:szCs w:val="30"/>
        </w:rPr>
        <w:t>([夏伯渝]:	50)</w:t>
      </w:r>
    </w:p>
    <w:p>
      <w:pPr>
        <w:jc w:val="left"/>
      </w:pPr>
      <w:r>
        <w:rPr>
          <w:rFonts w:ascii="宋体" w:eastAsia="宋体"/>
          <w:color w:val="d9d9d9"/>
          <w:sz w:val="30"/>
          <w:szCs w:val="30"/>
        </w:rPr>
        <w:t>骰娘:	"敏捷	:	75"</w:t>
      </w:r>
    </w:p>
    <w:p>
      <w:pPr>
        <w:jc w:val="left"/>
      </w:pPr>
      <w:r>
        <w:rPr>
          <w:rFonts w:ascii="宋体" w:eastAsia="宋体"/>
          <w:color w:val="a64d79"/>
          <w:sz w:val="30"/>
          <w:szCs w:val="30"/>
        </w:rPr>
        <w:t>([斯科特·约瑟夫·朱加什维利·波拿巴]:	60)</w:t>
      </w:r>
    </w:p>
    <w:p>
      <w:pPr>
        <w:jc w:val="left"/>
      </w:pPr>
      <w:r>
        <w:rPr>
          <w:rFonts w:ascii="宋体" w:eastAsia="宋体"/>
          <w:color w:val="A4B6A0"/>
          <w:sz w:val="30"/>
          <w:szCs w:val="30"/>
        </w:rPr>
        <w:t>[伯霁]:	"K2走出帐篷,神色也带着明显的欣喜。"</w:t>
      </w:r>
    </w:p>
    <w:p>
      <w:pPr>
        <w:jc w:val="left"/>
      </w:pPr>
      <w:r>
        <w:rPr>
          <w:rFonts w:ascii="宋体" w:eastAsia="宋体"/>
          <w:color w:val="a64d79"/>
          <w:sz w:val="30"/>
          <w:szCs w:val="30"/>
        </w:rPr>
        <w:t>([云芳清]:	那我要骰导航了?)</w:t>
      </w:r>
    </w:p>
    <w:p>
      <w:pPr>
        <w:jc w:val="left"/>
      </w:pPr>
      <w:r>
        <w:rPr>
          <w:rFonts w:ascii="宋体" w:eastAsia="宋体"/>
          <w:color w:val="a64d79"/>
          <w:sz w:val="30"/>
          <w:szCs w:val="30"/>
        </w:rPr>
        <w:t>([斯科特·约瑟夫·朱加什维利·波拿巴]:	冲冲冲)</w:t>
      </w:r>
    </w:p>
    <w:p>
      <w:pPr>
        <w:jc w:val="left"/>
      </w:pPr>
      <w:r>
        <w:rPr>
          <w:rFonts w:ascii="宋体" w:eastAsia="宋体"/>
          <w:color w:val="A4B6A0"/>
          <w:sz w:val="30"/>
          <w:szCs w:val="30"/>
        </w:rPr>
        <w:t>[伯霁]:	"那么领航的顺序是——
云芳清
穗高梓
斯科特
科修
夏伯渝
K2"</w:t>
      </w:r>
    </w:p>
    <w:p>
      <w:pPr>
        <w:jc w:val="left"/>
      </w:pPr>
      <w:r>
        <w:rPr>
          <w:rFonts w:ascii="宋体" w:eastAsia="宋体"/>
          <w:color w:val="d9d9d9"/>
          <w:sz w:val="30"/>
          <w:szCs w:val="30"/>
        </w:rPr>
        <w:t>骰娘:	"[云芳清]进行导航鉴定: D100=67/80成功"</w:t>
      </w:r>
    </w:p>
    <w:p>
      <w:pPr>
        <w:jc w:val="left"/>
      </w:pPr>
      <w:r>
        <w:rPr>
          <w:rFonts w:ascii="宋体" w:eastAsia="宋体"/>
          <w:color w:val="a64d79"/>
          <w:sz w:val="30"/>
          <w:szCs w:val="30"/>
        </w:rPr>
        <w:t>([斯科特·约瑟夫·朱加什维利·波拿巴]:	npc要不要过)</w:t>
      </w:r>
    </w:p>
    <w:p>
      <w:pPr>
        <w:jc w:val="left"/>
      </w:pPr>
      <w:r>
        <w:rPr>
          <w:rFonts w:ascii="宋体" w:eastAsia="宋体"/>
          <w:color w:val="a64d79"/>
          <w:sz w:val="30"/>
          <w:szCs w:val="30"/>
        </w:rPr>
        <w:t>([云芳清]:	感觉我运气有些差)</w:t>
      </w:r>
    </w:p>
    <w:p>
      <w:pPr>
        <w:jc w:val="left"/>
      </w:pPr>
      <w:r>
        <w:rPr>
          <w:rFonts w:ascii="宋体" w:eastAsia="宋体"/>
          <w:color w:val="d9d9d9"/>
          <w:sz w:val="30"/>
          <w:szCs w:val="30"/>
        </w:rPr>
        <w:t>骰娘:	"[伯霁]进行穗高的导航80鉴定: D100=51/80成功"</w:t>
      </w:r>
    </w:p>
    <w:p>
      <w:pPr>
        <w:jc w:val="left"/>
      </w:pPr>
      <w:r>
        <w:rPr>
          <w:rFonts w:ascii="宋体" w:eastAsia="宋体"/>
          <w:color w:val="d9d9d9"/>
          <w:sz w:val="30"/>
          <w:szCs w:val="30"/>
        </w:rPr>
        <w:t>骰娘:	"[斯科特·约瑟夫·朱加什维利·波拿巴]进行导航鉴定: D100=84/60哎，居然失败了。"</w:t>
      </w:r>
    </w:p>
    <w:p>
      <w:pPr>
        <w:jc w:val="left"/>
      </w:pPr>
      <w:r>
        <w:rPr>
          <w:rFonts w:ascii="宋体" w:eastAsia="宋体"/>
          <w:color w:val="a64d79"/>
          <w:sz w:val="30"/>
          <w:szCs w:val="30"/>
        </w:rPr>
        <w:t>([斯科特·约瑟夫·朱加什维利·波拿巴]:	.)</w:t>
      </w:r>
    </w:p>
    <w:p>
      <w:pPr>
        <w:jc w:val="left"/>
      </w:pPr>
      <w:r>
        <w:rPr>
          <w:rFonts w:ascii="宋体" w:eastAsia="宋体"/>
          <w:color w:val="A4B6A0"/>
          <w:sz w:val="30"/>
          <w:szCs w:val="30"/>
        </w:rPr>
        <w:t>[伯霁]:	"请投掷1d10"</w:t>
      </w:r>
    </w:p>
    <w:p>
      <w:pPr>
        <w:jc w:val="left"/>
      </w:pPr>
      <w:r>
        <w:rPr>
          <w:rFonts w:ascii="宋体" w:eastAsia="宋体"/>
          <w:color w:val="d9d9d9"/>
          <w:sz w:val="30"/>
          <w:szCs w:val="30"/>
        </w:rPr>
        <w:t>骰娘:	"[斯科特·约瑟夫·朱加什维利·波拿巴]这个结果怎么样？: 1D10=2"</w:t>
      </w:r>
    </w:p>
    <w:p>
      <w:pPr>
        <w:jc w:val="left"/>
      </w:pPr>
      <w:r>
        <w:rPr>
          <w:rFonts w:ascii="宋体" w:eastAsia="宋体"/>
          <w:color w:val="A4B6A0"/>
          <w:sz w:val="30"/>
          <w:szCs w:val="30"/>
        </w:rPr>
        <w:t>[伯霁]:	"由于高度上升速度过快,对高度环境适应能力不足而产生了高山病。探索者全员进行 &amp;#91;CON×7&amp;#93; 判定,如果失败的话将患上高山病。
在病症痊愈之前,无法获得扎营本应有的体力回复,所有判定的数值 -20%。
治愈需要〈医疗〉的判定成功,或者在進入停滞时通过&amp;#91;CON×(10- 现在海拔的千位数 )&amp;#93; 的判定。"</w:t>
      </w:r>
    </w:p>
    <w:p>
      <w:pPr>
        <w:jc w:val="left"/>
      </w:pPr>
      <w:r>
        <w:rPr>
          <w:rFonts w:ascii="宋体" w:eastAsia="宋体"/>
          <w:color w:val="a64d79"/>
          <w:sz w:val="30"/>
          <w:szCs w:val="30"/>
        </w:rPr>
        <w:t>([伯霁]:	这个是6th的,七版多换算一次)</w:t>
      </w:r>
    </w:p>
    <w:p>
      <w:pPr>
        <w:jc w:val="left"/>
      </w:pPr>
      <w:r>
        <w:rPr>
          <w:rFonts w:ascii="宋体" w:eastAsia="宋体"/>
          <w:color w:val="a64d79"/>
          <w:sz w:val="30"/>
          <w:szCs w:val="30"/>
        </w:rPr>
        <w:t>([斯科特·约瑟夫·朱加什维利·波拿巴]:	体质x7?)</w:t>
      </w:r>
    </w:p>
    <w:p>
      <w:pPr>
        <w:jc w:val="left"/>
      </w:pPr>
      <w:r>
        <w:rPr>
          <w:rFonts w:ascii="宋体" w:eastAsia="宋体"/>
          <w:color w:val="a64d79"/>
          <w:sz w:val="30"/>
          <w:szCs w:val="30"/>
        </w:rPr>
        <w:t>([云芳清]:	那就是直接过体质?)</w:t>
      </w:r>
    </w:p>
    <w:p>
      <w:pPr>
        <w:jc w:val="left"/>
      </w:pPr>
      <w:r>
        <w:rPr>
          <w:rFonts w:ascii="宋体" w:eastAsia="宋体"/>
          <w:color w:val="d9d9d9"/>
          <w:sz w:val="30"/>
          <w:szCs w:val="30"/>
        </w:rPr>
        <w:t>骰娘:	"[斯科特·约瑟夫·朱加什维利·波拿巴]进行上升的卫星91鉴定: D100=99/91大失败"</w:t>
      </w:r>
    </w:p>
    <w:p>
      <w:pPr>
        <w:jc w:val="left"/>
      </w:pPr>
      <w:r>
        <w:rPr>
          <w:rFonts w:ascii="宋体" w:eastAsia="宋体"/>
          <w:color w:val="a64d79"/>
          <w:sz w:val="30"/>
          <w:szCs w:val="30"/>
        </w:rPr>
        <w:t>([斯科特·约瑟夫·朱加什维利·波拿巴]:	?)</w:t>
      </w:r>
    </w:p>
    <w:p>
      <w:pPr>
        <w:jc w:val="left"/>
      </w:pPr>
      <w:r>
        <w:rPr>
          <w:rFonts w:ascii="宋体" w:eastAsia="宋体"/>
          <w:color w:val="a64d79"/>
          <w:sz w:val="30"/>
          <w:szCs w:val="30"/>
        </w:rPr>
        <w:t>([斯科特·约瑟夫·朱加什维利·波拿巴]:	斯科特倒下了)</w:t>
      </w:r>
    </w:p>
    <w:p>
      <w:pPr>
        <w:jc w:val="left"/>
      </w:pPr>
      <w:r>
        <w:rPr>
          <w:rFonts w:ascii="宋体" w:eastAsia="宋体"/>
          <w:color w:val="a64d79"/>
          <w:sz w:val="30"/>
          <w:szCs w:val="30"/>
        </w:rPr>
        <w:t>([云芳清]:	?)</w:t>
      </w:r>
    </w:p>
    <w:p>
      <w:pPr>
        <w:jc w:val="left"/>
      </w:pPr>
      <w:r>
        <w:rPr>
          <w:rFonts w:ascii="宋体" w:eastAsia="宋体"/>
          <w:color w:val="d9d9d9"/>
          <w:sz w:val="30"/>
          <w:szCs w:val="30"/>
        </w:rPr>
        <w:t>骰娘:	"[伯霁]进行k2的体质56鉴定: D100=48/0失败"</w:t>
      </w:r>
    </w:p>
    <w:p>
      <w:pPr>
        <w:jc w:val="left"/>
      </w:pPr>
      <w:r>
        <w:rPr>
          <w:rFonts w:ascii="宋体" w:eastAsia="宋体"/>
          <w:color w:val="a64d79"/>
          <w:sz w:val="30"/>
          <w:szCs w:val="30"/>
        </w:rPr>
        <w:t>([斯科特·约瑟夫·朱加什维利·波拿巴]:	?)</w:t>
      </w:r>
    </w:p>
    <w:p>
      <w:pPr>
        <w:jc w:val="left"/>
      </w:pPr>
      <w:r>
        <w:rPr>
          <w:rFonts w:ascii="宋体" w:eastAsia="宋体"/>
          <w:color w:val="d9d9d9"/>
          <w:sz w:val="30"/>
          <w:szCs w:val="30"/>
        </w:rPr>
        <w:t>骰娘:	"[伯霁]进行凯文的体质56鉴定: D100=67/56失败"</w:t>
      </w:r>
    </w:p>
    <w:p>
      <w:pPr>
        <w:jc w:val="left"/>
      </w:pPr>
      <w:r>
        <w:rPr>
          <w:rFonts w:ascii="宋体" w:eastAsia="宋体"/>
          <w:color w:val="a64d79"/>
          <w:sz w:val="30"/>
          <w:szCs w:val="30"/>
        </w:rPr>
        <w:t>([云芳清]:	我的话就是10*7?)</w:t>
      </w:r>
    </w:p>
    <w:p>
      <w:pPr>
        <w:jc w:val="left"/>
      </w:pPr>
      <w:r>
        <w:rPr>
          <w:rFonts w:ascii="宋体" w:eastAsia="宋体"/>
          <w:color w:val="a64d79"/>
          <w:sz w:val="30"/>
          <w:szCs w:val="30"/>
        </w:rPr>
        <w:t>([伯霁]:	好倒下两个)</w:t>
      </w:r>
    </w:p>
    <w:p>
      <w:pPr>
        <w:jc w:val="left"/>
      </w:pPr>
      <w:r>
        <w:rPr>
          <w:rFonts w:ascii="宋体" w:eastAsia="宋体"/>
          <w:color w:val="a64d79"/>
          <w:sz w:val="30"/>
          <w:szCs w:val="30"/>
        </w:rPr>
        <w:t>([伯霁]:	对)</w:t>
      </w:r>
    </w:p>
    <w:p>
      <w:pPr>
        <w:jc w:val="left"/>
      </w:pPr>
      <w:r>
        <w:rPr>
          <w:rFonts w:ascii="宋体" w:eastAsia="宋体"/>
          <w:color w:val="d9d9d9"/>
          <w:sz w:val="30"/>
          <w:szCs w:val="30"/>
        </w:rPr>
        <w:t>骰娘:	[云芳清]进行体质70鉴定: D100=7/70是很难扔出的点数，或许是因为在大成功和困难成功的中间才被称为“极难”吧！</w:t>
      </w:r>
    </w:p>
    <w:p>
      <w:pPr>
        <w:jc w:val="left"/>
      </w:pPr>
      <w:r>
        <w:rPr>
          <w:rFonts w:ascii="宋体" w:eastAsia="宋体"/>
          <w:color w:val="a64d79"/>
          <w:sz w:val="30"/>
          <w:szCs w:val="30"/>
        </w:rPr>
        <w:t>([伯霁]:	穗高自动成功)</w:t>
      </w:r>
    </w:p>
    <w:p>
      <w:pPr>
        <w:jc w:val="left"/>
      </w:pPr>
      <w:r>
        <w:rPr>
          <w:rFonts w:ascii="宋体" w:eastAsia="宋体"/>
          <w:color w:val="a64d79"/>
          <w:sz w:val="30"/>
          <w:szCs w:val="30"/>
        </w:rPr>
        <w:t>([斯科特·约瑟夫·朱加什维利·波拿巴]:	?)</w:t>
      </w:r>
    </w:p>
    <w:p>
      <w:pPr>
        <w:jc w:val="left"/>
      </w:pPr>
      <w:r>
        <w:rPr>
          <w:rFonts w:ascii="宋体" w:eastAsia="宋体"/>
          <w:color w:val="a64d79"/>
          <w:sz w:val="30"/>
          <w:szCs w:val="30"/>
        </w:rPr>
        <w:t>([云芳清]:	她不是人!)</w:t>
      </w:r>
    </w:p>
    <w:p>
      <w:pPr>
        <w:jc w:val="left"/>
      </w:pPr>
      <w:r>
        <w:rPr>
          <w:rFonts w:ascii="宋体" w:eastAsia="宋体"/>
          <w:color w:val="a64d79"/>
          <w:sz w:val="30"/>
          <w:szCs w:val="30"/>
        </w:rPr>
        <w:t>([云芳清]:	立刻枪毙)</w:t>
      </w:r>
    </w:p>
    <w:p>
      <w:pPr>
        <w:jc w:val="left"/>
      </w:pPr>
      <w:r>
        <w:rPr>
          <w:rFonts w:ascii="宋体" w:eastAsia="宋体"/>
          <w:color w:val="a64d79"/>
          <w:sz w:val="30"/>
          <w:szCs w:val="30"/>
        </w:rPr>
        <w:t>([夏伯渝]:	我呢)</w:t>
      </w:r>
    </w:p>
    <w:p>
      <w:pPr>
        <w:jc w:val="left"/>
      </w:pPr>
      <w:r>
        <w:rPr>
          <w:rFonts w:ascii="宋体" w:eastAsia="宋体"/>
          <w:color w:val="d9d9d9"/>
          <w:sz w:val="30"/>
          <w:szCs w:val="30"/>
        </w:rPr>
        <w:t>骰娘:	[伯霁]进行科修77鉴定: D100=14/77是很难扔出的点数，或许是因为在大成功和困难成功的中间才被称为“极难”吧！</w:t>
      </w:r>
    </w:p>
    <w:p>
      <w:pPr>
        <w:jc w:val="left"/>
      </w:pPr>
      <w:r>
        <w:rPr>
          <w:rFonts w:ascii="宋体" w:eastAsia="宋体"/>
          <w:color w:val="a64d79"/>
          <w:sz w:val="30"/>
          <w:szCs w:val="30"/>
        </w:rPr>
        <w:t>([斯科特·约瑟夫·朱加什维利·波拿巴]:	我要和修鸡运动)</w:t>
      </w:r>
    </w:p>
    <w:p>
      <w:pPr>
        <w:jc w:val="left"/>
      </w:pPr>
      <w:r>
        <w:rPr>
          <w:rFonts w:ascii="宋体" w:eastAsia="宋体"/>
          <w:color w:val="a64d79"/>
          <w:sz w:val="30"/>
          <w:szCs w:val="30"/>
        </w:rPr>
        <w:t>([伯霁]:	体质%5*7)</w:t>
      </w:r>
    </w:p>
    <w:p>
      <w:pPr>
        <w:jc w:val="left"/>
      </w:pPr>
      <w:r>
        <w:rPr>
          <w:rFonts w:ascii="宋体" w:eastAsia="宋体"/>
          <w:color w:val="a64d79"/>
          <w:sz w:val="30"/>
          <w:szCs w:val="30"/>
        </w:rPr>
        <w:t>([云芳清]:	体质/5*7)</w:t>
      </w:r>
    </w:p>
    <w:p>
      <w:pPr>
        <w:jc w:val="left"/>
      </w:pPr>
      <w:r>
        <w:rPr>
          <w:rFonts w:ascii="宋体" w:eastAsia="宋体"/>
          <w:color w:val="a64d79"/>
          <w:sz w:val="30"/>
          <w:szCs w:val="30"/>
        </w:rPr>
        <w:t>([伯霁]:	dei)</w:t>
      </w:r>
    </w:p>
    <w:p>
      <w:pPr>
        <w:jc w:val="left"/>
      </w:pPr>
      <w:r>
        <w:rPr>
          <w:rFonts w:ascii="宋体" w:eastAsia="宋体"/>
          <w:color w:val="a64d79"/>
          <w:sz w:val="30"/>
          <w:szCs w:val="30"/>
        </w:rPr>
        <w:t>([伯霁]:	夏总没了)</w:t>
      </w:r>
    </w:p>
    <w:p>
      <w:pPr>
        <w:jc w:val="left"/>
      </w:pPr>
      <w:r>
        <w:rPr>
          <w:rFonts w:ascii="宋体" w:eastAsia="宋体"/>
          <w:color w:val="a64d79"/>
          <w:sz w:val="30"/>
          <w:szCs w:val="30"/>
        </w:rPr>
        <w:t>([斯科特·约瑟夫·朱加什维利·波拿巴]:	阿黄过鉴定?)</w:t>
      </w:r>
    </w:p>
    <w:p>
      <w:pPr>
        <w:jc w:val="left"/>
      </w:pPr>
      <w:r>
        <w:rPr>
          <w:rFonts w:ascii="宋体" w:eastAsia="宋体"/>
          <w:color w:val="a64d79"/>
          <w:sz w:val="30"/>
          <w:szCs w:val="30"/>
        </w:rPr>
        <w:t>([斯科特·约瑟夫·朱加什维利·波拿巴]:	[CQ:at,qq=1031950905,display=@夏伯渝 20/20])</w:t>
      </w:r>
    </w:p>
    <w:p>
      <w:pPr>
        <w:jc w:val="left"/>
      </w:pPr>
      <w:r>
        <w:rPr>
          <w:rFonts w:ascii="宋体" w:eastAsia="宋体"/>
          <w:color w:val="a64d79"/>
          <w:sz w:val="30"/>
          <w:szCs w:val="30"/>
        </w:rPr>
        <w:t>([夏伯渝]:	来了)</w:t>
      </w:r>
    </w:p>
    <w:p>
      <w:pPr>
        <w:jc w:val="left"/>
      </w:pPr>
      <w:r>
        <w:rPr>
          <w:rFonts w:ascii="宋体" w:eastAsia="宋体"/>
          <w:color w:val="d9d9d9"/>
          <w:sz w:val="30"/>
          <w:szCs w:val="30"/>
        </w:rPr>
        <w:t>骰娘:	"[夏伯渝]进行导航鉴定: D100=67/70是成功的结果，这个结果能帮得上您的忙就太好了。"</w:t>
      </w:r>
    </w:p>
    <w:p>
      <w:pPr>
        <w:jc w:val="left"/>
      </w:pPr>
      <w:r>
        <w:rPr>
          <w:rFonts w:ascii="宋体" w:eastAsia="宋体"/>
          <w:color w:val="a64d79"/>
          <w:sz w:val="30"/>
          <w:szCs w:val="30"/>
        </w:rPr>
        <w:t>([伯霁]:	嗯?这个人不对劲,他溜号的厉害)</w:t>
      </w:r>
    </w:p>
    <w:p>
      <w:pPr>
        <w:jc w:val="left"/>
      </w:pPr>
      <w:r>
        <w:rPr>
          <w:rFonts w:ascii="宋体" w:eastAsia="宋体"/>
          <w:color w:val="A4B6A0"/>
          <w:sz w:val="30"/>
          <w:szCs w:val="30"/>
        </w:rPr>
        <w:t>[伯霁]:	"[CQ:quote,id=48437.794025898,qq=542496292][CQ:at,qq=542496292,display=@伯霽] (先来个体质检定)"</w:t>
      </w:r>
    </w:p>
    <w:p>
      <w:pPr>
        <w:jc w:val="left"/>
      </w:pPr>
      <w:r>
        <w:rPr>
          <w:rFonts w:ascii="宋体" w:eastAsia="宋体"/>
          <w:color w:val="a64d79"/>
          <w:sz w:val="30"/>
          <w:szCs w:val="30"/>
        </w:rPr>
        <w:t>([夏伯渝]:	什么?)</w:t>
      </w:r>
    </w:p>
    <w:p>
      <w:pPr>
        <w:jc w:val="left"/>
      </w:pPr>
      <w:r>
        <w:rPr>
          <w:rFonts w:ascii="宋体" w:eastAsia="宋体"/>
          <w:color w:val="a64d79"/>
          <w:sz w:val="30"/>
          <w:szCs w:val="30"/>
        </w:rPr>
        <w:t>([夏伯渝]:	为啥他的事要到我头上)</w:t>
      </w:r>
    </w:p>
    <w:p>
      <w:pPr>
        <w:jc w:val="left"/>
      </w:pPr>
      <w:r>
        <w:rPr>
          <w:rFonts w:ascii="宋体" w:eastAsia="宋体"/>
          <w:color w:val="a64d79"/>
          <w:sz w:val="30"/>
          <w:szCs w:val="30"/>
        </w:rPr>
        <w:t>([斯科特·约瑟夫·朱加什维利·波拿巴]:	来挨打)</w:t>
      </w:r>
    </w:p>
    <w:p>
      <w:pPr>
        <w:jc w:val="left"/>
      </w:pPr>
      <w:r>
        <w:rPr>
          <w:rFonts w:ascii="宋体" w:eastAsia="宋体"/>
          <w:color w:val="a64d79"/>
          <w:sz w:val="30"/>
          <w:szCs w:val="30"/>
        </w:rPr>
        <w:t>([斯科特·约瑟夫·朱加什维利·波拿巴]:	因为你摸鱼了)</w:t>
      </w:r>
    </w:p>
    <w:p>
      <w:pPr>
        <w:jc w:val="left"/>
      </w:pPr>
      <w:r>
        <w:rPr>
          <w:rFonts w:ascii="宋体" w:eastAsia="宋体"/>
          <w:color w:val="A4B6A0"/>
          <w:sz w:val="30"/>
          <w:szCs w:val="30"/>
        </w:rPr>
        <w:t>[伯霁]:	"出了问题,全员都会遭遇事故。"</w:t>
      </w:r>
    </w:p>
    <w:p>
      <w:pPr>
        <w:jc w:val="left"/>
      </w:pPr>
      <w:r>
        <w:rPr>
          <w:rFonts w:ascii="宋体" w:eastAsia="宋体"/>
          <w:color w:val="a64d79"/>
          <w:sz w:val="30"/>
          <w:szCs w:val="30"/>
        </w:rPr>
        <w:t>([夏伯渝]:	这个设定)</w:t>
      </w:r>
    </w:p>
    <w:p>
      <w:pPr>
        <w:jc w:val="left"/>
      </w:pPr>
      <w:r>
        <w:rPr>
          <w:rFonts w:ascii="宋体" w:eastAsia="宋体"/>
          <w:color w:val="a64d79"/>
          <w:sz w:val="30"/>
          <w:szCs w:val="30"/>
        </w:rPr>
        <w:t>([伯霁]:	所以鼓励代人骰点)</w:t>
      </w:r>
    </w:p>
    <w:p>
      <w:pPr>
        <w:jc w:val="left"/>
      </w:pPr>
      <w:r>
        <w:rPr>
          <w:rFonts w:ascii="宋体" w:eastAsia="宋体"/>
          <w:color w:val="a64d79"/>
          <w:sz w:val="30"/>
          <w:szCs w:val="30"/>
        </w:rPr>
        <w:t>([夏伯渝]:	有点东西)</w:t>
      </w:r>
    </w:p>
    <w:p>
      <w:pPr>
        <w:jc w:val="left"/>
      </w:pPr>
      <w:r>
        <w:rPr>
          <w:rFonts w:ascii="宋体" w:eastAsia="宋体"/>
          <w:color w:val="a64d79"/>
          <w:sz w:val="30"/>
          <w:szCs w:val="30"/>
        </w:rPr>
        <w:t>([云芳清]:	我觉得,我们要信命)</w:t>
      </w:r>
    </w:p>
    <w:p>
      <w:pPr>
        <w:jc w:val="left"/>
      </w:pPr>
      <w:r>
        <w:rPr>
          <w:rFonts w:ascii="宋体" w:eastAsia="宋体"/>
          <w:color w:val="a64d79"/>
          <w:sz w:val="30"/>
          <w:szCs w:val="30"/>
        </w:rPr>
        <w:t>([云芳清]:	有的人10点都能过)</w:t>
      </w:r>
    </w:p>
    <w:p>
      <w:pPr>
        <w:jc w:val="left"/>
      </w:pPr>
      <w:r>
        <w:rPr>
          <w:rFonts w:ascii="宋体" w:eastAsia="宋体"/>
          <w:color w:val="a64d79"/>
          <w:sz w:val="30"/>
          <w:szCs w:val="30"/>
        </w:rPr>
        <w:t>([夏伯渝]:	过完体质还要过导航吗)</w:t>
      </w:r>
    </w:p>
    <w:p>
      <w:pPr>
        <w:jc w:val="left"/>
      </w:pPr>
      <w:r>
        <w:rPr>
          <w:rFonts w:ascii="宋体" w:eastAsia="宋体"/>
          <w:color w:val="a64d79"/>
          <w:sz w:val="30"/>
          <w:szCs w:val="30"/>
        </w:rPr>
        <w:t>([伯霁]:	啥叫团队合作啊)</w:t>
      </w:r>
    </w:p>
    <w:p>
      <w:pPr>
        <w:jc w:val="left"/>
      </w:pPr>
      <w:r>
        <w:rPr>
          <w:rFonts w:ascii="宋体" w:eastAsia="宋体"/>
          <w:color w:val="a64d79"/>
          <w:sz w:val="30"/>
          <w:szCs w:val="30"/>
        </w:rPr>
        <w:t>([伯霁]:	不用了,算你过了)</w:t>
      </w:r>
    </w:p>
    <w:p>
      <w:pPr>
        <w:jc w:val="left"/>
      </w:pPr>
      <w:r>
        <w:rPr>
          <w:rFonts w:ascii="宋体" w:eastAsia="宋体"/>
          <w:color w:val="a64d79"/>
          <w:sz w:val="30"/>
          <w:szCs w:val="30"/>
        </w:rPr>
        <w:t>([斯科特·约瑟夫·朱加什维利·波拿巴]:	快过)</w:t>
      </w:r>
    </w:p>
    <w:p>
      <w:pPr>
        <w:jc w:val="left"/>
      </w:pPr>
      <w:r>
        <w:rPr>
          <w:rFonts w:ascii="宋体" w:eastAsia="宋体"/>
          <w:color w:val="d9d9d9"/>
          <w:sz w:val="30"/>
          <w:szCs w:val="30"/>
        </w:rPr>
        <w:t>骰娘:	"[夏伯渝]进行体质鉴定: D100=47/75是成功的结果，这个结果能帮得上您的忙就太好了。"</w:t>
      </w:r>
    </w:p>
    <w:p>
      <w:pPr>
        <w:jc w:val="left"/>
      </w:pPr>
      <w:r>
        <w:rPr>
          <w:rFonts w:ascii="宋体" w:eastAsia="宋体"/>
          <w:color w:val="A4B6A0"/>
          <w:sz w:val="30"/>
          <w:szCs w:val="30"/>
        </w:rPr>
        <w:t>[伯霁]:	“那么到我了。”科修很“帅气”地走到了最前面带路。</w:t>
      </w:r>
    </w:p>
    <w:p>
      <w:pPr>
        <w:jc w:val="left"/>
      </w:pPr>
      <w:r>
        <w:rPr>
          <w:rFonts w:ascii="宋体" w:eastAsia="宋体"/>
          <w:color w:val="d9d9d9"/>
          <w:sz w:val="30"/>
          <w:szCs w:val="30"/>
        </w:rPr>
        <w:t>骰娘:	"[伯霁]进行科修的导航45鉴定: D100=57/45哎，居然失败了。"</w:t>
      </w:r>
    </w:p>
    <w:p>
      <w:pPr>
        <w:jc w:val="left"/>
      </w:pPr>
      <w:r>
        <w:rPr>
          <w:rFonts w:ascii="宋体" w:eastAsia="宋体"/>
          <w:color w:val="a64d79"/>
          <w:sz w:val="30"/>
          <w:szCs w:val="30"/>
        </w:rPr>
        <w:t>([伯霁]:	怎么样,这一幕)</w:t>
      </w:r>
    </w:p>
    <w:p>
      <w:pPr>
        <w:jc w:val="left"/>
      </w:pPr>
      <w:r>
        <w:rPr>
          <w:rFonts w:ascii="宋体" w:eastAsia="宋体"/>
          <w:color w:val="d9d9d9"/>
          <w:sz w:val="30"/>
          <w:szCs w:val="30"/>
        </w:rPr>
        <w:t>骰娘:	"[伯霁]这个结果怎么样？: 1D10=10"</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([夏伯渝]:	科修不行 下次要帮他骰,记一下)</w:t>
      </w:r>
    </w:p>
    <w:p>
      <w:pPr>
        <w:jc w:val="left"/>
      </w:pPr>
      <w:r>
        <w:rPr>
          <w:rFonts w:ascii="宋体" w:eastAsia="宋体"/>
          <w:color w:val="A4B6A0"/>
          <w:sz w:val="30"/>
          <w:szCs w:val="30"/>
        </w:rPr>
        <w:t>[伯霁]:	"气候急变。遭遇了乳白天空现象,这种状态下寸步难行。强
制进入【停滞】环节。"</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([伯霁]:	好家伙)</w:t>
      </w:r>
    </w:p>
    <w:p>
      <w:pPr>
        <w:jc w:val="left"/>
      </w:pPr>
      <w:r>
        <w:rPr>
          <w:rFonts w:ascii="宋体" w:eastAsia="宋体"/>
          <w:color w:val="a64d79"/>
          <w:sz w:val="30"/>
          <w:szCs w:val="30"/>
        </w:rPr>
        <w:t>([伯霁]:	这什么原地踏步的情况)</w:t>
      </w:r>
    </w:p>
    <w:p>
      <w:pPr>
        <w:jc w:val="left"/>
      </w:pPr>
      <w:r>
        <w:rPr>
          <w:rFonts w:ascii="宋体" w:eastAsia="宋体"/>
          <w:color w:val="a64d79"/>
          <w:sz w:val="30"/>
          <w:szCs w:val="30"/>
        </w:rPr>
        <w:t>([夏伯渝]:	噩梦开局)</w:t>
      </w:r>
    </w:p>
    <w:p>
      <w:pPr>
        <w:jc w:val="left"/>
      </w:pPr>
      <w:r>
        <w:rPr>
          <w:rFonts w:ascii="宋体" w:eastAsia="宋体"/>
          <w:color w:val="A4B6A0"/>
          <w:sz w:val="30"/>
          <w:szCs w:val="30"/>
        </w:rPr>
        <w:t>[伯霁]:	"你们不得不在3000km处再次扎营。"</w:t>
      </w:r>
    </w:p>
    <w:p>
      <w:pPr>
        <w:jc w:val="left"/>
      </w:pPr>
      <w:r>
        <w:rPr>
          <w:rFonts w:ascii="宋体" w:eastAsia="宋体"/>
          <w:color w:val="A4B6A0"/>
          <w:sz w:val="30"/>
          <w:szCs w:val="30"/>
        </w:rPr>
        <w:t>[伯霁]:	"斯科特再过一次体质检定看看能不能好转"</w:t>
      </w:r>
    </w:p>
    <w:p>
      <w:pPr>
        <w:jc w:val="left"/>
      </w:pPr>
      <w:r>
        <w:rPr>
          <w:rFonts w:ascii="宋体" w:eastAsia="宋体"/>
          <w:color w:val="a64d79"/>
          <w:sz w:val="30"/>
          <w:szCs w:val="30"/>
        </w:rPr>
        <w:t>([云芳清]:	白得病了)</w:t>
      </w:r>
    </w:p>
    <w:p>
      <w:pPr>
        <w:jc w:val="left"/>
      </w:pPr>
      <w:r>
        <w:rPr>
          <w:rFonts w:ascii="宋体" w:eastAsia="宋体"/>
          <w:color w:val="a64d79"/>
          <w:sz w:val="30"/>
          <w:szCs w:val="30"/>
        </w:rPr>
        <w:t>([云芳清]:	科修真是猪队友,我算是懂了)</w:t>
      </w:r>
    </w:p>
    <w:p>
      <w:pPr>
        <w:jc w:val="left"/>
      </w:pPr>
      <w:r>
        <w:rPr>
          <w:rFonts w:ascii="宋体" w:eastAsia="宋体"/>
          <w:color w:val="d9d9d9"/>
          <w:sz w:val="30"/>
          <w:szCs w:val="30"/>
        </w:rPr>
        <w:t>骰娘:	"[伯霁]进行凯文的情况如何了56鉴定: D100=35/56成功"</w:t>
      </w:r>
    </w:p>
    <w:p>
      <w:pPr>
        <w:jc w:val="left"/>
      </w:pPr>
      <w:r>
        <w:rPr>
          <w:rFonts w:ascii="宋体" w:eastAsia="宋体"/>
          <w:color w:val="d9d9d9"/>
          <w:sz w:val="30"/>
          <w:szCs w:val="30"/>
        </w:rPr>
        <w:t>骰娘:	"[斯科特·约瑟夫·朱加什维利·波拿巴]进行体质鉴定: D100=51/65是成功的结果，这个结果能帮得上您的忙就太好了。"</w:t>
      </w:r>
    </w:p>
    <w:p>
      <w:pPr>
        <w:jc w:val="left"/>
      </w:pPr>
      <w:r>
        <w:rPr>
          <w:rFonts w:ascii="宋体" w:eastAsia="宋体"/>
          <w:color w:val="A4B6A0"/>
          <w:sz w:val="30"/>
          <w:szCs w:val="30"/>
        </w:rPr>
        <w:t>[伯霁]:	"K2和斯科特由于及时休息,很快就好转了"</w:t>
      </w:r>
    </w:p>
    <w:p>
      <w:pPr>
        <w:jc w:val="left"/>
      </w:pPr>
      <w:r>
        <w:rPr>
          <w:rFonts w:ascii="宋体" w:eastAsia="宋体"/>
          <w:color w:val="a64d79"/>
          <w:sz w:val="30"/>
          <w:szCs w:val="30"/>
        </w:rPr>
        <w:t>([伯霁]:	又好了)</w:t>
      </w:r>
    </w:p>
    <w:p>
      <w:pPr>
        <w:jc w:val="left"/>
      </w:pPr>
      <w:r>
        <w:rPr>
          <w:rFonts w:ascii="宋体" w:eastAsia="宋体"/>
          <w:color w:val="a64d79"/>
          <w:sz w:val="30"/>
          <w:szCs w:val="30"/>
        </w:rPr>
        <w:t>([斯科特·约瑟夫·朱加什维利·波拿巴]:	打桥牌怎么样)</w:t>
      </w:r>
    </w:p>
    <w:p>
      <w:pPr>
        <w:jc w:val="left"/>
      </w:pPr>
      <w:r>
        <w:rPr>
          <w:rFonts w:ascii="宋体" w:eastAsia="宋体"/>
          <w:color w:val="a64d79"/>
          <w:sz w:val="30"/>
          <w:szCs w:val="30"/>
        </w:rPr>
        <w:t>([斯科特·约瑟夫·朱加什维利·波拿巴]:	不如直接第三天吧)</w:t>
      </w:r>
    </w:p>
    <w:p>
      <w:pPr>
        <w:jc w:val="left"/>
      </w:pPr>
      <w:r>
        <w:rPr>
          <w:rFonts w:ascii="宋体" w:eastAsia="宋体"/>
          <w:color w:val="A4B6A0"/>
          <w:sz w:val="30"/>
          <w:szCs w:val="30"/>
        </w:rPr>
        <w:t>[伯霁]:	"尽管高山病很快好转,但是K2面色却多少表露出了一些焦虑。"</w:t>
      </w:r>
    </w:p>
    <w:p>
      <w:pPr>
        <w:jc w:val="left"/>
      </w:pPr>
      <w:r>
        <w:rPr>
          <w:rFonts w:ascii="宋体" w:eastAsia="宋体"/>
          <w:color w:val="a64d79"/>
          <w:sz w:val="30"/>
          <w:szCs w:val="30"/>
        </w:rPr>
        <w:t>([斯科特·约瑟夫·朱加什维利·波拿巴]:	真没啥好干的)</w:t>
      </w:r>
    </w:p>
    <w:p>
      <w:pPr>
        <w:jc w:val="left"/>
      </w:pPr>
      <w:r>
        <w:rPr>
          <w:rFonts w:ascii="宋体" w:eastAsia="宋体"/>
          <w:color w:val="a64d79"/>
          <w:sz w:val="30"/>
          <w:szCs w:val="30"/>
        </w:rPr>
        <w:t>([伯霁]:	那么我们跳第三天好了)</w:t>
      </w:r>
    </w:p>
    <w:p>
      <w:pPr>
        <w:jc w:val="left"/>
      </w:pPr>
      <w:r>
        <w:rPr>
          <w:rFonts w:ascii="宋体" w:eastAsia="宋体"/>
          <w:color w:val="A4B6A0"/>
          <w:sz w:val="30"/>
          <w:szCs w:val="30"/>
        </w:rPr>
        <w:t>[伯霁]:	"今天的天气~如何~呢?"</w:t>
      </w:r>
    </w:p>
    <w:p>
      <w:pPr>
        <w:jc w:val="left"/>
      </w:pPr>
      <w:r>
        <w:rPr>
          <w:rFonts w:ascii="宋体" w:eastAsia="宋体"/>
          <w:color w:val="d9d9d9"/>
          <w:sz w:val="30"/>
          <w:szCs w:val="30"/>
        </w:rPr>
        <w:t>骰娘:	"[斯科特·约瑟夫·朱加什维利·波拿巴]进行幸运鉴定: D100=74/40失败"</w:t>
      </w:r>
    </w:p>
    <w:p>
      <w:pPr>
        <w:jc w:val="left"/>
      </w:pPr>
      <w:r>
        <w:rPr>
          <w:rFonts w:ascii="宋体" w:eastAsia="宋体"/>
          <w:color w:val="a64d79"/>
          <w:sz w:val="30"/>
          <w:szCs w:val="30"/>
        </w:rPr>
        <w:t>([斯科特·约瑟夫·朱加什维利·波拿巴]:	...)</w:t>
      </w:r>
    </w:p>
    <w:p>
      <w:pPr>
        <w:jc w:val="left"/>
      </w:pPr>
      <w:r>
        <w:rPr>
          <w:rFonts w:ascii="宋体" w:eastAsia="宋体"/>
          <w:color w:val="d9d9d9"/>
          <w:sz w:val="30"/>
          <w:szCs w:val="30"/>
        </w:rPr>
        <w:t>骰娘:	"[云芳清]进行幸运鉴定: D100=48/50是成功的结果，这个结果能帮得上您的忙就太好了。"</w:t>
      </w:r>
    </w:p>
    <w:p>
      <w:pPr>
        <w:jc w:val="left"/>
      </w:pPr>
      <w:r>
        <w:rPr>
          <w:rFonts w:ascii="宋体" w:eastAsia="宋体"/>
          <w:color w:val="a64d79"/>
          <w:sz w:val="30"/>
          <w:szCs w:val="30"/>
        </w:rPr>
        <w:t>([伯霁]:	噩梦开局的每一天,阿黄快来)</w:t>
      </w:r>
    </w:p>
    <w:p>
      <w:pPr>
        <w:jc w:val="left"/>
      </w:pPr>
      <w:r>
        <w:rPr>
          <w:rFonts w:ascii="宋体" w:eastAsia="宋体"/>
          <w:color w:val="a64d79"/>
          <w:sz w:val="30"/>
          <w:szCs w:val="30"/>
        </w:rPr>
        <w:t>([斯科特·约瑟夫·朱加什维利·波拿巴]:	[CQ:at,qq=1031950905,display=@夏伯渝 20/20])</w:t>
      </w:r>
    </w:p>
    <w:p>
      <w:pPr>
        <w:jc w:val="left"/>
      </w:pPr>
      <w:r>
        <w:rPr>
          <w:rFonts w:ascii="宋体" w:eastAsia="宋体"/>
          <w:color w:val="a64d79"/>
          <w:sz w:val="30"/>
          <w:szCs w:val="30"/>
        </w:rPr>
        <w:t>([夏伯渝]:	我建议打道回府,雪橇能把我拉到4000m)</w:t>
      </w:r>
    </w:p>
    <w:p>
      <w:pPr>
        <w:jc w:val="left"/>
      </w:pPr>
      <w:r>
        <w:rPr>
          <w:rFonts w:ascii="宋体" w:eastAsia="宋体"/>
          <w:color w:val="a64d79"/>
          <w:sz w:val="30"/>
          <w:szCs w:val="30"/>
        </w:rPr>
        <w:t>([云芳清]:	这山,我看是爬不上去了)</w:t>
      </w:r>
    </w:p>
    <w:p>
      <w:pPr>
        <w:jc w:val="left"/>
      </w:pPr>
      <w:r>
        <w:rPr>
          <w:rFonts w:ascii="宋体" w:eastAsia="宋体"/>
          <w:color w:val="d9d9d9"/>
          <w:sz w:val="30"/>
          <w:szCs w:val="30"/>
        </w:rPr>
        <w:t>骰娘:	"[夏伯渝]进行幸运鉴定: D100=17/75困难成功，已经是比一般成功更厉害了！"</w:t>
      </w:r>
    </w:p>
    <w:p>
      <w:pPr>
        <w:jc w:val="left"/>
      </w:pPr>
      <w:r>
        <w:rPr>
          <w:rFonts w:ascii="宋体" w:eastAsia="宋体"/>
          <w:color w:val="a64d79"/>
          <w:sz w:val="30"/>
          <w:szCs w:val="30"/>
        </w:rPr>
        <w:t>([斯科特·约瑟夫·朱加什维利·波拿巴]:	还好多带了吃的)</w:t>
      </w:r>
    </w:p>
    <w:p>
      <w:pPr>
        <w:jc w:val="left"/>
      </w:pPr>
      <w:r>
        <w:rPr>
          <w:rFonts w:ascii="宋体" w:eastAsia="宋体"/>
          <w:color w:val="a64d79"/>
          <w:sz w:val="30"/>
          <w:szCs w:val="30"/>
        </w:rPr>
        <w:t>([云芳清]:	科修害死我们了)</w:t>
      </w:r>
    </w:p>
    <w:p>
      <w:pPr>
        <w:jc w:val="left"/>
      </w:pPr>
      <w:r>
        <w:rPr>
          <w:rFonts w:ascii="宋体" w:eastAsia="宋体"/>
          <w:color w:val="a64d79"/>
          <w:sz w:val="30"/>
          <w:szCs w:val="30"/>
        </w:rPr>
        <w:t>([斯科特·约瑟夫·朱加什维利·波拿巴]:	我们直接把他丢下去吧)</w:t>
      </w:r>
    </w:p>
    <w:p>
      <w:pPr>
        <w:jc w:val="left"/>
      </w:pPr>
      <w:r>
        <w:rPr>
          <w:rFonts w:ascii="宋体" w:eastAsia="宋体"/>
          <w:color w:val="a64d79"/>
          <w:sz w:val="30"/>
          <w:szCs w:val="30"/>
        </w:rPr>
        <w:t>([斯科特·约瑟夫·朱加什维利·波拿巴]:	狗头)</w:t>
      </w:r>
    </w:p>
    <w:p>
      <w:pPr>
        <w:jc w:val="left"/>
      </w:pPr>
      <w:r>
        <w:rPr>
          <w:rFonts w:ascii="宋体" w:eastAsia="宋体"/>
          <w:color w:val="A4B6A0"/>
          <w:sz w:val="30"/>
          <w:szCs w:val="30"/>
        </w:rPr>
        <w:t>[伯霁]:	"今天似乎有些降雪,这种情况下,导航-10。"</w:t>
      </w:r>
    </w:p>
    <w:p>
      <w:pPr>
        <w:jc w:val="left"/>
      </w:pPr>
      <w:r>
        <w:rPr>
          <w:rFonts w:ascii="宋体" w:eastAsia="宋体"/>
          <w:color w:val="d9d9d9"/>
          <w:sz w:val="30"/>
          <w:szCs w:val="30"/>
        </w:rPr>
        <w:t>骰娘:	"[云芳清]进行导航-10鉴定: D100=60/70是成功的结果，这个结果能帮得上您的忙就太好了。"</w:t>
      </w:r>
    </w:p>
    <w:p>
      <w:pPr>
        <w:jc w:val="left"/>
      </w:pPr>
      <w:r>
        <w:rPr>
          <w:rFonts w:ascii="宋体" w:eastAsia="宋体"/>
          <w:color w:val="a64d79"/>
          <w:sz w:val="30"/>
          <w:szCs w:val="30"/>
        </w:rPr>
        <w:t>([斯科特·约瑟夫·朱加什维利·波拿巴]:	再来骰~)</w:t>
      </w:r>
    </w:p>
    <w:p>
      <w:pPr>
        <w:jc w:val="left"/>
      </w:pPr>
      <w:r>
        <w:rPr>
          <w:rFonts w:ascii="宋体" w:eastAsia="宋体"/>
          <w:color w:val="a64d79"/>
          <w:sz w:val="30"/>
          <w:szCs w:val="30"/>
        </w:rPr>
        <w:t>([伯霁]:	侦查聆听这类的-20)</w:t>
      </w:r>
    </w:p>
    <w:p>
      <w:pPr>
        <w:jc w:val="left"/>
      </w:pPr>
      <w:r>
        <w:rPr>
          <w:rFonts w:ascii="宋体" w:eastAsia="宋体"/>
          <w:color w:val="d9d9d9"/>
          <w:sz w:val="30"/>
          <w:szCs w:val="30"/>
        </w:rPr>
        <w:t>骰娘:	"[伯霁]进行80鉴定: D100=73/80成功"</w:t>
      </w:r>
    </w:p>
    <w:p>
      <w:pPr>
        <w:jc w:val="left"/>
      </w:pPr>
      <w:r>
        <w:rPr>
          <w:rFonts w:ascii="宋体" w:eastAsia="宋体"/>
          <w:color w:val="FFA611"/>
          <w:sz w:val="30"/>
          <w:szCs w:val="30"/>
        </w:rPr>
        <w:t>[云芳清]:	“走吧”云姐又一次带头冲锋</w:t>
      </w:r>
    </w:p>
    <w:p>
      <w:pPr>
        <w:jc w:val="left"/>
      </w:pPr>
      <w:r>
        <w:rPr>
          <w:rFonts w:ascii="宋体" w:eastAsia="宋体"/>
          <w:color w:val="a64d79"/>
          <w:sz w:val="30"/>
          <w:szCs w:val="30"/>
        </w:rPr>
        <w:t>([云芳清]:	可靠极了)</w:t>
      </w:r>
    </w:p>
    <w:p>
      <w:pPr>
        <w:jc w:val="left"/>
      </w:pPr>
      <w:r>
        <w:rPr>
          <w:rFonts w:ascii="宋体" w:eastAsia="宋体"/>
          <w:color w:val="d9d9d9"/>
          <w:sz w:val="30"/>
          <w:szCs w:val="30"/>
        </w:rPr>
        <w:t>骰娘:	"[伯霁]进行穗高70鉴定: D100=1/70是大成功，真是厉害，有没有为您翻转局势呢？"</w:t>
      </w:r>
    </w:p>
    <w:p>
      <w:pPr>
        <w:jc w:val="left"/>
      </w:pPr>
      <w:r>
        <w:rPr>
          <w:rFonts w:ascii="宋体" w:eastAsia="宋体"/>
          <w:color w:val="a64d79"/>
          <w:sz w:val="30"/>
          <w:szCs w:val="30"/>
        </w:rPr>
        <w:t>([斯科特·约瑟夫·朱加什维利·波拿巴]:	然后我?)</w:t>
      </w:r>
    </w:p>
    <w:p>
      <w:pPr>
        <w:jc w:val="left"/>
      </w:pPr>
      <w:r>
        <w:rPr>
          <w:rFonts w:ascii="宋体" w:eastAsia="宋体"/>
          <w:color w:val="a64d79"/>
          <w:sz w:val="30"/>
          <w:szCs w:val="30"/>
        </w:rPr>
        <w:t>([斯科特·约瑟夫·朱加什维利·波拿巴]:	草)</w:t>
      </w:r>
    </w:p>
    <w:p>
      <w:pPr>
        <w:jc w:val="left"/>
      </w:pPr>
      <w:r>
        <w:rPr>
          <w:rFonts w:ascii="宋体" w:eastAsia="宋体"/>
          <w:color w:val="a64d79"/>
          <w:sz w:val="30"/>
          <w:szCs w:val="30"/>
        </w:rPr>
        <w:t>([云芳清]:	哇哦)</w:t>
      </w:r>
    </w:p>
    <w:p>
      <w:pPr>
        <w:jc w:val="left"/>
      </w:pPr>
      <w:r>
        <w:rPr>
          <w:rFonts w:ascii="宋体" w:eastAsia="宋体"/>
          <w:color w:val="a64d79"/>
          <w:sz w:val="30"/>
          <w:szCs w:val="30"/>
        </w:rPr>
        <w:t>([伯霁]:	啊)</w:t>
      </w:r>
    </w:p>
    <w:p>
      <w:pPr>
        <w:jc w:val="left"/>
      </w:pPr>
      <w:r>
        <w:rPr>
          <w:rFonts w:ascii="宋体" w:eastAsia="宋体"/>
          <w:color w:val="a64d79"/>
          <w:sz w:val="30"/>
          <w:szCs w:val="30"/>
        </w:rPr>
        <w:t>([云芳清]:	这小姑娘)</w:t>
      </w:r>
    </w:p>
    <w:p>
      <w:pPr>
        <w:jc w:val="left"/>
      </w:pPr>
      <w:r>
        <w:rPr>
          <w:rFonts w:ascii="宋体" w:eastAsia="宋体"/>
          <w:color w:val="a64d79"/>
          <w:sz w:val="30"/>
          <w:szCs w:val="30"/>
        </w:rPr>
        <w:t>([斯科特·约瑟夫·朱加什维利·波拿巴]:	还是1)</w:t>
      </w:r>
    </w:p>
    <w:p>
      <w:pPr>
        <w:jc w:val="left"/>
      </w:pPr>
      <w:r>
        <w:rPr>
          <w:rFonts w:ascii="宋体" w:eastAsia="宋体"/>
          <w:color w:val="a64d79"/>
          <w:sz w:val="30"/>
          <w:szCs w:val="30"/>
        </w:rPr>
        <w:t>([伯霁]:	保留一下吧,到时候给你们救命)</w:t>
      </w:r>
    </w:p>
    <w:p>
      <w:pPr>
        <w:jc w:val="left"/>
      </w:pPr>
      <w:r>
        <w:rPr>
          <w:rFonts w:ascii="宋体" w:eastAsia="宋体"/>
          <w:color w:val="a64d79"/>
          <w:sz w:val="30"/>
          <w:szCs w:val="30"/>
        </w:rPr>
        <w:t>([夏伯渝]:	科休别让他骰)</w:t>
      </w:r>
    </w:p>
    <w:p>
      <w:pPr>
        <w:jc w:val="left"/>
      </w:pPr>
      <w:r>
        <w:rPr>
          <w:rFonts w:ascii="宋体" w:eastAsia="宋体"/>
          <w:color w:val="d9d9d9"/>
          <w:sz w:val="30"/>
          <w:szCs w:val="30"/>
        </w:rPr>
        <w:t>骰娘:	"[斯科特·约瑟夫·朱加什维利·波拿巴]进行导航-10鉴定: D100=50/50成功"</w:t>
      </w:r>
    </w:p>
    <w:p>
      <w:pPr>
        <w:jc w:val="left"/>
      </w:pPr>
      <w:r>
        <w:rPr>
          <w:rFonts w:ascii="宋体" w:eastAsia="宋体"/>
          <w:color w:val="a64d79"/>
          <w:sz w:val="30"/>
          <w:szCs w:val="30"/>
        </w:rPr>
        <w:t>([斯科特·约瑟夫·朱加什维利·波拿巴]:	精准)</w:t>
      </w:r>
    </w:p>
    <w:p>
      <w:pPr>
        <w:jc w:val="left"/>
      </w:pPr>
      <w:r>
        <w:rPr>
          <w:rFonts w:ascii="宋体" w:eastAsia="宋体"/>
          <w:color w:val="A4B6A0"/>
          <w:sz w:val="30"/>
          <w:szCs w:val="30"/>
        </w:rPr>
        <w:t>[伯霁]:	"穗高沉默带队,但她的发挥也可靠极了。"</w:t>
      </w:r>
    </w:p>
    <w:p>
      <w:pPr>
        <w:jc w:val="left"/>
      </w:pPr>
      <w:r>
        <w:rPr>
          <w:rFonts w:ascii="宋体" w:eastAsia="宋体"/>
          <w:color w:val="a64d79"/>
          <w:sz w:val="30"/>
          <w:szCs w:val="30"/>
        </w:rPr>
        <w:t>([云芳清]:	科修要不要我骰?但是我骰只有60)</w:t>
      </w:r>
    </w:p>
    <w:p>
      <w:pPr>
        <w:jc w:val="left"/>
      </w:pPr>
      <w:r>
        <w:rPr>
          <w:rFonts w:ascii="宋体" w:eastAsia="宋体"/>
          <w:color w:val="a64d79"/>
          <w:sz w:val="30"/>
          <w:szCs w:val="30"/>
        </w:rPr>
        <w:t>([斯科特·约瑟夫·朱加什维利·波拿巴]:	阿黄你多少)</w:t>
      </w:r>
    </w:p>
    <w:p>
      <w:pPr>
        <w:jc w:val="left"/>
      </w:pPr>
      <w:r>
        <w:rPr>
          <w:rFonts w:ascii="宋体" w:eastAsia="宋体"/>
          <w:color w:val="A4B6A0"/>
          <w:sz w:val="30"/>
          <w:szCs w:val="30"/>
        </w:rPr>
        <w:t>[伯霁]:	“今天的情况似乎还不错嘛。”</w:t>
      </w:r>
    </w:p>
    <w:p>
      <w:pPr>
        <w:jc w:val="left"/>
      </w:pPr>
      <w:r>
        <w:rPr>
          <w:rFonts w:ascii="宋体" w:eastAsia="宋体"/>
          <w:color w:val="a64d79"/>
          <w:sz w:val="30"/>
          <w:szCs w:val="30"/>
        </w:rPr>
        <w:t>([云芳清]:	科修好像只有35了)</w:t>
      </w:r>
    </w:p>
    <w:p>
      <w:pPr>
        <w:jc w:val="left"/>
      </w:pPr>
      <w:r>
        <w:rPr>
          <w:rFonts w:ascii="宋体" w:eastAsia="宋体"/>
          <w:color w:val="a64d79"/>
          <w:sz w:val="30"/>
          <w:szCs w:val="30"/>
        </w:rPr>
        <w:t>([斯科特·约瑟夫·朱加什维利·波拿巴]:	阿黄我记得是80)</w:t>
      </w:r>
    </w:p>
    <w:p>
      <w:pPr>
        <w:jc w:val="left"/>
      </w:pPr>
      <w:r>
        <w:rPr>
          <w:rFonts w:ascii="宋体" w:eastAsia="宋体"/>
          <w:color w:val="A4B6A0"/>
          <w:sz w:val="30"/>
          <w:szCs w:val="30"/>
        </w:rPr>
        <w:t>[伯霁]:	"科修跃跃欲试地走到你们前面。"</w:t>
      </w:r>
    </w:p>
    <w:p>
      <w:pPr>
        <w:jc w:val="left"/>
      </w:pPr>
      <w:r>
        <w:rPr>
          <w:rFonts w:ascii="宋体" w:eastAsia="宋体"/>
          <w:color w:val="a64d79"/>
          <w:sz w:val="30"/>
          <w:szCs w:val="30"/>
        </w:rPr>
        <w:t>([夏伯渝]:	不是—10有用吗,这样骰)</w:t>
      </w:r>
    </w:p>
    <w:p>
      <w:pPr>
        <w:jc w:val="left"/>
      </w:pPr>
      <w:r>
        <w:rPr>
          <w:rFonts w:ascii="宋体" w:eastAsia="宋体"/>
          <w:color/>
          <w:sz w:val="30"/>
          <w:szCs w:val="30"/>
        </w:rPr>
        <w:t>[斯科特·约瑟夫·朱加什维利·波拿巴]:	斯科特拦住他,“等等”</w:t>
      </w:r>
    </w:p>
    <w:p>
      <w:pPr>
        <w:jc w:val="left"/>
      </w:pPr>
      <w:r>
        <w:rPr>
          <w:rFonts w:ascii="宋体" w:eastAsia="宋体"/>
          <w:color w:val="a64d79"/>
          <w:sz w:val="30"/>
          <w:szCs w:val="30"/>
        </w:rPr>
        <w:t>([云芳清]:	再骰要-10)</w:t>
      </w:r>
    </w:p>
    <w:p>
      <w:pPr>
        <w:jc w:val="left"/>
      </w:pPr>
      <w:r>
        <w:rPr>
          <w:rFonts w:ascii="宋体" w:eastAsia="宋体"/>
          <w:color w:val="a64d79"/>
          <w:sz w:val="30"/>
          <w:szCs w:val="30"/>
        </w:rPr>
        <w:t>([伯霁]:	我指出一点,一天内多次领航,每次都-10)</w:t>
      </w:r>
    </w:p>
    <w:p>
      <w:pPr>
        <w:jc w:val="left"/>
      </w:pPr>
      <w:r>
        <w:rPr>
          <w:rFonts w:ascii="宋体" w:eastAsia="宋体"/>
          <w:color w:val="a64d79"/>
          <w:sz w:val="30"/>
          <w:szCs w:val="30"/>
        </w:rPr>
        <w:t>([夏伯渝]:	我说的是)</w:t>
      </w:r>
    </w:p>
    <w:p>
      <w:pPr>
        <w:jc w:val="left"/>
      </w:pPr>
      <w:r>
        <w:rPr>
          <w:rFonts w:ascii="宋体" w:eastAsia="宋体"/>
          <w:color w:val="a64d79"/>
          <w:sz w:val="30"/>
          <w:szCs w:val="30"/>
        </w:rPr>
        <w:t>([云芳清]:	所以我要-20)</w:t>
      </w:r>
    </w:p>
    <w:p>
      <w:pPr>
        <w:jc w:val="left"/>
      </w:pPr>
      <w:r>
        <w:rPr>
          <w:rFonts w:ascii="宋体" w:eastAsia="宋体"/>
          <w:color w:val="A4B6A0"/>
          <w:sz w:val="30"/>
          <w:szCs w:val="30"/>
        </w:rPr>
        <w:t>[伯霁]:	“嗯?”科修回过头,“怎么了嘛?”</w:t>
      </w:r>
    </w:p>
    <w:p>
      <w:pPr>
        <w:jc w:val="left"/>
      </w:pPr>
      <w:r>
        <w:rPr>
          <w:rFonts w:ascii="宋体" w:eastAsia="宋体"/>
          <w:color w:val="a64d79"/>
          <w:sz w:val="30"/>
          <w:szCs w:val="30"/>
        </w:rPr>
        <w:t>([斯科特·约瑟夫·朱加什维利·波拿巴]:	我导航本来就很低)</w:t>
      </w:r>
    </w:p>
    <w:p>
      <w:pPr>
        <w:jc w:val="left"/>
      </w:pPr>
      <w:r>
        <w:rPr>
          <w:rFonts w:ascii="宋体" w:eastAsia="宋体"/>
          <w:color w:val="a64d79"/>
          <w:sz w:val="30"/>
          <w:szCs w:val="30"/>
        </w:rPr>
        <w:t>([云芳清]:	有用啊,我本来是80)</w:t>
      </w:r>
    </w:p>
    <w:p>
      <w:pPr>
        <w:jc w:val="left"/>
      </w:pPr>
      <w:r>
        <w:rPr>
          <w:rFonts w:ascii="宋体" w:eastAsia="宋体"/>
          <w:color w:val="a64d79"/>
          <w:sz w:val="30"/>
          <w:szCs w:val="30"/>
        </w:rPr>
        <w:t>([夏伯渝]:	.ra 导航—10这样的骰子意识到了吗)</w:t>
      </w:r>
    </w:p>
    <w:p>
      <w:pPr>
        <w:jc w:val="left"/>
      </w:pPr>
      <w:r>
        <w:rPr>
          <w:rFonts w:ascii="宋体" w:eastAsia="宋体"/>
          <w:color w:val="a64d79"/>
          <w:sz w:val="30"/>
          <w:szCs w:val="30"/>
        </w:rPr>
        <w:t>([斯科特·约瑟夫·朱加什维利·波拿巴]:	对啊)</w:t>
      </w:r>
    </w:p>
    <w:p>
      <w:pPr>
        <w:jc w:val="left"/>
      </w:pPr>
      <w:r>
        <w:rPr>
          <w:rFonts w:ascii="宋体" w:eastAsia="宋体"/>
          <w:color w:val="a64d79"/>
          <w:sz w:val="30"/>
          <w:szCs w:val="30"/>
        </w:rPr>
        <w:t>([云芳清]:	有的)</w:t>
      </w:r>
    </w:p>
    <w:p>
      <w:pPr>
        <w:jc w:val="left"/>
      </w:pPr>
      <w:r>
        <w:rPr>
          <w:rFonts w:ascii="宋体" w:eastAsia="宋体"/>
          <w:color w:val="a64d79"/>
          <w:sz w:val="30"/>
          <w:szCs w:val="30"/>
        </w:rPr>
        <w:t>([伯霁]:	塔骰还可以的)</w:t>
      </w:r>
    </w:p>
    <w:p>
      <w:pPr>
        <w:jc w:val="left"/>
      </w:pPr>
      <w:r>
        <w:rPr>
          <w:rFonts w:ascii="宋体" w:eastAsia="宋体"/>
          <w:color w:val="a64d79"/>
          <w:sz w:val="30"/>
          <w:szCs w:val="30"/>
        </w:rPr>
        <w:t>([夏伯渝]:	我试试,不计算)</w:t>
      </w:r>
    </w:p>
    <w:p>
      <w:pPr>
        <w:jc w:val="left"/>
      </w:pPr>
      <w:r>
        <w:rPr>
          <w:rFonts w:ascii="宋体" w:eastAsia="宋体"/>
          <w:color/>
          <w:sz w:val="30"/>
          <w:szCs w:val="30"/>
        </w:rPr>
        <w:t>[斯科特·约瑟夫·朱加什维利·波拿巴]:	“带路这种事情,还是要交给经验丰富的人来”</w:t>
      </w:r>
    </w:p>
    <w:p>
      <w:pPr>
        <w:jc w:val="left"/>
      </w:pPr>
      <w:r>
        <w:rPr>
          <w:rFonts w:ascii="宋体" w:eastAsia="宋体"/>
          <w:color w:val="d9d9d9"/>
          <w:sz w:val="30"/>
          <w:szCs w:val="30"/>
        </w:rPr>
        <w:t>骰娘:	"[夏伯渝]进行导航鉴定: D100=34/70困难成功，已经是比一般成功更厉害了！"</w:t>
      </w:r>
    </w:p>
    <w:p>
      <w:pPr>
        <w:jc w:val="left"/>
      </w:pPr>
      <w:r>
        <w:rPr>
          <w:rFonts w:ascii="宋体" w:eastAsia="宋体"/>
          <w:color w:val="d9d9d9"/>
          <w:sz w:val="30"/>
          <w:szCs w:val="30"/>
        </w:rPr>
        <w:t>骰娘:	"[夏伯渝]进行导航—10鉴定: D100=67/10哎，居然失败了。"</w:t>
      </w:r>
    </w:p>
    <w:p>
      <w:pPr>
        <w:jc w:val="left"/>
      </w:pPr>
      <w:r>
        <w:rPr>
          <w:rFonts w:ascii="宋体" w:eastAsia="宋体"/>
          <w:color w:val="a64d79"/>
          <w:sz w:val="30"/>
          <w:szCs w:val="30"/>
        </w:rPr>
        <w:t>([斯科特·约瑟夫·朱加什维利·波拿巴]:	阿黄你在干什么啊阿黄)</w:t>
      </w:r>
    </w:p>
    <w:p>
      <w:pPr>
        <w:jc w:val="left"/>
      </w:pPr>
      <w:r>
        <w:rPr>
          <w:rFonts w:ascii="宋体" w:eastAsia="宋体"/>
          <w:color w:val="a64d79"/>
          <w:sz w:val="30"/>
          <w:szCs w:val="30"/>
        </w:rPr>
        <w:t>([伯霁]:	你用的是短斜杠吗?)</w:t>
      </w:r>
    </w:p>
    <w:p>
      <w:pPr>
        <w:jc w:val="left"/>
      </w:pPr>
      <w:r>
        <w:rPr>
          <w:rFonts w:ascii="宋体" w:eastAsia="宋体"/>
          <w:color w:val="d9d9d9"/>
          <w:sz w:val="30"/>
          <w:szCs w:val="30"/>
        </w:rPr>
        <w:t>骰娘:	"[夏伯渝]进行导航-10鉴定: D100=72/60哎，居然失败了。"</w:t>
      </w:r>
    </w:p>
    <w:p>
      <w:pPr>
        <w:jc w:val="left"/>
      </w:pPr>
      <w:r>
        <w:rPr>
          <w:rFonts w:ascii="宋体" w:eastAsia="宋体"/>
          <w:color w:val="FFA611"/>
          <w:sz w:val="30"/>
          <w:szCs w:val="30"/>
        </w:rPr>
        <w:t>[云芳清]:	"是-,不是―"</w:t>
      </w:r>
    </w:p>
    <w:p>
      <w:pPr>
        <w:jc w:val="left"/>
      </w:pPr>
      <w:r>
        <w:rPr>
          <w:rFonts w:ascii="宋体" w:eastAsia="宋体"/>
          <w:color w:val="a64d79"/>
          <w:sz w:val="30"/>
          <w:szCs w:val="30"/>
        </w:rPr>
        <w:t>([斯科特·约瑟夫·朱加什维利·波拿巴]:	你着打的是什么几把符号)</w:t>
      </w:r>
    </w:p>
    <w:p>
      <w:pPr>
        <w:jc w:val="left"/>
      </w:pPr>
      <w:r>
        <w:rPr>
          <w:rFonts w:ascii="宋体" w:eastAsia="宋体"/>
          <w:color w:val="a64d79"/>
          <w:sz w:val="30"/>
          <w:szCs w:val="30"/>
        </w:rPr>
        <w:t>([伯霁]:	你着打的是什么几把符号)</w:t>
      </w:r>
    </w:p>
    <w:p>
      <w:pPr>
        <w:jc w:val="left"/>
      </w:pPr>
      <w:r>
        <w:rPr>
          <w:rFonts w:ascii="宋体" w:eastAsia="宋体"/>
          <w:color w:val="a64d79"/>
          <w:sz w:val="30"/>
          <w:szCs w:val="30"/>
        </w:rPr>
        <w:t>([云芳清]:	你着打的是什么几把符号)</w:t>
      </w:r>
    </w:p>
    <w:p>
      <w:pPr>
        <w:jc w:val="left"/>
      </w:pPr>
      <w:r>
        <w:rPr>
          <w:rFonts w:ascii="宋体" w:eastAsia="宋体"/>
          <w:color w:val="a64d79"/>
          <w:sz w:val="30"/>
          <w:szCs w:val="30"/>
        </w:rPr>
        <w:t>([夏伯渝]:	可以了)</w:t>
      </w:r>
    </w:p>
    <w:p>
      <w:pPr>
        <w:jc w:val="left"/>
      </w:pPr>
      <w:r>
        <w:rPr>
          <w:rFonts w:ascii="宋体" w:eastAsia="宋体"/>
          <w:color w:val="a64d79"/>
          <w:sz w:val="30"/>
          <w:szCs w:val="30"/>
        </w:rPr>
        <w:t>([云芳清]:	我来吧)</w:t>
      </w:r>
    </w:p>
    <w:p>
      <w:pPr>
        <w:jc w:val="left"/>
      </w:pPr>
      <w:r>
        <w:rPr>
          <w:rFonts w:ascii="宋体" w:eastAsia="宋体"/>
          <w:color w:val="a64d79"/>
          <w:sz w:val="30"/>
          <w:szCs w:val="30"/>
        </w:rPr>
        <w:t>([斯科特·约瑟夫·朱加什维利·波拿巴]:	骰吧)</w:t>
      </w:r>
    </w:p>
    <w:p>
      <w:pPr>
        <w:jc w:val="left"/>
      </w:pPr>
      <w:r>
        <w:rPr>
          <w:rFonts w:ascii="宋体" w:eastAsia="宋体"/>
          <w:color w:val="a64d79"/>
          <w:sz w:val="30"/>
          <w:szCs w:val="30"/>
        </w:rPr>
        <w:t>([云芳清]:	我应该是最高的了)</w:t>
      </w:r>
    </w:p>
    <w:p>
      <w:pPr>
        <w:jc w:val="left"/>
      </w:pPr>
      <w:r>
        <w:rPr>
          <w:rFonts w:ascii="宋体" w:eastAsia="宋体"/>
          <w:color w:val="A4B6A0"/>
          <w:sz w:val="30"/>
          <w:szCs w:val="30"/>
        </w:rPr>
        <w:t>[伯霁]:	“等下,我就这么不得你们信任吗?”</w:t>
      </w:r>
    </w:p>
    <w:p>
      <w:pPr>
        <w:jc w:val="left"/>
      </w:pPr>
      <w:r>
        <w:rPr>
          <w:rFonts w:ascii="宋体" w:eastAsia="宋体"/>
          <w:color w:val="a64d79"/>
          <w:sz w:val="30"/>
          <w:szCs w:val="30"/>
        </w:rPr>
        <w:t>([斯科特·约瑟夫·朱加什维利·波拿巴]:	那您来吧,我骰就40)</w:t>
      </w:r>
    </w:p>
    <w:p>
      <w:pPr>
        <w:jc w:val="left"/>
      </w:pPr>
      <w:r>
        <w:rPr>
          <w:rFonts w:ascii="宋体" w:eastAsia="宋体"/>
          <w:color w:val="5668FF"/>
          <w:sz w:val="30"/>
          <w:szCs w:val="30"/>
        </w:rPr>
        <w:t>[夏伯渝]:	“交给专业人员才是第一选择,年轻人”</w:t>
      </w:r>
    </w:p>
    <w:p>
      <w:pPr>
        <w:jc w:val="left"/>
      </w:pPr>
      <w:r>
        <w:rPr>
          <w:rFonts w:ascii="宋体" w:eastAsia="宋体"/>
          <w:color w:val="A4B6A0"/>
          <w:sz w:val="30"/>
          <w:szCs w:val="30"/>
        </w:rPr>
        <w:t>[伯霁]:	看着云姐姐走到他前面,他脸上也浮现出轻微羞恼的神情来,指着斯科特“可是昨天他没成功——今天不也很顺利吗?”</w:t>
      </w:r>
    </w:p>
    <w:p>
      <w:pPr>
        <w:jc w:val="left"/>
      </w:pPr>
      <w:r>
        <w:rPr>
          <w:rFonts w:ascii="宋体" w:eastAsia="宋体"/>
          <w:color w:val="5668FF"/>
          <w:sz w:val="30"/>
          <w:szCs w:val="30"/>
        </w:rPr>
        <w:t>[夏伯渝]:	“这是看你细节动作的,行家一出手,就知有没有”</w:t>
      </w:r>
    </w:p>
    <w:p>
      <w:pPr>
        <w:jc w:val="left"/>
      </w:pPr>
      <w:r>
        <w:rPr>
          <w:rFonts w:ascii="宋体" w:eastAsia="宋体"/>
          <w:color w:val="FFA611"/>
          <w:sz w:val="30"/>
          <w:szCs w:val="30"/>
        </w:rPr>
        <w:t>[云芳清]:	“......”我看着他,有些为难</w:t>
      </w:r>
    </w:p>
    <w:p>
      <w:pPr>
        <w:jc w:val="left"/>
      </w:pPr>
      <w:r>
        <w:rPr>
          <w:rFonts w:ascii="宋体" w:eastAsia="宋体"/>
          <w:color w:val="FFA611"/>
          <w:sz w:val="30"/>
          <w:szCs w:val="30"/>
        </w:rPr>
        <w:t>[云芳清]:	“下次,天气好的时候,让你来,可以吗”</w:t>
      </w:r>
    </w:p>
    <w:p>
      <w:pPr>
        <w:jc w:val="left"/>
      </w:pPr>
      <w:r>
        <w:rPr>
          <w:rFonts w:ascii="宋体" w:eastAsia="宋体"/>
          <w:color w:val="a64d79"/>
          <w:sz w:val="30"/>
          <w:szCs w:val="30"/>
        </w:rPr>
        <w:t>([云芳清]:	老登山家了阿黄)</w:t>
      </w:r>
    </w:p>
    <w:p>
      <w:pPr>
        <w:jc w:val="left"/>
      </w:pPr>
      <w:r>
        <w:rPr>
          <w:rFonts w:ascii="宋体" w:eastAsia="宋体"/>
          <w:color/>
          <w:sz w:val="30"/>
          <w:szCs w:val="30"/>
        </w:rPr>
        <w:t>[斯科特·约瑟夫·朱加什维利·波拿巴]:	“......”斯科特不知道说什么好</w:t>
      </w:r>
    </w:p>
    <w:p>
      <w:pPr>
        <w:jc w:val="left"/>
      </w:pPr>
      <w:r>
        <w:rPr>
          <w:rFonts w:ascii="宋体" w:eastAsia="宋体"/>
          <w:color w:val="a64d79"/>
          <w:sz w:val="30"/>
          <w:szCs w:val="30"/>
        </w:rPr>
        <w:t>([云芳清]:	老行家)</w:t>
      </w:r>
    </w:p>
    <w:p>
      <w:pPr>
        <w:jc w:val="left"/>
      </w:pPr>
      <w:r>
        <w:rPr>
          <w:rFonts w:ascii="宋体" w:eastAsia="宋体"/>
          <w:color w:val="A4B6A0"/>
          <w:sz w:val="30"/>
          <w:szCs w:val="30"/>
        </w:rPr>
        <w:t>[伯霁]:	"尽管夏伯渝老练地指出了他的问题,但他还是有些郁郁不快,好在云姐的台阶递得及时,又有K2坐镇。"</w:t>
      </w:r>
    </w:p>
    <w:p>
      <w:pPr>
        <w:jc w:val="left"/>
      </w:pPr>
      <w:r>
        <w:rPr>
          <w:rFonts w:ascii="宋体" w:eastAsia="宋体"/>
          <w:color w:val="d9d9d9"/>
          <w:sz w:val="30"/>
          <w:szCs w:val="30"/>
        </w:rPr>
        <w:t>骰娘:	"[云芳清]进行导航-20鉴定: D100=54/60是成功的结果，这个结果能帮得上您的忙就太好了。"</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([云芳清]:	ohhhh)</w:t>
      </w:r>
    </w:p>
    <w:p>
      <w:pPr>
        <w:jc w:val="left"/>
      </w:pPr>
      <w:r>
        <w:rPr>
          <w:rFonts w:ascii="宋体" w:eastAsia="宋体"/>
          <w:color w:val="a64d79"/>
          <w:sz w:val="30"/>
          <w:szCs w:val="30"/>
        </w:rPr>
        <w:t>([云芳清]:	云姐可靠极了)</w:t>
      </w:r>
    </w:p>
    <w:p>
      <w:pPr>
        <w:jc w:val="left"/>
      </w:pPr>
      <w:r>
        <w:rPr>
          <w:rFonts w:ascii="宋体" w:eastAsia="宋体"/>
          <w:color w:val="A4B6A0"/>
          <w:sz w:val="30"/>
          <w:szCs w:val="30"/>
        </w:rPr>
        <w:t>[伯霁]:	"科修侧开身,让云芳清走在最前面,你们又顺利的通过了一段路。"</w:t>
      </w:r>
    </w:p>
    <w:p>
      <w:pPr>
        <w:jc w:val="left"/>
      </w:pPr>
      <w:r>
        <w:rPr>
          <w:rFonts w:ascii="宋体" w:eastAsia="宋体"/>
          <w:color w:val="a64d79"/>
          <w:sz w:val="30"/>
          <w:szCs w:val="30"/>
        </w:rPr>
        <w:t>([伯霁]:	夏总,到您了)</w:t>
      </w:r>
    </w:p>
    <w:p>
      <w:pPr>
        <w:jc w:val="left"/>
      </w:pPr>
      <w:r>
        <w:rPr>
          <w:rFonts w:ascii="宋体" w:eastAsia="宋体"/>
          <w:color w:val="d9d9d9"/>
          <w:sz w:val="30"/>
          <w:szCs w:val="30"/>
        </w:rPr>
        <w:t>骰娘:	"[夏伯渝]进行导航-10鉴定: D100=65/60哎，居然失败了。"</w:t>
      </w:r>
    </w:p>
    <w:p>
      <w:pPr>
        <w:jc w:val="left"/>
      </w:pPr>
      <w:r>
        <w:rPr>
          <w:rFonts w:ascii="宋体" w:eastAsia="宋体"/>
          <w:color w:val="a64d79"/>
          <w:sz w:val="30"/>
          <w:szCs w:val="30"/>
        </w:rPr>
        <w:t>([夏伯渝]:	艹了)</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([云芳清]:	这模组,骰子好刺激啊,有点赌博那味了)</w:t>
      </w:r>
    </w:p>
    <w:p>
      <w:pPr>
        <w:jc w:val="left"/>
      </w:pPr>
      <w:r>
        <w:rPr>
          <w:rFonts w:ascii="宋体" w:eastAsia="宋体"/>
          <w:color w:val="a64d79"/>
          <w:sz w:val="30"/>
          <w:szCs w:val="30"/>
        </w:rPr>
        <w:t>([夏伯渝]:	自己插旗自己拔)</w:t>
      </w:r>
    </w:p>
    <w:p>
      <w:pPr>
        <w:jc w:val="left"/>
      </w:pPr>
      <w:r>
        <w:rPr>
          <w:rFonts w:ascii="宋体" w:eastAsia="宋体"/>
          <w:color w:val="a64d79"/>
          <w:sz w:val="30"/>
          <w:szCs w:val="30"/>
        </w:rPr>
        <w:t>([斯科特·约瑟夫·朱加什维利·波拿巴]:	这模组,骰子好刺激啊,有点赌博那味了)</w:t>
      </w:r>
    </w:p>
    <w:p>
      <w:pPr>
        <w:jc w:val="left"/>
      </w:pPr>
      <w:r>
        <w:rPr>
          <w:rFonts w:ascii="宋体" w:eastAsia="宋体"/>
          <w:color w:val="A4B6A0"/>
          <w:sz w:val="30"/>
          <w:szCs w:val="30"/>
        </w:rPr>
        <w:t>[伯霁]:	"一个老练的登山家也有失误的时候呢.请rd10"</w:t>
      </w:r>
    </w:p>
    <w:p>
      <w:pPr>
        <w:jc w:val="left"/>
      </w:pPr>
      <w:r>
        <w:rPr>
          <w:rFonts w:ascii="宋体" w:eastAsia="宋体"/>
          <w:color w:val="5668FF"/>
          <w:sz w:val="30"/>
          <w:szCs w:val="30"/>
        </w:rPr>
        <w:t>[夏伯渝]:	"[CQ:quote,id=48620.-147601063,qq=895321004][CQ:at,qq=895321004,display=@斯科特 hp16/16] [CQ:at,qq=895321004,display=@斯科特 hp16/16] (艹,确实)"</w:t>
      </w:r>
    </w:p>
    <w:p>
      <w:pPr>
        <w:jc w:val="left"/>
      </w:pPr>
      <w:r>
        <w:rPr>
          <w:rFonts w:ascii="宋体" w:eastAsia="宋体"/>
          <w:color w:val="a64d79"/>
          <w:sz w:val="30"/>
          <w:szCs w:val="30"/>
        </w:rPr>
        <w:t>([斯科特·约瑟夫·朱加什维利·波拿巴]:	阿黄1d10)</w:t>
      </w:r>
    </w:p>
    <w:p>
      <w:pPr>
        <w:jc w:val="left"/>
      </w:pPr>
      <w:r>
        <w:rPr>
          <w:rFonts w:ascii="宋体" w:eastAsia="宋体"/>
          <w:color w:val="a64d79"/>
          <w:sz w:val="30"/>
          <w:szCs w:val="30"/>
        </w:rPr>
        <w:t>([云芳清]:	这就是老行家?)</w:t>
      </w:r>
    </w:p>
    <w:p>
      <w:pPr>
        <w:jc w:val="left"/>
      </w:pPr>
      <w:r>
        <w:rPr>
          <w:rFonts w:ascii="宋体" w:eastAsia="宋体"/>
          <w:color w:val="d9d9d9"/>
          <w:sz w:val="30"/>
          <w:szCs w:val="30"/>
        </w:rPr>
        <w:t>骰娘:	"[夏伯渝]这个结果怎么样？: 1D10=1"</w:t>
      </w:r>
    </w:p>
    <w:p>
      <w:pPr>
        <w:jc w:val="left"/>
      </w:pPr>
      <w:r>
        <w:rPr>
          <w:rFonts w:ascii="宋体" w:eastAsia="宋体"/>
          <w:color w:val="a64d79"/>
          <w:sz w:val="30"/>
          <w:szCs w:val="30"/>
        </w:rPr>
        <w:t>([斯科特·约瑟夫·朱加什维利·波拿巴]:	这就是老行家?)</w:t>
      </w:r>
    </w:p>
    <w:p>
      <w:pPr>
        <w:jc w:val="left"/>
      </w:pPr>
      <w:r>
        <w:rPr>
          <w:rFonts w:ascii="宋体" w:eastAsia="宋体"/>
          <w:color w:val="a64d79"/>
          <w:sz w:val="30"/>
          <w:szCs w:val="30"/>
        </w:rPr>
        <w:t>([伯霁]:	这就是老行家?)</w:t>
      </w:r>
    </w:p>
    <w:p>
      <w:pPr>
        <w:jc w:val="left"/>
      </w:pPr>
      <w:r>
        <w:rPr>
          <w:rFonts w:ascii="宋体" w:eastAsia="宋体"/>
          <w:color w:val="a64d79"/>
          <w:sz w:val="30"/>
          <w:szCs w:val="30"/>
        </w:rPr>
        <w:t>([伯霁]:	科修嘲笑预定)</w:t>
      </w:r>
    </w:p>
    <w:p>
      <w:pPr>
        <w:jc w:val="left"/>
      </w:pPr>
      <w:r>
        <w:rPr>
          <w:rFonts w:ascii="宋体" w:eastAsia="宋体"/>
          <w:color w:val="A4B6A0"/>
          <w:sz w:val="30"/>
          <w:szCs w:val="30"/>
        </w:rPr>
        <w:t>[伯霁]:	"落石。为了判定能否提前注意到,遭遇该突发事件的探索者 
进行〈倾听〉或是〈侦察〉的判定。 
在失败的情况下,追加〈回避〉的判定。如果回避也判定失败的话落石会直击该探索者,发生 1D6 的伤害判定。"</w:t>
      </w:r>
    </w:p>
    <w:p>
      <w:pPr>
        <w:jc w:val="left"/>
      </w:pPr>
      <w:r>
        <w:rPr>
          <w:rFonts w:ascii="宋体" w:eastAsia="宋体"/>
          <w:color w:val="a64d79"/>
          <w:sz w:val="30"/>
          <w:szCs w:val="30"/>
        </w:rPr>
        <w:t>([云芳清]:	草,笑死我了)</w:t>
      </w:r>
    </w:p>
    <w:p>
      <w:pPr>
        <w:jc w:val="left"/>
      </w:pPr>
      <w:r>
        <w:rPr>
          <w:rFonts w:ascii="宋体" w:eastAsia="宋体"/>
          <w:color w:val="a64d79"/>
          <w:sz w:val="30"/>
          <w:szCs w:val="30"/>
        </w:rPr>
        <w:t>([伯霁]:	侦查-20)</w:t>
      </w:r>
    </w:p>
    <w:p>
      <w:pPr>
        <w:jc w:val="left"/>
      </w:pPr>
      <w:r>
        <w:rPr>
          <w:rFonts w:ascii="宋体" w:eastAsia="宋体"/>
          <w:color w:val="a64d79"/>
          <w:sz w:val="30"/>
          <w:szCs w:val="30"/>
        </w:rPr>
        <w:t>([云芳清]:	全体?)</w:t>
      </w:r>
    </w:p>
    <w:p>
      <w:pPr>
        <w:jc w:val="left"/>
      </w:pPr>
      <w:r>
        <w:rPr>
          <w:rFonts w:ascii="宋体" w:eastAsia="宋体"/>
          <w:color w:val="a64d79"/>
          <w:sz w:val="30"/>
          <w:szCs w:val="30"/>
        </w:rPr>
        <w:t>([夏伯渝]:	效果,都是节目效果)</w:t>
      </w:r>
    </w:p>
    <w:p>
      <w:pPr>
        <w:jc w:val="left"/>
      </w:pPr>
      <w:r>
        <w:rPr>
          <w:rFonts w:ascii="宋体" w:eastAsia="宋体"/>
          <w:color w:val="a64d79"/>
          <w:sz w:val="30"/>
          <w:szCs w:val="30"/>
        </w:rPr>
        <w:t>([伯霁]:	阿黄一个人)</w:t>
      </w:r>
    </w:p>
    <w:p>
      <w:pPr>
        <w:jc w:val="left"/>
      </w:pPr>
      <w:r>
        <w:rPr>
          <w:rFonts w:ascii="宋体" w:eastAsia="宋体"/>
          <w:color w:val="a64d79"/>
          <w:sz w:val="30"/>
          <w:szCs w:val="30"/>
        </w:rPr>
        <w:t>([云芳清]:	说真的,你这个节目效果有点强)</w:t>
      </w:r>
    </w:p>
    <w:p>
      <w:pPr>
        <w:jc w:val="left"/>
      </w:pPr>
      <w:r>
        <w:rPr>
          <w:rFonts w:ascii="宋体" w:eastAsia="宋体"/>
          <w:color w:val="a64d79"/>
          <w:sz w:val="30"/>
          <w:szCs w:val="30"/>
        </w:rPr>
        <w:t>([伯霁]:	说真的,你这个节目效果有点强)</w:t>
      </w:r>
    </w:p>
    <w:p>
      <w:pPr>
        <w:jc w:val="left"/>
      </w:pPr>
      <w:r>
        <w:rPr>
          <w:rFonts w:ascii="宋体" w:eastAsia="宋体"/>
          <w:color w:val="a64d79"/>
          <w:sz w:val="30"/>
          <w:szCs w:val="30"/>
        </w:rPr>
        <w:t>([斯科特·约瑟夫·朱加什维利·波拿巴]:	说真的,你这个节目效果有点强)</w:t>
      </w:r>
    </w:p>
    <w:p>
      <w:pPr>
        <w:jc w:val="left"/>
      </w:pPr>
      <w:r>
        <w:rPr>
          <w:rFonts w:ascii="宋体" w:eastAsia="宋体"/>
          <w:color w:val="d9d9d9"/>
          <w:sz w:val="30"/>
          <w:szCs w:val="30"/>
        </w:rPr>
        <w:t>骰娘:	"[夏伯渝]进行侦查鉴定: D100=83/60失败"</w:t>
      </w:r>
    </w:p>
    <w:p>
      <w:pPr>
        <w:jc w:val="left"/>
      </w:pPr>
      <w:r>
        <w:rPr>
          <w:rFonts w:ascii="宋体" w:eastAsia="宋体"/>
          <w:color w:val="a64d79"/>
          <w:sz w:val="30"/>
          <w:szCs w:val="30"/>
        </w:rPr>
        <w:t>([夏伯渝]:	没事了)</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([斯科特·约瑟夫·朱加什维利·波拿巴]:	闪避)</w:t>
      </w:r>
    </w:p>
    <w:p>
      <w:pPr>
        <w:jc w:val="left"/>
      </w:pPr>
      <w:r>
        <w:rPr>
          <w:rFonts w:ascii="宋体" w:eastAsia="宋体"/>
          <w:color w:val="A4B6A0"/>
          <w:sz w:val="30"/>
          <w:szCs w:val="30"/>
        </w:rPr>
        <w:t>[伯霁]:	"夏伯渝过闪避。"</w:t>
      </w:r>
    </w:p>
    <w:p>
      <w:pPr>
        <w:jc w:val="left"/>
      </w:pPr>
      <w:r>
        <w:rPr>
          <w:rFonts w:ascii="宋体" w:eastAsia="宋体"/>
          <w:color w:val="a64d79"/>
          <w:sz w:val="30"/>
          <w:szCs w:val="30"/>
        </w:rPr>
        <w:t>([夏伯渝]:	没点呢)</w:t>
      </w:r>
    </w:p>
    <w:p>
      <w:pPr>
        <w:jc w:val="left"/>
      </w:pPr>
      <w:r>
        <w:rPr>
          <w:rFonts w:ascii="宋体" w:eastAsia="宋体"/>
          <w:color w:val="d9d9d9"/>
          <w:sz w:val="30"/>
          <w:szCs w:val="30"/>
        </w:rPr>
        <w:t>骰娘:	"[夏伯渝]进行闪避鉴定: D100=14/25成功"</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([伯霁]:	这不是更好吗)</w:t>
      </w:r>
    </w:p>
    <w:p>
      <w:pPr>
        <w:jc w:val="left"/>
      </w:pPr>
      <w:r>
        <w:rPr>
          <w:rFonts w:ascii="宋体" w:eastAsia="宋体"/>
          <w:color w:val="a64d79"/>
          <w:sz w:val="30"/>
          <w:szCs w:val="30"/>
        </w:rPr>
        <w:t>([夏伯渝]:	什么叫老登山家啊)</w:t>
      </w:r>
    </w:p>
    <w:p>
      <w:pPr>
        <w:jc w:val="left"/>
      </w:pPr>
      <w:r>
        <w:rPr>
          <w:rFonts w:ascii="宋体" w:eastAsia="宋体"/>
          <w:color w:val="a64d79"/>
          <w:sz w:val="30"/>
          <w:szCs w:val="30"/>
        </w:rPr>
        <w:t>([夏伯渝]:	后仰)</w:t>
      </w:r>
    </w:p>
    <w:p>
      <w:pPr>
        <w:jc w:val="left"/>
      </w:pPr>
      <w:r>
        <w:rPr>
          <w:rFonts w:ascii="宋体" w:eastAsia="宋体"/>
          <w:color w:val="a64d79"/>
          <w:sz w:val="30"/>
          <w:szCs w:val="30"/>
        </w:rPr>
        <w:t>([斯科特·约瑟夫·朱加什维利·波拿巴]:	铁 拐 李)</w:t>
      </w:r>
    </w:p>
    <w:p>
      <w:pPr>
        <w:jc w:val="left"/>
      </w:pPr>
      <w:r>
        <w:rPr>
          <w:rFonts w:ascii="宋体" w:eastAsia="宋体"/>
          <w:color w:val="a64d79"/>
          <w:sz w:val="30"/>
          <w:szCs w:val="30"/>
        </w:rPr>
        <w:t>([云芳清]:	有的人,不点也可以过)</w:t>
      </w:r>
    </w:p>
    <w:p>
      <w:pPr>
        <w:jc w:val="left"/>
      </w:pPr>
      <w:r>
        <w:rPr>
          <w:rFonts w:ascii="宋体" w:eastAsia="宋体"/>
          <w:color w:val="a64d79"/>
          <w:sz w:val="30"/>
          <w:szCs w:val="30"/>
        </w:rPr>
        <w:t>([云芳清]:	这就是命)</w:t>
      </w:r>
    </w:p>
    <w:p>
      <w:pPr>
        <w:jc w:val="left"/>
      </w:pPr>
      <w:r>
        <w:rPr>
          <w:rFonts w:ascii="宋体" w:eastAsia="宋体"/>
          <w:color w:val="a64d79"/>
          <w:sz w:val="30"/>
          <w:szCs w:val="30"/>
        </w:rPr>
        <w:t>([夏伯渝]:	节目效果拉满了)</w:t>
      </w:r>
    </w:p>
    <w:p>
      <w:pPr>
        <w:jc w:val="left"/>
      </w:pPr>
      <w:r>
        <w:rPr>
          <w:rFonts w:ascii="宋体" w:eastAsia="宋体"/>
          <w:color w:val="A4B6A0"/>
          <w:sz w:val="30"/>
          <w:szCs w:val="30"/>
        </w:rPr>
        <w:t>[伯霁]:	"夏伯渝领路的时候一块脑袋大小的落石悄然而至,在科修发出惊呼的时候,夏伯渝却闪身避过,神色从容。"</w:t>
      </w:r>
    </w:p>
    <w:p>
      <w:pPr>
        <w:jc w:val="left"/>
      </w:pPr>
      <w:r>
        <w:rPr>
          <w:rFonts w:ascii="宋体" w:eastAsia="宋体"/>
          <w:color w:val="d9d9d9"/>
          <w:sz w:val="30"/>
          <w:szCs w:val="30"/>
        </w:rPr>
        <w:t>骰娘:	"[伯霁]进行凯文导航89鉴定: D100=79/89成功"</w:t>
      </w:r>
    </w:p>
    <w:p>
      <w:pPr>
        <w:jc w:val="left"/>
      </w:pPr>
      <w:r>
        <w:rPr>
          <w:rFonts w:ascii="宋体" w:eastAsia="宋体"/>
          <w:color w:val="A4B6A0"/>
          <w:sz w:val="30"/>
          <w:szCs w:val="30"/>
        </w:rPr>
        <w:t>[伯霁]:	"恭喜,突入4000km"</w:t>
      </w:r>
    </w:p>
    <w:p>
      <w:pPr>
        <w:jc w:val="left"/>
      </w:pPr>
      <w:r>
        <w:rPr>
          <w:rFonts w:ascii="宋体" w:eastAsia="宋体"/>
          <w:color w:val="a64d79"/>
          <w:sz w:val="30"/>
          <w:szCs w:val="30"/>
        </w:rPr>
        <w:t>([云芳清]:	好)</w:t>
      </w:r>
    </w:p>
    <w:p>
      <w:pPr>
        <w:jc w:val="left"/>
      </w:pPr>
      <w:r>
        <w:rPr>
          <w:rFonts w:ascii="宋体" w:eastAsia="宋体"/>
          <w:color w:val="a64d79"/>
          <w:sz w:val="30"/>
          <w:szCs w:val="30"/>
        </w:rPr>
        <w:t>([夏伯渝]:	这不得开瓶茅台庆祝下)</w:t>
      </w:r>
    </w:p>
    <w:p>
      <w:pPr>
        <w:jc w:val="left"/>
      </w:pPr>
      <w:r>
        <w:rPr>
          <w:rFonts w:ascii="宋体" w:eastAsia="宋体"/>
          <w:color w:val="a64d79"/>
          <w:sz w:val="30"/>
          <w:szCs w:val="30"/>
        </w:rPr>
        <w:t>([云芳清]:	被狗背叛,花了两天)</w:t>
      </w:r>
    </w:p>
    <w:p>
      <w:pPr>
        <w:jc w:val="left"/>
      </w:pPr>
      <w:r>
        <w:rPr>
          <w:rFonts w:ascii="宋体" w:eastAsia="宋体"/>
          <w:color w:val="a64d79"/>
          <w:sz w:val="30"/>
          <w:szCs w:val="30"/>
        </w:rPr>
        <w:t>([云芳清]:	可恶)</w:t>
      </w:r>
    </w:p>
    <w:p>
      <w:pPr>
        <w:jc w:val="left"/>
      </w:pPr>
      <w:r>
        <w:rPr>
          <w:rFonts w:ascii="宋体" w:eastAsia="宋体"/>
          <w:color w:val="A4B6A0"/>
          <w:sz w:val="30"/>
          <w:szCs w:val="30"/>
        </w:rPr>
        <w:t>[伯霁]:	"你们经过了三天的原地踏步,终于来到了四千米的地方。"</w:t>
      </w:r>
    </w:p>
    <w:p>
      <w:pPr>
        <w:jc w:val="left"/>
      </w:pPr>
      <w:r>
        <w:rPr>
          <w:rFonts w:ascii="宋体" w:eastAsia="宋体"/>
          <w:color w:val="a64d79"/>
          <w:sz w:val="30"/>
          <w:szCs w:val="30"/>
        </w:rPr>
        <w:t>([伯霁]:	狗狗错了吗?怪阿黄的大失败吧www)</w:t>
      </w:r>
    </w:p>
    <w:p>
      <w:pPr>
        <w:jc w:val="left"/>
      </w:pPr>
      <w:r>
        <w:rPr>
          <w:rFonts w:ascii="宋体" w:eastAsia="宋体"/>
          <w:color/>
          <w:sz w:val="30"/>
          <w:szCs w:val="30"/>
        </w:rPr>
        <w:t>[斯科特·约瑟夫·朱加什维利·波拿巴]:	“不愧是老登山家呢,没有腿依旧健步如飞,吐纳依然气定神闲”</w:t>
      </w:r>
    </w:p>
    <w:p>
      <w:pPr>
        <w:jc w:val="left"/>
      </w:pPr>
      <w:r>
        <w:rPr>
          <w:rFonts w:ascii="宋体" w:eastAsia="宋体"/>
          <w:color w:val="A4B6A0"/>
          <w:sz w:val="30"/>
          <w:szCs w:val="30"/>
        </w:rPr>
        <w:t>[伯霁]:	"今天你们终于有了些成绩,坐在帐篷里相互打趣。"</w:t>
      </w:r>
    </w:p>
    <w:p>
      <w:pPr>
        <w:jc w:val="left"/>
      </w:pPr>
      <w:r>
        <w:rPr>
          <w:rFonts w:ascii="宋体" w:eastAsia="宋体"/>
          <w:color w:val="FFA611"/>
          <w:sz w:val="30"/>
          <w:szCs w:val="30"/>
        </w:rPr>
        <w:t>[云芳清]:	"那么我窝在交流继续读我的《章鱼的诱惑》"</w:t>
      </w:r>
    </w:p>
    <w:p>
      <w:pPr>
        <w:jc w:val="left"/>
      </w:pPr>
      <w:r>
        <w:rPr>
          <w:rFonts w:ascii="宋体" w:eastAsia="宋体"/>
          <w:color w:val="A4B6A0"/>
          <w:sz w:val="30"/>
          <w:szCs w:val="30"/>
        </w:rPr>
        <w:t>[伯霁]:	“不愧是老——登山家呢,这方面的本领一出手就知道有没有。”</w:t>
      </w:r>
    </w:p>
    <w:p>
      <w:pPr>
        <w:jc w:val="left"/>
      </w:pPr>
      <w:r>
        <w:rPr>
          <w:rFonts w:ascii="宋体" w:eastAsia="宋体"/>
          <w:color w:val="FFA611"/>
          <w:sz w:val="30"/>
          <w:szCs w:val="30"/>
        </w:rPr>
        <w:t>[云芳清]:	"那么我窝在角落继续读我的《章鱼的诱惑》"</w:t>
      </w:r>
    </w:p>
    <w:p>
      <w:pPr>
        <w:jc w:val="left"/>
      </w:pPr>
      <w:r>
        <w:rPr>
          <w:rFonts w:ascii="宋体" w:eastAsia="宋体"/>
          <w:color w:val="a64d79"/>
          <w:sz w:val="30"/>
          <w:szCs w:val="30"/>
        </w:rPr>
        <w:t>([云芳清]:	是谁在阴阳怪气~)</w:t>
      </w:r>
    </w:p>
    <w:p>
      <w:pPr>
        <w:jc w:val="left"/>
      </w:pPr>
      <w:r>
        <w:rPr>
          <w:rFonts w:ascii="宋体" w:eastAsia="宋体"/>
          <w:color w:val="A4B6A0"/>
          <w:sz w:val="30"/>
          <w:szCs w:val="30"/>
        </w:rPr>
        <w:t>[伯霁]:	"科修一屁股坐在了夏伯渝的另一边。"</w:t>
      </w:r>
    </w:p>
    <w:p>
      <w:pPr>
        <w:jc w:val="left"/>
      </w:pPr>
      <w:r>
        <w:rPr>
          <w:rFonts w:ascii="宋体" w:eastAsia="宋体"/>
          <w:color w:val="a64d79"/>
          <w:sz w:val="30"/>
          <w:szCs w:val="30"/>
        </w:rPr>
        <w:t>([斯科特·约瑟夫·朱加什维利·波拿巴]:	早知道带一本俄文版(他改变了中国)</w:t>
      </w:r>
    </w:p>
    <w:p>
      <w:pPr>
        <w:jc w:val="left"/>
      </w:pPr>
      <w:r>
        <w:rPr>
          <w:rFonts w:ascii="宋体" w:eastAsia="宋体"/>
          <w:color w:val="A4B6A0"/>
          <w:sz w:val="30"/>
          <w:szCs w:val="30"/>
        </w:rPr>
        <w:t>[伯霁]:	帐篷外却传来了K2的声音:“你们来看看,夜晚的天空还真是美丽啊。”</w:t>
      </w:r>
    </w:p>
    <w:p>
      <w:pPr>
        <w:jc w:val="left"/>
      </w:pPr>
      <w:r>
        <w:rPr>
          <w:rFonts w:ascii="宋体" w:eastAsia="宋体"/>
          <w:color w:val="FF0000"/>
          <w:sz w:val="30"/>
          <w:szCs w:val="30"/>
        </w:rPr>
        <w:t>[夏伯渝]	发起行动	我保养双腿,“年轻人,我走过的路比你吃过的饭还多,你要走的路还长着呢”</w:t>
      </w:r>
    </w:p>
    <w:p>
      <w:pPr>
        <w:jc w:val="left"/>
      </w:pPr>
      <w:r>
        <w:rPr>
          <w:rFonts w:ascii="宋体" w:eastAsia="宋体"/>
          <w:color w:val="FFA611"/>
          <w:sz w:val="30"/>
          <w:szCs w:val="30"/>
        </w:rPr>
        <w:t>[云芳清]:	"不为所动,外面冷死了,我才不出去"</w:t>
      </w:r>
    </w:p>
    <w:p>
      <w:pPr>
        <w:jc w:val="left"/>
      </w:pPr>
      <w:r>
        <w:rPr>
          <w:rFonts w:ascii="宋体" w:eastAsia="宋体"/>
          <w:color/>
          <w:sz w:val="30"/>
          <w:szCs w:val="30"/>
        </w:rPr>
        <w:t>[斯科特·约瑟夫·朱加什维利·波拿巴]:	"斯科特放下热茶,出去和k2看星星"</w:t>
      </w:r>
    </w:p>
    <w:p>
      <w:pPr>
        <w:jc w:val="left"/>
      </w:pPr>
      <w:r>
        <w:rPr>
          <w:rFonts w:ascii="宋体" w:eastAsia="宋体"/>
          <w:color w:val="FFA611"/>
          <w:sz w:val="30"/>
          <w:szCs w:val="30"/>
        </w:rPr>
        <w:t>[云芳清]:	"喝着热茶读着书,美滋滋的很"</w:t>
      </w:r>
    </w:p>
    <w:p>
      <w:pPr>
        <w:jc w:val="left"/>
      </w:pPr>
      <w:r>
        <w:rPr>
          <w:rFonts w:ascii="宋体" w:eastAsia="宋体"/>
          <w:color w:val="A4B6A0"/>
          <w:sz w:val="30"/>
          <w:szCs w:val="30"/>
        </w:rPr>
        <w:t>[伯霁]:	“这是什么话,不同量级还可以相互比较么?”科修还有些不服气,不过还是钻出了帐篷。</w:t>
      </w:r>
    </w:p>
    <w:p>
      <w:pPr>
        <w:jc w:val="left"/>
      </w:pPr>
      <w:r>
        <w:rPr>
          <w:rFonts w:ascii="宋体" w:eastAsia="宋体"/>
          <w:color w:val="A4B6A0"/>
          <w:sz w:val="30"/>
          <w:szCs w:val="30"/>
        </w:rPr>
        <w:t>[伯霁]:	"斯科特走到帐篷外面的时候,看见在漫天的星空中蔓延着的美丽极光,在天空中轻微的变换和转移着。"</w:t>
      </w:r>
    </w:p>
    <w:p>
      <w:pPr>
        <w:jc w:val="left"/>
      </w:pPr>
      <w:r>
        <w:rPr>
          <w:rFonts w:ascii="宋体" w:eastAsia="宋体"/>
          <w:color w:val="5668FF"/>
          <w:sz w:val="30"/>
          <w:szCs w:val="30"/>
        </w:rPr>
        <w:t>[夏伯渝]:	“中华文化博大精深,这小伙子不能理解,汉字还是要好好学啊”</w:t>
      </w:r>
    </w:p>
    <w:p>
      <w:pPr>
        <w:jc w:val="left"/>
      </w:pPr>
      <w:r>
        <w:rPr>
          <w:rFonts w:ascii="宋体" w:eastAsia="宋体"/>
          <w:color w:val="A4B6A0"/>
          <w:sz w:val="30"/>
          <w:szCs w:val="30"/>
        </w:rPr>
        <w:t>[伯霁]:	"穗高在帐篷里将雪水煮沸腾,然后冲泡成咖啡递给还在帐篷里的两位。"</w:t>
      </w:r>
    </w:p>
    <w:p>
      <w:pPr>
        <w:jc w:val="left"/>
      </w:pPr>
      <w:r>
        <w:rPr>
          <w:rFonts w:ascii="宋体" w:eastAsia="宋体"/>
          <w:color/>
          <w:sz w:val="30"/>
          <w:szCs w:val="30"/>
        </w:rPr>
        <w:t>[斯科特·约瑟夫·朱加什维利·波拿巴]:	“啊”斯科特看着漫天的星河极光“真是漂亮啊,我在西伯利亚也很少见到如此漂亮的极光”</w:t>
      </w:r>
    </w:p>
    <w:p>
      <w:pPr>
        <w:jc w:val="left"/>
      </w:pPr>
      <w:r>
        <w:rPr>
          <w:rFonts w:ascii="宋体" w:eastAsia="宋体"/>
          <w:color w:val="A4B6A0"/>
          <w:sz w:val="30"/>
          <w:szCs w:val="30"/>
        </w:rPr>
        <w:t>[伯霁]:	“……这样美丽的夜空我还是第一次见到。” 这么说着,凯文虚倚着帐篷坐下来,说的话也轻松的透过帐篷传到还在里面的三个人耳中。</w:t>
      </w:r>
    </w:p>
    <w:p>
      <w:pPr>
        <w:jc w:val="left"/>
      </w:pPr>
      <w:r>
        <w:rPr>
          <w:rFonts w:ascii="宋体" w:eastAsia="宋体"/>
          <w:color w:val="a64d79"/>
          <w:sz w:val="30"/>
          <w:szCs w:val="30"/>
        </w:rPr>
        <w:t>([云芳清]:	还有谁在帐篷里)</w:t>
      </w:r>
    </w:p>
    <w:p>
      <w:pPr>
        <w:jc w:val="left"/>
      </w:pPr>
      <w:r>
        <w:rPr>
          <w:rFonts w:ascii="宋体" w:eastAsia="宋体"/>
          <w:color w:val="a64d79"/>
          <w:sz w:val="30"/>
          <w:szCs w:val="30"/>
        </w:rPr>
        <w:t>([夏伯渝]:	我)</w:t>
      </w:r>
    </w:p>
    <w:p>
      <w:pPr>
        <w:jc w:val="left"/>
      </w:pPr>
      <w:r>
        <w:rPr>
          <w:rFonts w:ascii="宋体" w:eastAsia="宋体"/>
          <w:color w:val="a64d79"/>
          <w:sz w:val="30"/>
          <w:szCs w:val="30"/>
        </w:rPr>
        <w:t>([云芳清]:	好)</w:t>
      </w:r>
    </w:p>
    <w:p>
      <w:pPr>
        <w:jc w:val="left"/>
      </w:pPr>
      <w:r>
        <w:rPr>
          <w:rFonts w:ascii="宋体" w:eastAsia="宋体"/>
          <w:color w:val="a64d79"/>
          <w:sz w:val="30"/>
          <w:szCs w:val="30"/>
        </w:rPr>
        <w:t>([夏伯渝]:	夏伯渝见的多了)</w:t>
      </w:r>
    </w:p>
    <w:p>
      <w:pPr>
        <w:jc w:val="left"/>
      </w:pPr>
      <w:r>
        <w:rPr>
          <w:rFonts w:ascii="宋体" w:eastAsia="宋体"/>
          <w:color w:val="A4B6A0"/>
          <w:sz w:val="30"/>
          <w:szCs w:val="30"/>
        </w:rPr>
        <w:t>[伯霁]:	"穗高轻轻交代了一声自己要去给其他人送咖啡的事,就看见她有些狼狈地提着三杯咖啡,因为手掌不够大而快要倾洒出来。"</w:t>
      </w:r>
    </w:p>
    <w:p>
      <w:pPr>
        <w:jc w:val="left"/>
      </w:pPr>
      <w:r>
        <w:rPr>
          <w:rFonts w:ascii="宋体" w:eastAsia="宋体"/>
          <w:color w:val="a64d79"/>
          <w:sz w:val="30"/>
          <w:szCs w:val="30"/>
        </w:rPr>
        <w:t>([云芳清]:	老头去帮一下)</w:t>
      </w:r>
    </w:p>
    <w:p>
      <w:pPr>
        <w:jc w:val="left"/>
      </w:pPr>
      <w:r>
        <w:rPr>
          <w:rFonts w:ascii="宋体" w:eastAsia="宋体"/>
          <w:color w:val="A4B6A0"/>
          <w:sz w:val="30"/>
          <w:szCs w:val="30"/>
        </w:rPr>
        <w:t>[伯霁]:	“现在在这里的我们是幸运的,你们不这么觉得 吗?对于登山家来说的荣誉有很多,但没有一样能赢过世界最高峰第一人登顶这项殊荣。 艾德蒙 ? 希拉里、丹增 ? 诺盖……或者是乔治 ? 马洛里也说不定。他们首次登上珠穆朗玛峰的时候,这份荣誉就再也不会落入别人的手中了。本应如此的。”K2感慨的声音还在继续。</w:t>
      </w:r>
    </w:p>
    <w:p>
      <w:pPr>
        <w:jc w:val="left"/>
      </w:pPr>
      <w:r>
        <w:rPr>
          <w:rFonts w:ascii="宋体" w:eastAsia="宋体"/>
          <w:color w:val="a64d79"/>
          <w:sz w:val="30"/>
          <w:szCs w:val="30"/>
        </w:rPr>
        <w:t>([夏伯渝]:	爷腿都拆下来了)</w:t>
      </w:r>
    </w:p>
    <w:p>
      <w:pPr>
        <w:jc w:val="left"/>
      </w:pPr>
      <w:r>
        <w:rPr>
          <w:rFonts w:ascii="宋体" w:eastAsia="宋体"/>
          <w:color w:val="FFA611"/>
          <w:sz w:val="30"/>
          <w:szCs w:val="30"/>
        </w:rPr>
        <w:t>[云芳清]:	"云姐看老头腿都拆下来了"</w:t>
      </w:r>
    </w:p>
    <w:p>
      <w:pPr>
        <w:jc w:val="left"/>
      </w:pPr>
      <w:r>
        <w:rPr>
          <w:rFonts w:ascii="宋体" w:eastAsia="宋体"/>
          <w:color w:val="a64d79"/>
          <w:sz w:val="30"/>
          <w:szCs w:val="30"/>
        </w:rPr>
        <w:t>([伯霁]:	艸哈哈哈哈哈)</w:t>
      </w:r>
    </w:p>
    <w:p>
      <w:pPr>
        <w:jc w:val="left"/>
      </w:pPr>
      <w:r>
        <w:rPr>
          <w:rFonts w:ascii="宋体" w:eastAsia="宋体"/>
          <w:color w:val="FFA611"/>
          <w:sz w:val="30"/>
          <w:szCs w:val="30"/>
        </w:rPr>
        <w:t>[云芳清]:	合上书,起身帮忙拿一杯“....别烫到了”</w:t>
      </w:r>
    </w:p>
    <w:p>
      <w:pPr>
        <w:jc w:val="left"/>
      </w:pPr>
      <w:r>
        <w:rPr>
          <w:rFonts w:ascii="宋体" w:eastAsia="宋体"/>
          <w:color w:val="FFA611"/>
          <w:sz w:val="30"/>
          <w:szCs w:val="30"/>
        </w:rPr>
        <w:t>[云芳清]:	"帮忙拿一杯"</w:t>
      </w:r>
    </w:p>
    <w:p>
      <w:pPr>
        <w:jc w:val="left"/>
      </w:pPr>
      <w:r>
        <w:rPr>
          <w:rFonts w:ascii="宋体" w:eastAsia="宋体"/>
          <w:color w:val="a64d79"/>
          <w:sz w:val="30"/>
          <w:szCs w:val="30"/>
        </w:rPr>
        <w:t>([斯科特·约瑟夫·朱加什维利·波拿巴]:	草哈哈哈哈)</w:t>
      </w:r>
    </w:p>
    <w:p>
      <w:pPr>
        <w:jc w:val="left"/>
      </w:pPr>
      <w:r>
        <w:rPr>
          <w:rFonts w:ascii="宋体" w:eastAsia="宋体"/>
          <w:color w:val="A4B6A0"/>
          <w:sz w:val="30"/>
          <w:szCs w:val="30"/>
        </w:rPr>
        <w:t>[伯霁]:	“多谢,云小姐。”</w:t>
      </w:r>
    </w:p>
    <w:p>
      <w:pPr>
        <w:jc w:val="left"/>
      </w:pPr>
      <w:r>
        <w:rPr>
          <w:rFonts w:ascii="宋体" w:eastAsia="宋体"/>
          <w:color w:val="a64d79"/>
          <w:sz w:val="30"/>
          <w:szCs w:val="30"/>
        </w:rPr>
        <w:t>([夏伯渝]:	这样使唤老人你的良心不会通吗)</w:t>
      </w:r>
    </w:p>
    <w:p>
      <w:pPr>
        <w:jc w:val="left"/>
      </w:pPr>
      <w:r>
        <w:rPr>
          <w:rFonts w:ascii="宋体" w:eastAsia="宋体"/>
          <w:color w:val="a64d79"/>
          <w:sz w:val="30"/>
          <w:szCs w:val="30"/>
        </w:rPr>
        <w:t>([斯科特·约瑟夫·朱加什维利·波拿巴]:	这老头还挺壮的)</w:t>
      </w:r>
    </w:p>
    <w:p>
      <w:pPr>
        <w:jc w:val="left"/>
      </w:pPr>
      <w:r>
        <w:rPr>
          <w:rFonts w:ascii="宋体" w:eastAsia="宋体"/>
          <w:color w:val="FFA611"/>
          <w:sz w:val="30"/>
          <w:szCs w:val="30"/>
        </w:rPr>
        <w:t>[云芳清]:	"出去给....(emmm)"</w:t>
      </w:r>
    </w:p>
    <w:p>
      <w:pPr>
        <w:jc w:val="left"/>
      </w:pPr>
      <w:r>
        <w:rPr>
          <w:rFonts w:ascii="宋体" w:eastAsia="宋体"/>
          <w:color w:val="FFA611"/>
          <w:sz w:val="30"/>
          <w:szCs w:val="30"/>
        </w:rPr>
        <w:t>[云芳清]:	"科修吧"</w:t>
      </w:r>
    </w:p>
    <w:p>
      <w:pPr>
        <w:jc w:val="left"/>
      </w:pPr>
      <w:r>
        <w:rPr>
          <w:rFonts w:ascii="宋体" w:eastAsia="宋体"/>
          <w:color w:val="A4B6A0"/>
          <w:sz w:val="30"/>
          <w:szCs w:val="30"/>
        </w:rPr>
        <w:t>[伯霁]:	"穗高将咖啡递给K2和斯科特,也顺势坐了下来。"</w:t>
      </w:r>
    </w:p>
    <w:p>
      <w:pPr>
        <w:jc w:val="left"/>
      </w:pPr>
      <w:r>
        <w:rPr>
          <w:rFonts w:ascii="宋体" w:eastAsia="宋体"/>
          <w:color w:val="FFA611"/>
          <w:sz w:val="30"/>
          <w:szCs w:val="30"/>
        </w:rPr>
        <w:t>[云芳清]:	"给完我就回帐篷继续看书"</w:t>
      </w:r>
    </w:p>
    <w:p>
      <w:pPr>
        <w:jc w:val="left"/>
      </w:pPr>
      <w:r>
        <w:rPr>
          <w:rFonts w:ascii="宋体" w:eastAsia="宋体"/>
          <w:color w:val="A4B6A0"/>
          <w:sz w:val="30"/>
          <w:szCs w:val="30"/>
        </w:rPr>
        <w:t>[伯霁]:	"科修用双手捧着热咖啡,对云芳清说了一声谢谢。"</w:t>
      </w:r>
    </w:p>
    <w:p>
      <w:pPr>
        <w:jc w:val="left"/>
      </w:pPr>
      <w:r>
        <w:rPr>
          <w:rFonts w:ascii="宋体" w:eastAsia="宋体"/>
          <w:color w:val="FFA611"/>
          <w:sz w:val="30"/>
          <w:szCs w:val="30"/>
        </w:rPr>
        <w:t>[云芳清]:	"冷死了"</w:t>
      </w:r>
    </w:p>
    <w:p>
      <w:pPr>
        <w:jc w:val="left"/>
      </w:pPr>
      <w:r>
        <w:rPr>
          <w:rFonts w:ascii="宋体" w:eastAsia="宋体"/>
          <w:color w:val="FFA611"/>
          <w:sz w:val="30"/>
          <w:szCs w:val="30"/>
        </w:rPr>
        <w:t>[云芳清]:	“恩”</w:t>
      </w:r>
    </w:p>
    <w:p>
      <w:pPr>
        <w:jc w:val="left"/>
      </w:pPr>
      <w:r>
        <w:rPr>
          <w:rFonts w:ascii="宋体" w:eastAsia="宋体"/>
          <w:color w:val="A4B6A0"/>
          <w:sz w:val="30"/>
          <w:szCs w:val="30"/>
        </w:rPr>
        <w:t>[伯霁]:	“但现在,这样一座超越珠穆朗玛峰的,前人未踏足过的世界最高峰被发现了。这样的机会,我想无论过去还是将来,肯定仅此一次。对于登山家来说,还会有比这更幸运的事吗。”不过某种意义上来说,这番话真正会有同感的人,并不是帐篷外的这三个业余的家伙。</w:t>
      </w:r>
    </w:p>
    <w:p>
      <w:pPr>
        <w:jc w:val="left"/>
      </w:pPr>
      <w:r>
        <w:rPr>
          <w:rFonts w:ascii="宋体" w:eastAsia="宋体"/>
          <w:color w:val="a64d79"/>
          <w:sz w:val="30"/>
          <w:szCs w:val="30"/>
        </w:rPr>
        <w:t>([云芳清]:	暗示帐篷外的都是业余)</w:t>
      </w:r>
    </w:p>
    <w:p>
      <w:pPr>
        <w:jc w:val="left"/>
      </w:pPr>
      <w:r>
        <w:rPr>
          <w:rFonts w:ascii="宋体" w:eastAsia="宋体"/>
          <w:color w:val="a64d79"/>
          <w:sz w:val="30"/>
          <w:szCs w:val="30"/>
        </w:rPr>
        <w:t>([云芳清]:	懂了)</w:t>
      </w:r>
    </w:p>
    <w:p>
      <w:pPr>
        <w:jc w:val="left"/>
      </w:pPr>
      <w:r>
        <w:rPr>
          <w:rFonts w:ascii="宋体" w:eastAsia="宋体"/>
          <w:color w:val="a64d79"/>
          <w:sz w:val="30"/>
          <w:szCs w:val="30"/>
        </w:rPr>
        <w:t>([斯科特·约瑟夫·朱加什维利·波拿巴]:	好家伙)</w:t>
      </w:r>
    </w:p>
    <w:p>
      <w:pPr>
        <w:jc w:val="left"/>
      </w:pPr>
      <w:r>
        <w:rPr>
          <w:rFonts w:ascii="宋体" w:eastAsia="宋体"/>
          <w:color w:val="FF0000"/>
          <w:sz w:val="30"/>
          <w:szCs w:val="30"/>
        </w:rPr>
        <w:t>[夏伯渝]	发起行动	夏伯渝心有灵犀地抬起头,隔着帐篷看向峰顶的位置</w:t>
      </w:r>
    </w:p>
    <w:p>
      <w:pPr>
        <w:jc w:val="left"/>
      </w:pPr>
      <w:r>
        <w:rPr>
          <w:rFonts w:ascii="宋体" w:eastAsia="宋体"/>
          <w:color w:val="a64d79"/>
          <w:sz w:val="30"/>
          <w:szCs w:val="30"/>
        </w:rPr>
        <w:t>([伯霁]:	斯科特要不要说点什么,指你的60领航)</w:t>
      </w:r>
    </w:p>
    <w:p>
      <w:pPr>
        <w:jc w:val="left"/>
      </w:pPr>
      <w:r>
        <w:rPr>
          <w:rFonts w:ascii="宋体" w:eastAsia="宋体"/>
          <w:color w:val="a64d79"/>
          <w:sz w:val="30"/>
          <w:szCs w:val="30"/>
        </w:rPr>
        <w:t>([夏伯渝]:	老登山家了)</w:t>
      </w:r>
    </w:p>
    <w:p>
      <w:pPr>
        <w:jc w:val="left"/>
      </w:pPr>
      <w:r>
        <w:rPr>
          <w:rFonts w:ascii="宋体" w:eastAsia="宋体"/>
          <w:color w:val="a64d79"/>
          <w:sz w:val="30"/>
          <w:szCs w:val="30"/>
        </w:rPr>
        <w:t>([斯科特·约瑟夫·朱加什维利·波拿巴]:	啊这)</w:t>
      </w:r>
    </w:p>
    <w:p>
      <w:pPr>
        <w:jc w:val="left"/>
      </w:pPr>
      <w:r>
        <w:rPr>
          <w:rFonts w:ascii="宋体" w:eastAsia="宋体"/>
          <w:color w:val="A4B6A0"/>
          <w:sz w:val="30"/>
          <w:szCs w:val="30"/>
        </w:rPr>
        <w:t>[伯霁]:	"峰顶自然不可得见,但夏伯渝却在心里勾勒出了它的样子。"</w:t>
      </w:r>
    </w:p>
    <w:p>
      <w:pPr>
        <w:jc w:val="left"/>
      </w:pPr>
      <w:r>
        <w:rPr>
          <w:rFonts w:ascii="宋体" w:eastAsia="宋体"/>
          <w:color/>
          <w:sz w:val="30"/>
          <w:szCs w:val="30"/>
        </w:rPr>
        <w:t>[斯科特·约瑟夫·朱加什维利·波拿巴]:	"斯科特看着四周星河,装作没有听见的样子"</w:t>
      </w:r>
    </w:p>
    <w:p>
      <w:pPr>
        <w:jc w:val="left"/>
      </w:pPr>
      <w:r>
        <w:rPr>
          <w:rFonts w:ascii="宋体" w:eastAsia="宋体"/>
          <w:color w:val="A4B6A0"/>
          <w:sz w:val="30"/>
          <w:szCs w:val="30"/>
        </w:rPr>
        <w:t>[伯霁]:	“哎呀,不过也是托了第一次登山队失败的福气呀。” 科修捧着咖啡,小小地嘬了一口,然后发出了这样的感慨。</w:t>
      </w:r>
    </w:p>
    <w:p>
      <w:pPr>
        <w:jc w:val="left"/>
      </w:pPr>
      <w:r>
        <w:rPr>
          <w:rFonts w:ascii="宋体" w:eastAsia="宋体"/>
          <w:color w:val="A4B6A0"/>
          <w:sz w:val="30"/>
          <w:szCs w:val="30"/>
        </w:rPr>
        <w:t>[伯霁]:	"没有人开口气氛一瞬间冷了下来。"</w:t>
      </w:r>
    </w:p>
    <w:p>
      <w:pPr>
        <w:jc w:val="left"/>
      </w:pPr>
      <w:r>
        <w:rPr>
          <w:rFonts w:ascii="宋体" w:eastAsia="宋体"/>
          <w:color w:val="FFA611"/>
          <w:sz w:val="30"/>
          <w:szCs w:val="30"/>
        </w:rPr>
        <w:t>[云芳清]:	"云姐听了皱了皱眉"</w:t>
      </w:r>
    </w:p>
    <w:p>
      <w:pPr>
        <w:jc w:val="left"/>
      </w:pPr>
      <w:r>
        <w:rPr>
          <w:rFonts w:ascii="宋体" w:eastAsia="宋体"/>
          <w:color w:val="A4B6A0"/>
          <w:sz w:val="30"/>
          <w:szCs w:val="30"/>
        </w:rPr>
        <w:t>[伯霁]:	穗高诧异地看了过去,带着责问地音调,调门也高了八度:“你知道自己在说什么吗?”</w:t>
      </w:r>
    </w:p>
    <w:p>
      <w:pPr>
        <w:jc w:val="left"/>
      </w:pPr>
      <w:r>
        <w:rPr>
          <w:rFonts w:ascii="宋体" w:eastAsia="宋体"/>
          <w:color w:val="FFA611"/>
          <w:sz w:val="30"/>
          <w:szCs w:val="30"/>
        </w:rPr>
        <w:t>[云芳清]:	"拿书的手微微颤抖"</w:t>
      </w:r>
    </w:p>
    <w:p>
      <w:pPr>
        <w:jc w:val="left"/>
      </w:pPr>
      <w:r>
        <w:rPr>
          <w:rFonts w:ascii="宋体" w:eastAsia="宋体"/>
          <w:color w:val="a64d79"/>
          <w:sz w:val="30"/>
          <w:szCs w:val="30"/>
        </w:rPr>
        <w:t>([夏伯渝]:	斯科特对这件事比较有发言权)</w:t>
      </w:r>
    </w:p>
    <w:p>
      <w:pPr>
        <w:jc w:val="left"/>
      </w:pPr>
      <w:r>
        <w:rPr>
          <w:rFonts w:ascii="宋体" w:eastAsia="宋体"/>
          <w:color w:val="a64d79"/>
          <w:sz w:val="30"/>
          <w:szCs w:val="30"/>
        </w:rPr>
        <w:t>([伯霁]:	斯科特,请?)</w:t>
      </w:r>
    </w:p>
    <w:p>
      <w:pPr>
        <w:jc w:val="left"/>
      </w:pPr>
      <w:r>
        <w:rPr>
          <w:rFonts w:ascii="宋体" w:eastAsia="宋体"/>
          <w:color w:val="A4B6A0"/>
          <w:sz w:val="30"/>
          <w:szCs w:val="30"/>
        </w:rPr>
        <w:t>[伯霁]:	科修仍不觉得有什么问题,他挑起眉毛:“你表情那么恐怖做什么?我只是单纯的陈述了事实。因为他们失败了机会才落到我们头上的,难道不对吗?”
</w:t>
      </w:r>
    </w:p>
    <w:p>
      <w:pPr>
        <w:jc w:val="left"/>
      </w:pPr>
      <w:r>
        <w:rPr>
          <w:rFonts w:ascii="宋体" w:eastAsia="宋体"/>
          <w:color w:val="a64d79"/>
          <w:sz w:val="30"/>
          <w:szCs w:val="30"/>
        </w:rPr>
        <w:t>([伯霁]:	云姐要不要申请一个.sc0/1?)</w:t>
      </w:r>
    </w:p>
    <w:p>
      <w:pPr>
        <w:jc w:val="left"/>
      </w:pPr>
      <w:r>
        <w:rPr>
          <w:rFonts w:ascii="宋体" w:eastAsia="宋体"/>
          <w:color w:val="d9d9d9"/>
          <w:sz w:val="30"/>
          <w:szCs w:val="30"/>
        </w:rPr>
        <w:t>骰娘:	"[云芳清]的理智检定结果:
27/65=成功
你的理智值减少0=0点,当前剩余65点
不错哦！?(≧ω≦)/"</w:t>
      </w:r>
    </w:p>
    <w:p>
      <w:pPr>
        <w:jc w:val="left"/>
      </w:pPr>
      <w:r>
        <w:rPr>
          <w:rFonts w:ascii="宋体" w:eastAsia="宋体"/>
          <w:color/>
          <w:sz w:val="30"/>
          <w:szCs w:val="30"/>
        </w:rPr>
        <w:t>[斯科特·约瑟夫·朱加什维利·波拿巴]:	“小伙子,说话要雅言慎行啊。”斯科特并不高兴的大声说到</w:t>
      </w:r>
    </w:p>
    <w:p>
      <w:pPr>
        <w:jc w:val="left"/>
      </w:pPr>
      <w:r>
        <w:rPr>
          <w:rFonts w:ascii="宋体" w:eastAsia="宋体"/>
          <w:color w:val="FFA611"/>
          <w:sz w:val="30"/>
          <w:szCs w:val="30"/>
        </w:rPr>
        <w:t>[云芳清]:	"云姐这下子看不下去书了"</w:t>
      </w:r>
    </w:p>
    <w:p>
      <w:pPr>
        <w:jc w:val="left"/>
      </w:pPr>
      <w:r>
        <w:rPr>
          <w:rFonts w:ascii="宋体" w:eastAsia="宋体"/>
          <w:color w:val="FFA611"/>
          <w:sz w:val="30"/>
          <w:szCs w:val="30"/>
        </w:rPr>
        <w:t>[云芳清]:	"合上书,看了看,想说些什么,但也好像没什么好说的"</w:t>
      </w:r>
    </w:p>
    <w:p>
      <w:pPr>
        <w:jc w:val="left"/>
      </w:pPr>
      <w:r>
        <w:rPr>
          <w:rFonts w:ascii="宋体" w:eastAsia="宋体"/>
          <w:color w:val="FFA611"/>
          <w:sz w:val="30"/>
          <w:szCs w:val="30"/>
        </w:rPr>
        <w:t>[云芳清]:	"转身睡觉了"</w:t>
      </w:r>
    </w:p>
    <w:p>
      <w:pPr>
        <w:jc w:val="left"/>
      </w:pPr>
      <w:r>
        <w:rPr>
          <w:rFonts w:ascii="宋体" w:eastAsia="宋体"/>
          <w:color w:val="A4B6A0"/>
          <w:sz w:val="30"/>
          <w:szCs w:val="30"/>
        </w:rPr>
        <w:t>[伯霁]:	本应该作为牵头者K2却并没有及时制止这场闹剧,此时才打断了科修的争辩,“这个话题不要再继续了。该休息了,从明天开始是重头戏了。大家不要掉以轻心啊。”</w:t>
      </w:r>
    </w:p>
    <w:p>
      <w:pPr>
        <w:jc w:val="left"/>
      </w:pPr>
      <w:r>
        <w:rPr>
          <w:rFonts w:ascii="宋体" w:eastAsia="宋体"/>
          <w:color w:val="a64d79"/>
          <w:sz w:val="30"/>
          <w:szCs w:val="30"/>
        </w:rPr>
        <w:t>([伯霁]:	那么第四天?)</w:t>
      </w:r>
    </w:p>
    <w:p>
      <w:pPr>
        <w:jc w:val="left"/>
      </w:pPr>
      <w:r>
        <w:rPr>
          <w:rFonts w:ascii="宋体" w:eastAsia="宋体"/>
          <w:color w:val="FF0000"/>
          <w:sz w:val="30"/>
          <w:szCs w:val="30"/>
        </w:rPr>
        <w:t>[夏伯渝]	发起行动	用手敲了敲机械腿,提醒外面的人时间也已经不早了,明天还有耗费大量体力,要抓紧休息</w:t>
      </w:r>
    </w:p>
    <w:p>
      <w:pPr>
        <w:jc w:val="left"/>
      </w:pPr>
      <w:r>
        <w:rPr>
          <w:rFonts w:ascii="宋体" w:eastAsia="宋体"/>
          <w:color w:val="a64d79"/>
          <w:sz w:val="30"/>
          <w:szCs w:val="30"/>
        </w:rPr>
        <w:t>([云芳清]:	恩)</w:t>
      </w:r>
    </w:p>
    <w:p>
      <w:pPr>
        <w:jc w:val="left"/>
      </w:pPr>
      <w:r>
        <w:rPr>
          <w:rFonts w:ascii="宋体" w:eastAsia="宋体"/>
          <w:color/>
          <w:sz w:val="30"/>
          <w:szCs w:val="30"/>
        </w:rPr>
        <w:t>[斯科特·约瑟夫·朱加什维利·波拿巴]:	"斯科特钻回帐篷睡大觉"</w:t>
      </w:r>
    </w:p>
    <w:p>
      <w:pPr>
        <w:jc w:val="left"/>
      </w:pPr>
      <w:r>
        <w:rPr>
          <w:rFonts w:ascii="宋体" w:eastAsia="宋体"/>
          <w:color w:val="a64d79"/>
          <w:sz w:val="30"/>
          <w:szCs w:val="30"/>
        </w:rPr>
        <w:t>([斯科特·约瑟夫·朱加什维利·波拿巴]:	001被封印了)</w:t>
      </w:r>
    </w:p>
    <w:p>
      <w:pPr>
        <w:jc w:val="left"/>
      </w:pPr>
      <w:r>
        <w:rPr>
          <w:rFonts w:ascii="宋体" w:eastAsia="宋体"/>
          <w:color w:val="A4B6A0"/>
          <w:sz w:val="30"/>
          <w:szCs w:val="30"/>
        </w:rPr>
        <w:t>[伯霁]:	"科修对K2还是尊重的,他将咖啡喝完,清理了一下,也去休息了。"</w:t>
      </w:r>
    </w:p>
    <w:p>
      <w:pPr>
        <w:jc w:val="left"/>
      </w:pPr>
      <w:r>
        <w:rPr>
          <w:rFonts w:ascii="宋体" w:eastAsia="宋体"/>
          <w:color w:val="a64d79"/>
          <w:sz w:val="30"/>
          <w:szCs w:val="30"/>
        </w:rPr>
        <w:t>([云芳清]:	惠惠你可要替姐姐出出气)</w:t>
      </w:r>
    </w:p>
    <w:p>
      <w:pPr>
        <w:jc w:val="left"/>
      </w:pPr>
      <w:r>
        <w:rPr>
          <w:rFonts w:ascii="宋体" w:eastAsia="宋体"/>
          <w:color w:val="a64d79"/>
          <w:sz w:val="30"/>
          <w:szCs w:val="30"/>
        </w:rPr>
        <w:t>([云芳清]:	科修这个人设太经典了)</w:t>
      </w:r>
    </w:p>
    <w:p>
      <w:pPr>
        <w:jc w:val="left"/>
      </w:pPr>
      <w:r>
        <w:rPr>
          <w:rFonts w:ascii="宋体" w:eastAsia="宋体"/>
          <w:color w:val="A4B6A0"/>
          <w:sz w:val="30"/>
          <w:szCs w:val="30"/>
        </w:rPr>
        <w:t>[伯霁]:	"第四天的天气,怎么样呢?"</w:t>
      </w:r>
    </w:p>
    <w:p>
      <w:pPr>
        <w:jc w:val="left"/>
      </w:pPr>
      <w:r>
        <w:rPr>
          <w:rFonts w:ascii="宋体" w:eastAsia="宋体"/>
          <w:color w:val="a64d79"/>
          <w:sz w:val="30"/>
          <w:szCs w:val="30"/>
        </w:rPr>
        <w:t>([伯霁]:	经典的……?)</w:t>
      </w:r>
    </w:p>
    <w:p>
      <w:pPr>
        <w:jc w:val="left"/>
      </w:pPr>
      <w:r>
        <w:rPr>
          <w:rFonts w:ascii="宋体" w:eastAsia="宋体"/>
          <w:color w:val="d9d9d9"/>
          <w:sz w:val="30"/>
          <w:szCs w:val="30"/>
        </w:rPr>
        <w:t>骰娘:	"[斯科特·约瑟夫·朱加什维利·波拿巴]进行幸运鉴定: D100=55/40失败"</w:t>
      </w:r>
    </w:p>
    <w:p>
      <w:pPr>
        <w:jc w:val="left"/>
      </w:pPr>
      <w:r>
        <w:rPr>
          <w:rFonts w:ascii="宋体" w:eastAsia="宋体"/>
          <w:color w:val="d9d9d9"/>
          <w:sz w:val="30"/>
          <w:szCs w:val="30"/>
        </w:rPr>
        <w:t>骰娘:	"[云芳清]进行幸运鉴定: D100=72/50哎，居然失败了。"</w:t>
      </w:r>
    </w:p>
    <w:p>
      <w:pPr>
        <w:jc w:val="left"/>
      </w:pPr>
      <w:r>
        <w:rPr>
          <w:rFonts w:ascii="宋体" w:eastAsia="宋体"/>
          <w:color w:val="a64d79"/>
          <w:sz w:val="30"/>
          <w:szCs w:val="30"/>
        </w:rPr>
        <w:t>([斯科特·约瑟夫·朱加什维利·波拿巴]:	。)</w:t>
      </w:r>
    </w:p>
    <w:p>
      <w:pPr>
        <w:jc w:val="left"/>
      </w:pPr>
      <w:r>
        <w:rPr>
          <w:rFonts w:ascii="宋体" w:eastAsia="宋体"/>
          <w:color w:val="a64d79"/>
          <w:sz w:val="30"/>
          <w:szCs w:val="30"/>
        </w:rPr>
        <w:t>([伯霁]:	哎 呀)</w:t>
      </w:r>
    </w:p>
    <w:p>
      <w:pPr>
        <w:jc w:val="left"/>
      </w:pPr>
      <w:r>
        <w:rPr>
          <w:rFonts w:ascii="宋体" w:eastAsia="宋体"/>
          <w:color w:val="a64d79"/>
          <w:sz w:val="30"/>
          <w:szCs w:val="30"/>
        </w:rPr>
        <w:t>([夏伯渝]:	经典成事不足败事有余)</w:t>
      </w:r>
    </w:p>
    <w:p>
      <w:pPr>
        <w:jc w:val="left"/>
      </w:pPr>
      <w:r>
        <w:rPr>
          <w:rFonts w:ascii="宋体" w:eastAsia="宋体"/>
          <w:color w:val="a64d79"/>
          <w:sz w:val="30"/>
          <w:szCs w:val="30"/>
        </w:rPr>
        <w:t>([斯科特·约瑟夫·朱加什维利·波拿巴]:	好,蒙头睡大觉)</w:t>
      </w:r>
    </w:p>
    <w:p>
      <w:pPr>
        <w:jc w:val="left"/>
      </w:pPr>
      <w:r>
        <w:rPr>
          <w:rFonts w:ascii="宋体" w:eastAsia="宋体"/>
          <w:color w:val="a64d79"/>
          <w:sz w:val="30"/>
          <w:szCs w:val="30"/>
        </w:rPr>
        <w:t>([夏伯渝]:	我说科修呢)</w:t>
      </w:r>
    </w:p>
    <w:p>
      <w:pPr>
        <w:jc w:val="left"/>
      </w:pPr>
      <w:r>
        <w:rPr>
          <w:rFonts w:ascii="宋体" w:eastAsia="宋体"/>
          <w:color w:val="a64d79"/>
          <w:sz w:val="30"/>
          <w:szCs w:val="30"/>
        </w:rPr>
        <w:t>([斯科特·约瑟夫·朱加什维利·波拿巴]:	阿黄来个大失败)</w:t>
      </w:r>
    </w:p>
    <w:p>
      <w:pPr>
        <w:jc w:val="left"/>
      </w:pPr>
      <w:r>
        <w:rPr>
          <w:rFonts w:ascii="宋体" w:eastAsia="宋体"/>
          <w:color w:val="a64d79"/>
          <w:sz w:val="30"/>
          <w:szCs w:val="30"/>
        </w:rPr>
        <w:t>([云芳清]:	今天看来又是难怪的一天)</w:t>
      </w:r>
    </w:p>
    <w:p>
      <w:pPr>
        <w:jc w:val="left"/>
      </w:pPr>
      <w:r>
        <w:rPr>
          <w:rFonts w:ascii="宋体" w:eastAsia="宋体"/>
          <w:color w:val="d9d9d9"/>
          <w:sz w:val="30"/>
          <w:szCs w:val="30"/>
        </w:rPr>
        <w:t>骰娘:	"[夏伯渝]进行幸运鉴定: D100=51/75成功"</w:t>
      </w:r>
    </w:p>
    <w:p>
      <w:pPr>
        <w:jc w:val="left"/>
      </w:pPr>
      <w:r>
        <w:rPr>
          <w:rFonts w:ascii="宋体" w:eastAsia="宋体"/>
          <w:color w:val="a64d79"/>
          <w:sz w:val="30"/>
          <w:szCs w:val="30"/>
        </w:rPr>
        <w:t>([夏伯渝]:	不差)</w:t>
      </w:r>
    </w:p>
    <w:p>
      <w:pPr>
        <w:jc w:val="left"/>
      </w:pPr>
      <w:r>
        <w:rPr>
          <w:rFonts w:ascii="宋体" w:eastAsia="宋体"/>
          <w:color w:val="a64d79"/>
          <w:sz w:val="30"/>
          <w:szCs w:val="30"/>
        </w:rPr>
        <w:t>([云芳清]:	今天走吗?感觉很不好走啊)</w:t>
      </w:r>
    </w:p>
    <w:p>
      <w:pPr>
        <w:jc w:val="left"/>
      </w:pPr>
      <w:r>
        <w:rPr>
          <w:rFonts w:ascii="宋体" w:eastAsia="宋体"/>
          <w:color w:val="A4B6A0"/>
          <w:sz w:val="30"/>
          <w:szCs w:val="30"/>
        </w:rPr>
        <w:t>[伯霁]:	"强风天气。"</w:t>
      </w:r>
    </w:p>
    <w:p>
      <w:pPr>
        <w:jc w:val="left"/>
      </w:pPr>
      <w:r>
        <w:rPr>
          <w:rFonts w:ascii="宋体" w:eastAsia="宋体"/>
          <w:color w:val="a64d79"/>
          <w:sz w:val="30"/>
          <w:szCs w:val="30"/>
        </w:rPr>
        <w:t>([云芳清]:	导航要-30好像)</w:t>
      </w:r>
    </w:p>
    <w:p>
      <w:pPr>
        <w:jc w:val="left"/>
      </w:pPr>
      <w:r>
        <w:rPr>
          <w:rFonts w:ascii="宋体" w:eastAsia="宋体"/>
          <w:color w:val="A4B6A0"/>
          <w:sz w:val="30"/>
          <w:szCs w:val="30"/>
        </w:rPr>
        <w:t>[伯霁]:	"体力消费 :耐久力 -1D3 
〈导航〉&amp;知觉&amp;运动系技能-30%"</w:t>
      </w:r>
    </w:p>
    <w:p>
      <w:pPr>
        <w:jc w:val="left"/>
      </w:pPr>
      <w:r>
        <w:rPr>
          <w:rFonts w:ascii="宋体" w:eastAsia="宋体"/>
          <w:color w:val="a64d79"/>
          <w:sz w:val="30"/>
          <w:szCs w:val="30"/>
        </w:rPr>
        <w:t>([夏伯渝]:	这体力我们一直没算没事不)</w:t>
      </w:r>
    </w:p>
    <w:p>
      <w:pPr>
        <w:jc w:val="left"/>
      </w:pPr>
      <w:r>
        <w:rPr>
          <w:rFonts w:ascii="宋体" w:eastAsia="宋体"/>
          <w:color w:val="a64d79"/>
          <w:sz w:val="30"/>
          <w:szCs w:val="30"/>
        </w:rPr>
        <w:t>([伯霁]:	没事,之前是满的)</w:t>
      </w:r>
    </w:p>
    <w:p>
      <w:pPr>
        <w:jc w:val="left"/>
      </w:pPr>
      <w:r>
        <w:rPr>
          <w:rFonts w:ascii="宋体" w:eastAsia="宋体"/>
          <w:color w:val="a64d79"/>
          <w:sz w:val="30"/>
          <w:szCs w:val="30"/>
        </w:rPr>
        <w:t>([伯霁]:	我给你们记着呢)</w:t>
      </w:r>
    </w:p>
    <w:p>
      <w:pPr>
        <w:jc w:val="left"/>
      </w:pPr>
      <w:r>
        <w:rPr>
          <w:rFonts w:ascii="宋体" w:eastAsia="宋体"/>
          <w:color w:val="a64d79"/>
          <w:sz w:val="30"/>
          <w:szCs w:val="30"/>
        </w:rPr>
        <w:t>([云芳清]:	今天走吗)</w:t>
      </w:r>
    </w:p>
    <w:p>
      <w:pPr>
        <w:jc w:val="left"/>
      </w:pPr>
      <w:r>
        <w:rPr>
          <w:rFonts w:ascii="宋体" w:eastAsia="宋体"/>
          <w:color w:val="a64d79"/>
          <w:sz w:val="30"/>
          <w:szCs w:val="30"/>
        </w:rPr>
        <w:t>([斯科特·约瑟夫·朱加什维利·波拿巴]:	建议睡大觉)</w:t>
      </w:r>
    </w:p>
    <w:p>
      <w:pPr>
        <w:jc w:val="left"/>
      </w:pPr>
      <w:r>
        <w:rPr>
          <w:rFonts w:ascii="宋体" w:eastAsia="宋体"/>
          <w:color w:val="a64d79"/>
          <w:sz w:val="30"/>
          <w:szCs w:val="30"/>
        </w:rPr>
        <w:t>([云芳清]:	走吧,感觉可以走一走)</w:t>
      </w:r>
    </w:p>
    <w:p>
      <w:pPr>
        <w:jc w:val="left"/>
      </w:pPr>
      <w:r>
        <w:rPr>
          <w:rFonts w:ascii="宋体" w:eastAsia="宋体"/>
          <w:color w:val="a64d79"/>
          <w:sz w:val="30"/>
          <w:szCs w:val="30"/>
        </w:rPr>
        <w:t>([斯科特·约瑟夫·朱加什维利·波拿巴]:	-30呢)</w:t>
      </w:r>
    </w:p>
    <w:p>
      <w:pPr>
        <w:jc w:val="left"/>
      </w:pPr>
      <w:r>
        <w:rPr>
          <w:rFonts w:ascii="宋体" w:eastAsia="宋体"/>
          <w:color w:val="a64d79"/>
          <w:sz w:val="30"/>
          <w:szCs w:val="30"/>
        </w:rPr>
        <w:t>([云芳清]:	。。。)</w:t>
      </w:r>
    </w:p>
    <w:p>
      <w:pPr>
        <w:jc w:val="left"/>
      </w:pPr>
      <w:r>
        <w:rPr>
          <w:rFonts w:ascii="宋体" w:eastAsia="宋体"/>
          <w:color w:val="a64d79"/>
          <w:sz w:val="30"/>
          <w:szCs w:val="30"/>
        </w:rPr>
        <w:t>([斯科特·约瑟夫·朱加什维利·波拿巴]:	r u sure?)</w:t>
      </w:r>
    </w:p>
    <w:p>
      <w:pPr>
        <w:jc w:val="left"/>
      </w:pPr>
      <w:r>
        <w:rPr>
          <w:rFonts w:ascii="宋体" w:eastAsia="宋体"/>
          <w:color w:val="a64d79"/>
          <w:sz w:val="30"/>
          <w:szCs w:val="30"/>
        </w:rPr>
        <w:t>([云芳清]:	反正我们没损失)</w:t>
      </w:r>
    </w:p>
    <w:p>
      <w:pPr>
        <w:jc w:val="left"/>
      </w:pPr>
      <w:r>
        <w:rPr>
          <w:rFonts w:ascii="宋体" w:eastAsia="宋体"/>
          <w:color w:val="a64d79"/>
          <w:sz w:val="30"/>
          <w:szCs w:val="30"/>
        </w:rPr>
        <w:t>([云芳清]:	我们又不需要治疗)</w:t>
      </w:r>
    </w:p>
    <w:p>
      <w:pPr>
        <w:jc w:val="left"/>
      </w:pPr>
      <w:r>
        <w:rPr>
          <w:rFonts w:ascii="宋体" w:eastAsia="宋体"/>
          <w:color w:val="a64d79"/>
          <w:sz w:val="30"/>
          <w:szCs w:val="30"/>
        </w:rPr>
        <w:t>([云芳清]:	试试看?)</w:t>
      </w:r>
    </w:p>
    <w:p>
      <w:pPr>
        <w:jc w:val="left"/>
      </w:pPr>
      <w:r>
        <w:rPr>
          <w:rFonts w:ascii="宋体" w:eastAsia="宋体"/>
          <w:color w:val="a64d79"/>
          <w:sz w:val="30"/>
          <w:szCs w:val="30"/>
        </w:rPr>
        <w:t>([云芳清]:	只要不抽到停滞,我们可以硬爬上去)</w:t>
      </w:r>
    </w:p>
    <w:p>
      <w:pPr>
        <w:jc w:val="left"/>
      </w:pPr>
      <w:r>
        <w:rPr>
          <w:rFonts w:ascii="宋体" w:eastAsia="宋体"/>
          <w:color w:val="a64d79"/>
          <w:sz w:val="30"/>
          <w:szCs w:val="30"/>
        </w:rPr>
        <w:t>([夏伯渝]:	确实)</w:t>
      </w:r>
    </w:p>
    <w:p>
      <w:pPr>
        <w:jc w:val="left"/>
      </w:pPr>
      <w:r>
        <w:rPr>
          <w:rFonts w:ascii="宋体" w:eastAsia="宋体"/>
          <w:color w:val="a64d79"/>
          <w:sz w:val="30"/>
          <w:szCs w:val="30"/>
        </w:rPr>
        <w:t>([斯科特·约瑟夫·朱加什维利·波拿巴]:	行呗)</w:t>
      </w:r>
    </w:p>
    <w:p>
      <w:pPr>
        <w:jc w:val="left"/>
      </w:pPr>
      <w:r>
        <w:rPr>
          <w:rFonts w:ascii="宋体" w:eastAsia="宋体"/>
          <w:color w:val="FFA611"/>
          <w:sz w:val="30"/>
          <w:szCs w:val="30"/>
        </w:rPr>
        <w:t>[云芳清]:	"我带头冲锋"</w:t>
      </w:r>
    </w:p>
    <w:p>
      <w:pPr>
        <w:jc w:val="left"/>
      </w:pPr>
      <w:r>
        <w:rPr>
          <w:rFonts w:ascii="宋体" w:eastAsia="宋体"/>
          <w:color w:val="a64d79"/>
          <w:sz w:val="30"/>
          <w:szCs w:val="30"/>
        </w:rPr>
        <w:t>([伯霁]:	可以试试)</w:t>
      </w:r>
    </w:p>
    <w:p>
      <w:pPr>
        <w:jc w:val="left"/>
      </w:pPr>
      <w:r>
        <w:rPr>
          <w:rFonts w:ascii="宋体" w:eastAsia="宋体"/>
          <w:color w:val="a64d79"/>
          <w:sz w:val="30"/>
          <w:szCs w:val="30"/>
        </w:rPr>
        <w:t>([夏伯渝]:	相信你云姐)</w:t>
      </w:r>
    </w:p>
    <w:p>
      <w:pPr>
        <w:jc w:val="left"/>
      </w:pPr>
      <w:r>
        <w:rPr>
          <w:rFonts w:ascii="宋体" w:eastAsia="宋体"/>
          <w:color w:val="FFA611"/>
          <w:sz w:val="30"/>
          <w:szCs w:val="30"/>
        </w:rPr>
        <w:t>[云芳清]:	"由于昨天的缘故,我对科修好感度降低"</w:t>
      </w:r>
    </w:p>
    <w:p>
      <w:pPr>
        <w:jc w:val="left"/>
      </w:pPr>
      <w:r>
        <w:rPr>
          <w:rFonts w:ascii="宋体" w:eastAsia="宋体"/>
          <w:color w:val="d9d9d9"/>
          <w:sz w:val="30"/>
          <w:szCs w:val="30"/>
        </w:rPr>
        <w:t>骰娘:	"[云芳清]进行导航-30鉴定: D100=5/50是大成功，真是厉害，有没有为您翻转局势呢？"</w:t>
      </w:r>
    </w:p>
    <w:p>
      <w:pPr>
        <w:jc w:val="left"/>
      </w:pPr>
      <w:r>
        <w:rPr>
          <w:rFonts w:ascii="宋体" w:eastAsia="宋体"/>
          <w:color w:val="a64d79"/>
          <w:sz w:val="30"/>
          <w:szCs w:val="30"/>
        </w:rPr>
        <w:t>([伯霁]:	哇哦)</w:t>
      </w:r>
    </w:p>
    <w:p>
      <w:pPr>
        <w:jc w:val="left"/>
      </w:pPr>
      <w:r>
        <w:rPr>
          <w:rFonts w:ascii="宋体" w:eastAsia="宋体"/>
          <w:color w:val="a64d79"/>
          <w:sz w:val="30"/>
          <w:szCs w:val="30"/>
        </w:rPr>
        <w:t>([斯科特·约瑟夫·朱加什维利·波拿巴]:	我建议丢下金主)</w:t>
      </w:r>
    </w:p>
    <w:p>
      <w:pPr>
        <w:jc w:val="left"/>
      </w:pPr>
      <w:r>
        <w:rPr>
          <w:rFonts w:ascii="宋体" w:eastAsia="宋体"/>
          <w:color w:val="a64d79"/>
          <w:sz w:val="30"/>
          <w:szCs w:val="30"/>
        </w:rPr>
        <w:t>([斯科特·约瑟夫·朱加什维利·波拿巴]:	我-30的话,就只剩下30了)</w:t>
      </w:r>
    </w:p>
    <w:p>
      <w:pPr>
        <w:jc w:val="left"/>
      </w:pPr>
      <w:r>
        <w:rPr>
          <w:rFonts w:ascii="宋体" w:eastAsia="宋体"/>
          <w:color w:val="a64d79"/>
          <w:sz w:val="30"/>
          <w:szCs w:val="30"/>
        </w:rPr>
        <w:t>([云芳清]:	但是我还是十分可靠)</w:t>
      </w:r>
    </w:p>
    <w:p>
      <w:pPr>
        <w:jc w:val="left"/>
      </w:pPr>
      <w:r>
        <w:rPr>
          <w:rFonts w:ascii="宋体" w:eastAsia="宋体"/>
          <w:color w:val="a64d79"/>
          <w:sz w:val="30"/>
          <w:szCs w:val="30"/>
        </w:rPr>
        <w:t>([云芳清]:	我留着帮科修)</w:t>
      </w:r>
    </w:p>
    <w:p>
      <w:pPr>
        <w:jc w:val="left"/>
      </w:pPr>
      <w:r>
        <w:rPr>
          <w:rFonts w:ascii="宋体" w:eastAsia="宋体"/>
          <w:color w:val="a64d79"/>
          <w:sz w:val="30"/>
          <w:szCs w:val="30"/>
        </w:rPr>
        <w:t>([云芳清]:	这个小兔崽子,到最后还是要我帮)</w:t>
      </w:r>
    </w:p>
    <w:p>
      <w:pPr>
        <w:jc w:val="left"/>
      </w:pPr>
      <w:r>
        <w:rPr>
          <w:rFonts w:ascii="宋体" w:eastAsia="宋体"/>
          <w:color w:val="a64d79"/>
          <w:sz w:val="30"/>
          <w:szCs w:val="30"/>
        </w:rPr>
        <w:t>([云芳清]:	气人)</w:t>
      </w:r>
    </w:p>
    <w:p>
      <w:pPr>
        <w:jc w:val="left"/>
      </w:pPr>
      <w:r>
        <w:rPr>
          <w:rFonts w:ascii="宋体" w:eastAsia="宋体"/>
          <w:color w:val="A4B6A0"/>
          <w:sz w:val="30"/>
          <w:szCs w:val="30"/>
        </w:rPr>
        <w:t>[伯霁]:	“怎么样?你们有困难的话,我可以帮你们领路。”</w:t>
      </w:r>
    </w:p>
    <w:p>
      <w:pPr>
        <w:jc w:val="left"/>
      </w:pPr>
      <w:r>
        <w:rPr>
          <w:rFonts w:ascii="宋体" w:eastAsia="宋体"/>
          <w:color w:val="A4B6A0"/>
          <w:sz w:val="30"/>
          <w:szCs w:val="30"/>
        </w:rPr>
        <w:t>[伯霁]:	"K2插话进来,看向斯科特。"</w:t>
      </w:r>
    </w:p>
    <w:p>
      <w:pPr>
        <w:jc w:val="left"/>
      </w:pPr>
      <w:r>
        <w:rPr>
          <w:rFonts w:ascii="宋体" w:eastAsia="宋体"/>
          <w:color w:val="a64d79"/>
          <w:sz w:val="30"/>
          <w:szCs w:val="30"/>
        </w:rPr>
        <w:t>([云芳清]:	我感觉我在这个队伍里,K2对我的好感度提升了)</w:t>
      </w:r>
    </w:p>
    <w:p>
      <w:pPr>
        <w:jc w:val="left"/>
      </w:pPr>
      <w:r>
        <w:rPr>
          <w:rFonts w:ascii="宋体" w:eastAsia="宋体"/>
          <w:color w:val="a64d79"/>
          <w:sz w:val="30"/>
          <w:szCs w:val="30"/>
        </w:rPr>
        <w:t>([云芳清]:	老可靠了)</w:t>
      </w:r>
    </w:p>
    <w:p>
      <w:pPr>
        <w:jc w:val="left"/>
      </w:pPr>
      <w:r>
        <w:rPr>
          <w:rFonts w:ascii="宋体" w:eastAsia="宋体"/>
          <w:color w:val="a64d79"/>
          <w:sz w:val="30"/>
          <w:szCs w:val="30"/>
        </w:rPr>
        <w:t>([伯霁]:	的确)</w:t>
      </w:r>
    </w:p>
    <w:p>
      <w:pPr>
        <w:jc w:val="left"/>
      </w:pPr>
      <w:r>
        <w:rPr>
          <w:rFonts w:ascii="宋体" w:eastAsia="宋体"/>
          <w:color w:val="a64d79"/>
          <w:sz w:val="30"/>
          <w:szCs w:val="30"/>
        </w:rPr>
        <w:t>([伯霁]:	还没失败过吧)</w:t>
      </w:r>
    </w:p>
    <w:p>
      <w:pPr>
        <w:jc w:val="left"/>
      </w:pPr>
      <w:r>
        <w:rPr>
          <w:rFonts w:ascii="宋体" w:eastAsia="宋体"/>
          <w:color w:val="a64d79"/>
          <w:sz w:val="30"/>
          <w:szCs w:val="30"/>
        </w:rPr>
        <w:t>([云芳清]:	恩,除了幸运)</w:t>
      </w:r>
    </w:p>
    <w:p>
      <w:pPr>
        <w:jc w:val="left"/>
      </w:pPr>
      <w:r>
        <w:rPr>
          <w:rFonts w:ascii="宋体" w:eastAsia="宋体"/>
          <w:color/>
          <w:sz w:val="30"/>
          <w:szCs w:val="30"/>
        </w:rPr>
        <w:t>[斯科特·约瑟夫·朱加什维利·波拿巴]:	“我眼睛多年被寒风风吹拂,怕是领队有些困难了”斯科特苦笑稻“那就请你代劳吧”</w:t>
      </w:r>
    </w:p>
    <w:p>
      <w:pPr>
        <w:jc w:val="left"/>
      </w:pPr>
      <w:r>
        <w:rPr>
          <w:rFonts w:ascii="宋体" w:eastAsia="宋体"/>
          <w:color w:val="d9d9d9"/>
          <w:sz w:val="30"/>
          <w:szCs w:val="30"/>
        </w:rPr>
        <w:t>骰娘:	"[伯霁]进行领航69鉴定: D100=81/69失败"</w:t>
      </w:r>
    </w:p>
    <w:p>
      <w:pPr>
        <w:jc w:val="left"/>
      </w:pPr>
      <w:r>
        <w:rPr>
          <w:rFonts w:ascii="宋体" w:eastAsia="宋体"/>
          <w:color w:val="a64d79"/>
          <w:sz w:val="30"/>
          <w:szCs w:val="30"/>
        </w:rPr>
        <w:t>([伯霁]:	啊哈哈哈……)</w:t>
      </w:r>
    </w:p>
    <w:p>
      <w:pPr>
        <w:jc w:val="left"/>
      </w:pPr>
      <w:r>
        <w:rPr>
          <w:rFonts w:ascii="宋体" w:eastAsia="宋体"/>
          <w:color w:val="a64d79"/>
          <w:sz w:val="30"/>
          <w:szCs w:val="30"/>
        </w:rPr>
        <w:t>([斯科特·约瑟夫·朱加什维利·波拿巴]:	啊哈哈哈哈)</w:t>
      </w:r>
    </w:p>
    <w:p>
      <w:pPr>
        <w:jc w:val="left"/>
      </w:pPr>
      <w:r>
        <w:rPr>
          <w:rFonts w:ascii="宋体" w:eastAsia="宋体"/>
          <w:color w:val="d9d9d9"/>
          <w:sz w:val="30"/>
          <w:szCs w:val="30"/>
        </w:rPr>
        <w:t>骰娘:	"[伯霁]这个结果怎么样？: 1D10=2"</w:t>
      </w:r>
    </w:p>
    <w:p>
      <w:pPr>
        <w:jc w:val="left"/>
      </w:pPr>
      <w:r>
        <w:rPr>
          <w:rFonts w:ascii="宋体" w:eastAsia="宋体"/>
          <w:color w:val="a64d79"/>
          <w:sz w:val="30"/>
          <w:szCs w:val="30"/>
        </w:rPr>
        <w:t>([云芳清]:	完了)</w:t>
      </w:r>
    </w:p>
    <w:p>
      <w:pPr>
        <w:jc w:val="left"/>
      </w:pPr>
      <w:r>
        <w:rPr>
          <w:rFonts w:ascii="宋体" w:eastAsia="宋体"/>
          <w:color w:val="a64d79"/>
          <w:sz w:val="30"/>
          <w:szCs w:val="30"/>
        </w:rPr>
        <w:t>([云芳清]:	是2)</w:t>
      </w:r>
    </w:p>
    <w:p>
      <w:pPr>
        <w:jc w:val="left"/>
      </w:pPr>
      <w:r>
        <w:rPr>
          <w:rFonts w:ascii="宋体" w:eastAsia="宋体"/>
          <w:color w:val="a64d79"/>
          <w:sz w:val="30"/>
          <w:szCs w:val="30"/>
        </w:rPr>
        <w:t>([斯科特·约瑟夫·朱加什维利·波拿巴]:	还行)</w:t>
      </w:r>
    </w:p>
    <w:p>
      <w:pPr>
        <w:jc w:val="left"/>
      </w:pPr>
      <w:r>
        <w:rPr>
          <w:rFonts w:ascii="宋体" w:eastAsia="宋体"/>
          <w:color w:val="a64d79"/>
          <w:sz w:val="30"/>
          <w:szCs w:val="30"/>
        </w:rPr>
        <w:t>([伯霁]:	好家伙又是高山病)</w:t>
      </w:r>
    </w:p>
    <w:p>
      <w:pPr>
        <w:jc w:val="left"/>
      </w:pPr>
      <w:r>
        <w:rPr>
          <w:rFonts w:ascii="宋体" w:eastAsia="宋体"/>
          <w:color w:val="a64d79"/>
          <w:sz w:val="30"/>
          <w:szCs w:val="30"/>
        </w:rPr>
        <w:t>([斯科特·约瑟夫·朱加什维利·波拿巴]:	躺吧)</w:t>
      </w:r>
    </w:p>
    <w:p>
      <w:pPr>
        <w:jc w:val="left"/>
      </w:pPr>
      <w:r>
        <w:rPr>
          <w:rFonts w:ascii="宋体" w:eastAsia="宋体"/>
          <w:color w:val="a64d79"/>
          <w:sz w:val="30"/>
          <w:szCs w:val="30"/>
        </w:rPr>
        <w:t>([云芳清]:	哪几是停滞啊)</w:t>
      </w:r>
    </w:p>
    <w:p>
      <w:pPr>
        <w:jc w:val="left"/>
      </w:pPr>
      <w:r>
        <w:rPr>
          <w:rFonts w:ascii="宋体" w:eastAsia="宋体"/>
          <w:color w:val="a64d79"/>
          <w:sz w:val="30"/>
          <w:szCs w:val="30"/>
        </w:rPr>
        <w:t>([夏伯渝]:	10)</w:t>
      </w:r>
    </w:p>
    <w:p>
      <w:pPr>
        <w:jc w:val="left"/>
      </w:pPr>
      <w:r>
        <w:rPr>
          <w:rFonts w:ascii="宋体" w:eastAsia="宋体"/>
          <w:color w:val="a64d79"/>
          <w:sz w:val="30"/>
          <w:szCs w:val="30"/>
        </w:rPr>
        <w:t>([云芳清]:	我吓死了,还以为又停了)</w:t>
      </w:r>
    </w:p>
    <w:p>
      <w:pPr>
        <w:jc w:val="left"/>
      </w:pPr>
      <w:r>
        <w:rPr>
          <w:rFonts w:ascii="宋体" w:eastAsia="宋体"/>
          <w:color w:val="a64d79"/>
          <w:sz w:val="30"/>
          <w:szCs w:val="30"/>
        </w:rPr>
        <w:t>([伯霁]:	这次是体质*6)</w:t>
      </w:r>
    </w:p>
    <w:p>
      <w:pPr>
        <w:jc w:val="left"/>
      </w:pPr>
      <w:r>
        <w:rPr>
          <w:rFonts w:ascii="宋体" w:eastAsia="宋体"/>
          <w:color w:val="d9d9d9"/>
          <w:sz w:val="30"/>
          <w:szCs w:val="30"/>
        </w:rPr>
        <w:t>骰娘:	"[云芳清]进行体质60鉴定: D100=44/60是成功的结果，这个结果能帮得上您的忙就太好了。"</w:t>
      </w:r>
    </w:p>
    <w:p>
      <w:pPr>
        <w:jc w:val="left"/>
      </w:pPr>
      <w:r>
        <w:rPr>
          <w:rFonts w:ascii="宋体" w:eastAsia="宋体"/>
          <w:color w:val="d9d9d9"/>
          <w:sz w:val="30"/>
          <w:szCs w:val="30"/>
        </w:rPr>
        <w:t>骰娘:	"[斯科特·约瑟夫·朱加什维利·波拿巴]进行高山病78鉴定: D100=63/78是成功的结果，这个结果能帮得上您的忙就太好了。"</w:t>
      </w:r>
    </w:p>
    <w:p>
      <w:pPr>
        <w:jc w:val="left"/>
      </w:pPr>
      <w:r>
        <w:rPr>
          <w:rFonts w:ascii="宋体" w:eastAsia="宋体"/>
          <w:color w:val="a64d79"/>
          <w:sz w:val="30"/>
          <w:szCs w:val="30"/>
        </w:rPr>
        <w:t>([云芳清]:	可   靠)</w:t>
      </w:r>
    </w:p>
    <w:p>
      <w:pPr>
        <w:jc w:val="left"/>
      </w:pPr>
      <w:r>
        <w:rPr>
          <w:rFonts w:ascii="宋体" w:eastAsia="宋体"/>
          <w:color w:val="a64d79"/>
          <w:sz w:val="30"/>
          <w:szCs w:val="30"/>
        </w:rPr>
        <w:t>([夏伯渝]:	。。。)</w:t>
      </w:r>
    </w:p>
    <w:p>
      <w:pPr>
        <w:jc w:val="left"/>
      </w:pPr>
      <w:r>
        <w:rPr>
          <w:rFonts w:ascii="宋体" w:eastAsia="宋体"/>
          <w:color w:val="d9d9d9"/>
          <w:sz w:val="30"/>
          <w:szCs w:val="30"/>
        </w:rPr>
        <w:t>骰娘:	"[伯霁]进行凯文48鉴定: D100=84/48失败"</w:t>
      </w:r>
    </w:p>
    <w:p>
      <w:pPr>
        <w:jc w:val="left"/>
      </w:pPr>
      <w:r>
        <w:rPr>
          <w:rFonts w:ascii="宋体" w:eastAsia="宋体"/>
          <w:color w:val="a64d79"/>
          <w:sz w:val="30"/>
          <w:szCs w:val="30"/>
        </w:rPr>
        <w:t>([夏伯渝]:	是骰体质吗)</w:t>
      </w:r>
    </w:p>
    <w:p>
      <w:pPr>
        <w:jc w:val="left"/>
      </w:pPr>
      <w:r>
        <w:rPr>
          <w:rFonts w:ascii="宋体" w:eastAsia="宋体"/>
          <w:color w:val="a64d79"/>
          <w:sz w:val="30"/>
          <w:szCs w:val="30"/>
        </w:rPr>
        <w:t>([伯霁]:	K2——)</w:t>
      </w:r>
    </w:p>
    <w:p>
      <w:pPr>
        <w:jc w:val="left"/>
      </w:pPr>
      <w:r>
        <w:rPr>
          <w:rFonts w:ascii="宋体" w:eastAsia="宋体"/>
          <w:color w:val="a64d79"/>
          <w:sz w:val="30"/>
          <w:szCs w:val="30"/>
        </w:rPr>
        <w:t>([云芳清]:	恩,体质/5*6)</w:t>
      </w:r>
    </w:p>
    <w:p>
      <w:pPr>
        <w:jc w:val="left"/>
      </w:pPr>
      <w:r>
        <w:rPr>
          <w:rFonts w:ascii="宋体" w:eastAsia="宋体"/>
          <w:color w:val="a64d79"/>
          <w:sz w:val="30"/>
          <w:szCs w:val="30"/>
        </w:rPr>
        <w:t>([伯霁]:	按照体质/5*6为标准)</w:t>
      </w:r>
    </w:p>
    <w:p>
      <w:pPr>
        <w:jc w:val="left"/>
      </w:pPr>
      <w:r>
        <w:rPr>
          <w:rFonts w:ascii="宋体" w:eastAsia="宋体"/>
          <w:color w:val="d9d9d9"/>
          <w:sz w:val="30"/>
          <w:szCs w:val="30"/>
        </w:rPr>
        <w:t>骰娘:	"[伯霁]进行穗高90鉴定: D100=14/90极难成功"</w:t>
      </w:r>
    </w:p>
    <w:p>
      <w:pPr>
        <w:jc w:val="left"/>
      </w:pPr>
      <w:r>
        <w:rPr>
          <w:rFonts w:ascii="宋体" w:eastAsia="宋体"/>
          <w:color w:val="d9d9d9"/>
          <w:sz w:val="30"/>
          <w:szCs w:val="30"/>
        </w:rPr>
        <w:t>骰娘:	"输入数值有误"</w:t>
      </w:r>
    </w:p>
    <w:p>
      <w:pPr>
        <w:jc w:val="left"/>
      </w:pPr>
      <w:r>
        <w:rPr>
          <w:rFonts w:ascii="宋体" w:eastAsia="宋体"/>
          <w:color w:val="d9d9d9"/>
          <w:sz w:val="30"/>
          <w:szCs w:val="30"/>
        </w:rPr>
        <w:t>骰娘:	"[伯霁]进行科修66鉴定: D100=83/66哎，居然失败了。"</w:t>
      </w:r>
    </w:p>
    <w:p>
      <w:pPr>
        <w:jc w:val="left"/>
      </w:pPr>
      <w:r>
        <w:rPr>
          <w:rFonts w:ascii="宋体" w:eastAsia="宋体"/>
          <w:color w:val="a64d79"/>
          <w:sz w:val="30"/>
          <w:szCs w:val="30"/>
        </w:rPr>
        <w:t>([斯科特·约瑟夫·朱加什维利·波拿巴]:	看来 小姐只是单纯体质很高)</w:t>
      </w:r>
    </w:p>
    <w:p>
      <w:pPr>
        <w:jc w:val="left"/>
      </w:pPr>
      <w:r>
        <w:rPr>
          <w:rFonts w:ascii="宋体" w:eastAsia="宋体"/>
          <w:color w:val="a64d79"/>
          <w:sz w:val="30"/>
          <w:szCs w:val="30"/>
        </w:rPr>
        <w:t>([斯科特·约瑟夫·朱加什维利·波拿巴]:	估计是70+)</w:t>
      </w:r>
    </w:p>
    <w:p>
      <w:pPr>
        <w:jc w:val="left"/>
      </w:pPr>
      <w:r>
        <w:rPr>
          <w:rFonts w:ascii="宋体" w:eastAsia="宋体"/>
          <w:color w:val="a64d79"/>
          <w:sz w:val="30"/>
          <w:szCs w:val="30"/>
        </w:rPr>
        <w:t>([云芳清]:	确实)</w:t>
      </w:r>
    </w:p>
    <w:p>
      <w:pPr>
        <w:jc w:val="left"/>
      </w:pPr>
      <w:r>
        <w:rPr>
          <w:rFonts w:ascii="宋体" w:eastAsia="宋体"/>
          <w:color w:val="d9d9d9"/>
          <w:sz w:val="30"/>
          <w:szCs w:val="30"/>
        </w:rPr>
        <w:t>骰娘:	"[夏伯渝]进行90鉴定: D100=86/90是成功的结果，这个结果能帮得上您的忙就太好了。"</w:t>
      </w:r>
    </w:p>
    <w:p>
      <w:pPr>
        <w:jc w:val="left"/>
      </w:pPr>
      <w:r>
        <w:rPr>
          <w:rFonts w:ascii="宋体" w:eastAsia="宋体"/>
          <w:color w:val="a64d79"/>
          <w:sz w:val="30"/>
          <w:szCs w:val="30"/>
        </w:rPr>
        <w:t>([夏伯渝]:	体质是75,这对吗)</w:t>
      </w:r>
    </w:p>
    <w:p>
      <w:pPr>
        <w:jc w:val="left"/>
      </w:pPr>
      <w:r>
        <w:rPr>
          <w:rFonts w:ascii="宋体" w:eastAsia="宋体"/>
          <w:color w:val="a64d79"/>
          <w:sz w:val="30"/>
          <w:szCs w:val="30"/>
        </w:rPr>
        <w:t>([伯霁]:	对的)</w:t>
      </w:r>
    </w:p>
    <w:p>
      <w:pPr>
        <w:jc w:val="left"/>
      </w:pPr>
      <w:r>
        <w:rPr>
          <w:rFonts w:ascii="宋体" w:eastAsia="宋体"/>
          <w:color w:val="a64d79"/>
          <w:sz w:val="30"/>
          <w:szCs w:val="30"/>
        </w:rPr>
        <w:t>([斯科特·约瑟夫·朱加什维利·波拿巴]:	应该吧)</w:t>
      </w:r>
    </w:p>
    <w:p>
      <w:pPr>
        <w:jc w:val="left"/>
      </w:pPr>
      <w:r>
        <w:rPr>
          <w:rFonts w:ascii="宋体" w:eastAsia="宋体"/>
          <w:color w:val="A4B6A0"/>
          <w:sz w:val="30"/>
          <w:szCs w:val="30"/>
        </w:rPr>
        <w:t>[伯霁]:	"现在轮到科修了。"</w:t>
      </w:r>
    </w:p>
    <w:p>
      <w:pPr>
        <w:jc w:val="left"/>
      </w:pPr>
      <w:r>
        <w:rPr>
          <w:rFonts w:ascii="宋体" w:eastAsia="宋体"/>
          <w:color w:val="a64d79"/>
          <w:sz w:val="30"/>
          <w:szCs w:val="30"/>
        </w:rPr>
        <w:t>([斯科特·约瑟夫·朱加什维利·波拿巴]:	天道两轮回)</w:t>
      </w:r>
    </w:p>
    <w:p>
      <w:pPr>
        <w:jc w:val="left"/>
      </w:pPr>
      <w:r>
        <w:rPr>
          <w:rFonts w:ascii="宋体" w:eastAsia="宋体"/>
          <w:color w:val="A4B6A0"/>
          <w:sz w:val="30"/>
          <w:szCs w:val="30"/>
        </w:rPr>
        <w:t>[伯霁]:	"他——看了一眼云芳清和夏伯渝,但是腰杆挺直了一些。"</w:t>
      </w:r>
    </w:p>
    <w:p>
      <w:pPr>
        <w:jc w:val="left"/>
      </w:pPr>
      <w:r>
        <w:rPr>
          <w:rFonts w:ascii="宋体" w:eastAsia="宋体"/>
          <w:color w:val="FFA611"/>
          <w:sz w:val="30"/>
          <w:szCs w:val="30"/>
        </w:rPr>
        <w:t>[云芳清]:	"继续吧"</w:t>
      </w:r>
    </w:p>
    <w:p>
      <w:pPr>
        <w:jc w:val="left"/>
      </w:pPr>
      <w:r>
        <w:rPr>
          <w:rFonts w:ascii="宋体" w:eastAsia="宋体"/>
          <w:color w:val="a64d79"/>
          <w:sz w:val="30"/>
          <w:szCs w:val="30"/>
        </w:rPr>
        <w:t>([云芳清]:	到谁导航了)</w:t>
      </w:r>
    </w:p>
    <w:p>
      <w:pPr>
        <w:jc w:val="left"/>
      </w:pPr>
      <w:r>
        <w:rPr>
          <w:rFonts w:ascii="宋体" w:eastAsia="宋体"/>
          <w:color w:val="a64d79"/>
          <w:sz w:val="30"/>
          <w:szCs w:val="30"/>
        </w:rPr>
        <w:t>([伯霁]:	科修)</w:t>
      </w:r>
    </w:p>
    <w:p>
      <w:pPr>
        <w:jc w:val="left"/>
      </w:pPr>
      <w:r>
        <w:rPr>
          <w:rFonts w:ascii="宋体" w:eastAsia="宋体"/>
          <w:color w:val="FFA611"/>
          <w:sz w:val="30"/>
          <w:szCs w:val="30"/>
        </w:rPr>
        <w:t>[云芳清]:	“....你休息会吧,我来”虽然不爽,但还是要帮帮这个小年轻</w:t>
      </w:r>
    </w:p>
    <w:p>
      <w:pPr>
        <w:jc w:val="left"/>
      </w:pPr>
      <w:r>
        <w:rPr>
          <w:rFonts w:ascii="宋体" w:eastAsia="宋体"/>
          <w:color/>
          <w:sz w:val="30"/>
          <w:szCs w:val="30"/>
        </w:rPr>
        <w:t>[斯科特·约瑟夫·朱加什维利·波拿巴]:	“稍等....”斯科特梅开二度拦住少爷</w:t>
      </w:r>
    </w:p>
    <w:p>
      <w:pPr>
        <w:jc w:val="left"/>
      </w:pPr>
      <w:r>
        <w:rPr>
          <w:rFonts w:ascii="宋体" w:eastAsia="宋体"/>
          <w:color w:val="A4B6A0"/>
          <w:sz w:val="30"/>
          <w:szCs w:val="30"/>
        </w:rPr>
        <w:t>[伯霁]:	科修看了看云姐:“你体力跟得上吗?”</w:t>
      </w:r>
    </w:p>
    <w:p>
      <w:pPr>
        <w:jc w:val="left"/>
      </w:pPr>
      <w:r>
        <w:rPr>
          <w:rFonts w:ascii="宋体" w:eastAsia="宋体"/>
          <w:color w:val="FFA611"/>
          <w:sz w:val="30"/>
          <w:szCs w:val="30"/>
        </w:rPr>
        <w:t>[云芳清]:	“没事..”</w:t>
      </w:r>
    </w:p>
    <w:p>
      <w:pPr>
        <w:jc w:val="left"/>
      </w:pPr>
      <w:r>
        <w:rPr>
          <w:rFonts w:ascii="宋体" w:eastAsia="宋体"/>
          <w:color w:val="d9d9d9"/>
          <w:sz w:val="30"/>
          <w:szCs w:val="30"/>
        </w:rPr>
        <w:t>骰娘:	"[云芳清]进行导航-40鉴定: D100=43/40失败"</w:t>
      </w:r>
    </w:p>
    <w:p>
      <w:pPr>
        <w:jc w:val="left"/>
      </w:pPr>
      <w:r>
        <w:rPr>
          <w:rFonts w:ascii="宋体" w:eastAsia="宋体"/>
          <w:color w:val="a64d79"/>
          <w:sz w:val="30"/>
          <w:szCs w:val="30"/>
        </w:rPr>
        <w:t>([云芳清]:	啊啊啊)</w:t>
      </w:r>
    </w:p>
    <w:p>
      <w:pPr>
        <w:jc w:val="left"/>
      </w:pPr>
      <w:r>
        <w:rPr>
          <w:rFonts w:ascii="宋体" w:eastAsia="宋体"/>
          <w:color w:val="a64d79"/>
          <w:sz w:val="30"/>
          <w:szCs w:val="30"/>
        </w:rPr>
        <w:t>([云芳清]:	可惜了)</w:t>
      </w:r>
    </w:p>
    <w:p>
      <w:pPr>
        <w:jc w:val="left"/>
      </w:pPr>
      <w:r>
        <w:rPr>
          <w:rFonts w:ascii="宋体" w:eastAsia="宋体"/>
          <w:color w:val="a64d79"/>
          <w:sz w:val="30"/>
          <w:szCs w:val="30"/>
        </w:rPr>
        <w:t>([伯霁]:	你有大成功,要用吗?)</w:t>
      </w:r>
    </w:p>
    <w:p>
      <w:pPr>
        <w:jc w:val="left"/>
      </w:pPr>
      <w:r>
        <w:rPr>
          <w:rFonts w:ascii="宋体" w:eastAsia="宋体"/>
          <w:color w:val="a64d79"/>
          <w:sz w:val="30"/>
          <w:szCs w:val="30"/>
        </w:rPr>
        <w:t>([云芳清]:	不,我骰1d10)</w:t>
      </w:r>
    </w:p>
    <w:p>
      <w:pPr>
        <w:jc w:val="left"/>
      </w:pPr>
      <w:r>
        <w:rPr>
          <w:rFonts w:ascii="宋体" w:eastAsia="宋体"/>
          <w:color w:val="a64d79"/>
          <w:sz w:val="30"/>
          <w:szCs w:val="30"/>
        </w:rPr>
        <w:t>([伯霁]:	穗高好像还没带路)</w:t>
      </w:r>
    </w:p>
    <w:p>
      <w:pPr>
        <w:jc w:val="left"/>
      </w:pPr>
      <w:r>
        <w:rPr>
          <w:rFonts w:ascii="宋体" w:eastAsia="宋体"/>
          <w:color w:val="a64d79"/>
          <w:sz w:val="30"/>
          <w:szCs w:val="30"/>
        </w:rPr>
        <w:t>([伯霁]:	您先请)</w:t>
      </w:r>
    </w:p>
    <w:p>
      <w:pPr>
        <w:jc w:val="left"/>
      </w:pPr>
      <w:r>
        <w:rPr>
          <w:rFonts w:ascii="宋体" w:eastAsia="宋体"/>
          <w:color w:val="d9d9d9"/>
          <w:sz w:val="30"/>
          <w:szCs w:val="30"/>
        </w:rPr>
        <w:t>骰娘:	"[云芳清]这个结果怎么样？: 1D10=2"</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([伯霁]:	艸)</w:t>
      </w:r>
    </w:p>
    <w:p>
      <w:pPr>
        <w:jc w:val="left"/>
      </w:pPr>
      <w:r>
        <w:rPr>
          <w:rFonts w:ascii="宋体" w:eastAsia="宋体"/>
          <w:color w:val="a64d79"/>
          <w:sz w:val="30"/>
          <w:szCs w:val="30"/>
        </w:rPr>
        <w:t>([伯霁]:	继续)</w:t>
      </w:r>
    </w:p>
    <w:p>
      <w:pPr>
        <w:jc w:val="left"/>
      </w:pPr>
      <w:r>
        <w:rPr>
          <w:rFonts w:ascii="宋体" w:eastAsia="宋体"/>
          <w:color w:val="a64d79"/>
          <w:sz w:val="30"/>
          <w:szCs w:val="30"/>
        </w:rPr>
        <w:t>([斯科特·约瑟夫·朱加什维利·波拿巴]:	科修躺着吧!)</w:t>
      </w:r>
    </w:p>
    <w:p>
      <w:pPr>
        <w:jc w:val="left"/>
      </w:pPr>
      <w:r>
        <w:rPr>
          <w:rFonts w:ascii="宋体" w:eastAsia="宋体"/>
          <w:color w:val="a64d79"/>
          <w:sz w:val="30"/>
          <w:szCs w:val="30"/>
        </w:rPr>
        <w:t>([云芳清]:	真就全员得病)</w:t>
      </w:r>
    </w:p>
    <w:p>
      <w:pPr>
        <w:jc w:val="left"/>
      </w:pPr>
      <w:r>
        <w:rPr>
          <w:rFonts w:ascii="宋体" w:eastAsia="宋体"/>
          <w:color w:val="d9d9d9"/>
          <w:sz w:val="30"/>
          <w:szCs w:val="30"/>
        </w:rPr>
        <w:t>骰娘:	"[伯霁]进行穗高90鉴定: D100=80/90成功"</w:t>
      </w:r>
    </w:p>
    <w:p>
      <w:pPr>
        <w:jc w:val="left"/>
      </w:pPr>
      <w:r>
        <w:rPr>
          <w:rFonts w:ascii="宋体" w:eastAsia="宋体"/>
          <w:color w:val="d9d9d9"/>
          <w:sz w:val="30"/>
          <w:szCs w:val="30"/>
        </w:rPr>
        <w:t>骰娘:	"[斯科特·约瑟夫·朱加什维利·波拿巴]进行高山病78鉴定: D100=80/78哎，居然失败了。"</w:t>
      </w:r>
    </w:p>
    <w:p>
      <w:pPr>
        <w:jc w:val="left"/>
      </w:pPr>
      <w:r>
        <w:rPr>
          <w:rFonts w:ascii="宋体" w:eastAsia="宋体"/>
          <w:color w:val="d9d9d9"/>
          <w:sz w:val="30"/>
          <w:szCs w:val="30"/>
        </w:rPr>
        <w:t>骰娘:	"[云芳清]进行体质60鉴定: D100=57/60成功"</w:t>
      </w:r>
    </w:p>
    <w:p>
      <w:pPr>
        <w:jc w:val="left"/>
      </w:pPr>
      <w:r>
        <w:rPr>
          <w:rFonts w:ascii="宋体" w:eastAsia="宋体"/>
          <w:color w:val="a64d79"/>
          <w:sz w:val="30"/>
          <w:szCs w:val="30"/>
        </w:rPr>
        <w:t>([斯科特·约瑟夫·朱加什维利·波拿巴]:	爷又躺了)</w:t>
      </w:r>
    </w:p>
    <w:p>
      <w:pPr>
        <w:jc w:val="left"/>
      </w:pPr>
      <w:r>
        <w:rPr>
          <w:rFonts w:ascii="宋体" w:eastAsia="宋体"/>
          <w:color w:val="d9d9d9"/>
          <w:sz w:val="30"/>
          <w:szCs w:val="30"/>
        </w:rPr>
        <w:t>骰娘:	"[伯霁]进行凯文48鉴定: D100=55/48失败"</w:t>
      </w:r>
    </w:p>
    <w:p>
      <w:pPr>
        <w:jc w:val="left"/>
      </w:pPr>
      <w:r>
        <w:rPr>
          <w:rFonts w:ascii="宋体" w:eastAsia="宋体"/>
          <w:color w:val="d9d9d9"/>
          <w:sz w:val="30"/>
          <w:szCs w:val="30"/>
        </w:rPr>
        <w:t>骰娘:	"[夏伯渝]进行90鉴定: D100=72/90是成功的结果，这个结果能帮得上您的忙就太好了。"</w:t>
      </w:r>
    </w:p>
    <w:p>
      <w:pPr>
        <w:jc w:val="left"/>
      </w:pPr>
      <w:r>
        <w:rPr>
          <w:rFonts w:ascii="宋体" w:eastAsia="宋体"/>
          <w:color w:val="a64d79"/>
          <w:sz w:val="30"/>
          <w:szCs w:val="30"/>
        </w:rPr>
        <w:t>([夏伯渝]:	太年轻)</w:t>
      </w:r>
    </w:p>
    <w:p>
      <w:pPr>
        <w:jc w:val="left"/>
      </w:pPr>
      <w:r>
        <w:rPr>
          <w:rFonts w:ascii="宋体" w:eastAsia="宋体"/>
          <w:color w:val="d9d9d9"/>
          <w:sz w:val="30"/>
          <w:szCs w:val="30"/>
        </w:rPr>
        <w:t>骰娘:	"[伯霁]进行科修66鉴定: D100=65/66是成功的结果，这个结果能帮得上您的忙就太好了。"</w:t>
      </w:r>
    </w:p>
    <w:p>
      <w:pPr>
        <w:jc w:val="left"/>
      </w:pPr>
      <w:r>
        <w:rPr>
          <w:rFonts w:ascii="宋体" w:eastAsia="宋体"/>
          <w:color w:val="a64d79"/>
          <w:sz w:val="30"/>
          <w:szCs w:val="30"/>
        </w:rPr>
        <w:t>([云芳清]:	完了,明天赶紧休息一天吧)</w:t>
      </w:r>
    </w:p>
    <w:p>
      <w:pPr>
        <w:jc w:val="left"/>
      </w:pPr>
      <w:r>
        <w:rPr>
          <w:rFonts w:ascii="宋体" w:eastAsia="宋体"/>
          <w:color w:val="a64d79"/>
          <w:sz w:val="30"/>
          <w:szCs w:val="30"/>
        </w:rPr>
        <w:t>([夏伯渝]:	绝了)</w:t>
      </w:r>
    </w:p>
    <w:p>
      <w:pPr>
        <w:jc w:val="left"/>
      </w:pPr>
      <w:r>
        <w:rPr>
          <w:rFonts w:ascii="宋体" w:eastAsia="宋体"/>
          <w:color w:val="a64d79"/>
          <w:sz w:val="30"/>
          <w:szCs w:val="30"/>
        </w:rPr>
        <w:t>([云芳清]:	这样子要出事)</w:t>
      </w:r>
    </w:p>
    <w:p>
      <w:pPr>
        <w:jc w:val="left"/>
      </w:pPr>
      <w:r>
        <w:rPr>
          <w:rFonts w:ascii="宋体" w:eastAsia="宋体"/>
          <w:color w:val="d9d9d9"/>
          <w:sz w:val="30"/>
          <w:szCs w:val="30"/>
        </w:rPr>
        <w:t>骰娘:	"[伯霁]进行穗高领航50鉴定: D100=46/50成功"</w:t>
      </w:r>
    </w:p>
    <w:p>
      <w:pPr>
        <w:jc w:val="left"/>
      </w:pPr>
      <w:r>
        <w:rPr>
          <w:rFonts w:ascii="宋体" w:eastAsia="宋体"/>
          <w:color w:val="a64d79"/>
          <w:sz w:val="30"/>
          <w:szCs w:val="30"/>
        </w:rPr>
        <w:t>([云芳清]:	好,就差阿黄跟凯文了)</w:t>
      </w:r>
    </w:p>
    <w:p>
      <w:pPr>
        <w:jc w:val="left"/>
      </w:pPr>
      <w:r>
        <w:rPr>
          <w:rFonts w:ascii="宋体" w:eastAsia="宋体"/>
          <w:color w:val="a64d79"/>
          <w:sz w:val="30"/>
          <w:szCs w:val="30"/>
        </w:rPr>
        <w:t>([伯霁]:	高山病技能全减20好像)</w:t>
      </w:r>
    </w:p>
    <w:p>
      <w:pPr>
        <w:jc w:val="left"/>
      </w:pPr>
      <w:r>
        <w:rPr>
          <w:rFonts w:ascii="宋体" w:eastAsia="宋体"/>
          <w:color w:val="a64d79"/>
          <w:sz w:val="30"/>
          <w:szCs w:val="30"/>
        </w:rPr>
        <w:t>([夏伯渝]:	骰什么现在)</w:t>
      </w:r>
    </w:p>
    <w:p>
      <w:pPr>
        <w:jc w:val="left"/>
      </w:pPr>
      <w:r>
        <w:rPr>
          <w:rFonts w:ascii="宋体" w:eastAsia="宋体"/>
          <w:color w:val="a64d79"/>
          <w:sz w:val="30"/>
          <w:szCs w:val="30"/>
        </w:rPr>
        <w:t>([伯霁]:	在病症痊愈之前,无法获得扎营本应有的体力回复,所有判定的数值 -20%。
治愈需要〈医疗〉的判定成功,或者在進入停滞时通过&amp;#91;CON×(10- 现在海拔的千位数 )&amp;#93; 的判定。)</w:t>
      </w:r>
    </w:p>
    <w:p>
      <w:pPr>
        <w:jc w:val="left"/>
      </w:pPr>
      <w:r>
        <w:rPr>
          <w:rFonts w:ascii="宋体" w:eastAsia="宋体"/>
          <w:color w:val="A4B6A0"/>
          <w:sz w:val="30"/>
          <w:szCs w:val="30"/>
        </w:rPr>
        <w:t>[伯霁]:	"[CQ:quote,id=48888.61106640,qq=1031950905][CQ:at,qq=1031950905,display=@夏伯渝 20/20] (领航)"</w:t>
      </w:r>
    </w:p>
    <w:p>
      <w:pPr>
        <w:jc w:val="left"/>
      </w:pPr>
      <w:r>
        <w:rPr>
          <w:rFonts w:ascii="宋体" w:eastAsia="宋体"/>
          <w:color w:val="a64d79"/>
          <w:sz w:val="30"/>
          <w:szCs w:val="30"/>
        </w:rPr>
        <w:t>([斯科特·约瑟夫·朱加什维利·波拿巴]:	好活)</w:t>
      </w:r>
    </w:p>
    <w:p>
      <w:pPr>
        <w:jc w:val="left"/>
      </w:pPr>
      <w:r>
        <w:rPr>
          <w:rFonts w:ascii="宋体" w:eastAsia="宋体"/>
          <w:color w:val="a64d79"/>
          <w:sz w:val="30"/>
          <w:szCs w:val="30"/>
        </w:rPr>
        <w:t>([夏伯渝]:	减多少)</w:t>
      </w:r>
    </w:p>
    <w:p>
      <w:pPr>
        <w:jc w:val="left"/>
      </w:pPr>
      <w:r>
        <w:rPr>
          <w:rFonts w:ascii="宋体" w:eastAsia="宋体"/>
          <w:color w:val="a64d79"/>
          <w:sz w:val="30"/>
          <w:szCs w:val="30"/>
        </w:rPr>
        <w:t>([伯霁]:	-30)</w:t>
      </w:r>
    </w:p>
    <w:p>
      <w:pPr>
        <w:jc w:val="left"/>
      </w:pPr>
      <w:r>
        <w:rPr>
          <w:rFonts w:ascii="宋体" w:eastAsia="宋体"/>
          <w:color w:val="d9d9d9"/>
          <w:sz w:val="30"/>
          <w:szCs w:val="30"/>
        </w:rPr>
        <w:t>骰娘:	"[夏伯渝]进行领航-30鉴定: D100=22/40是成功的结果，这个结果能帮得上您的忙就太好了。"</w:t>
      </w:r>
    </w:p>
    <w:p>
      <w:pPr>
        <w:jc w:val="left"/>
      </w:pPr>
      <w:r>
        <w:rPr>
          <w:rFonts w:ascii="宋体" w:eastAsia="宋体"/>
          <w:color w:val="a64d79"/>
          <w:sz w:val="30"/>
          <w:szCs w:val="30"/>
        </w:rPr>
        <w:t>([云芳清]:	老行家了)</w:t>
      </w:r>
    </w:p>
    <w:p>
      <w:pPr>
        <w:jc w:val="left"/>
      </w:pPr>
      <w:r>
        <w:rPr>
          <w:rFonts w:ascii="宋体" w:eastAsia="宋体"/>
          <w:color w:val="a64d79"/>
          <w:sz w:val="30"/>
          <w:szCs w:val="30"/>
        </w:rPr>
        <w:t>([夏伯渝]:	什么嘛,还蛮轻松的)</w:t>
      </w:r>
    </w:p>
    <w:p>
      <w:pPr>
        <w:jc w:val="left"/>
      </w:pPr>
      <w:r>
        <w:rPr>
          <w:rFonts w:ascii="宋体" w:eastAsia="宋体"/>
          <w:color w:val="a64d79"/>
          <w:sz w:val="30"/>
          <w:szCs w:val="30"/>
        </w:rPr>
        <w:t>([斯科特·约瑟夫·朱加什维利·波拿巴]:	不愧是老行家)</w:t>
      </w:r>
    </w:p>
    <w:p>
      <w:pPr>
        <w:jc w:val="left"/>
      </w:pPr>
      <w:r>
        <w:rPr>
          <w:rFonts w:ascii="宋体" w:eastAsia="宋体"/>
          <w:color w:val="a64d79"/>
          <w:sz w:val="30"/>
          <w:szCs w:val="30"/>
        </w:rPr>
        <w:t>([云芳清]:	凯文要跪了)</w:t>
      </w:r>
    </w:p>
    <w:p>
      <w:pPr>
        <w:jc w:val="left"/>
      </w:pPr>
      <w:r>
        <w:rPr>
          <w:rFonts w:ascii="宋体" w:eastAsia="宋体"/>
          <w:color w:val="a64d79"/>
          <w:sz w:val="30"/>
          <w:szCs w:val="30"/>
        </w:rPr>
        <w:t>([伯霁]:	k2,高山病-20,天气-30,还有第二次带路-10)</w:t>
      </w:r>
    </w:p>
    <w:p>
      <w:pPr>
        <w:jc w:val="left"/>
      </w:pPr>
      <w:r>
        <w:rPr>
          <w:rFonts w:ascii="宋体" w:eastAsia="宋体"/>
          <w:color w:val="a64d79"/>
          <w:sz w:val="30"/>
          <w:szCs w:val="30"/>
        </w:rPr>
        <w:t>([云芳清]:	他导航-60)</w:t>
      </w:r>
    </w:p>
    <w:p>
      <w:pPr>
        <w:jc w:val="left"/>
      </w:pPr>
      <w:r>
        <w:rPr>
          <w:rFonts w:ascii="宋体" w:eastAsia="宋体"/>
          <w:color w:val="a64d79"/>
          <w:sz w:val="30"/>
          <w:szCs w:val="30"/>
        </w:rPr>
        <w:t>([云芳清]:	好像只剩29了)</w:t>
      </w:r>
    </w:p>
    <w:p>
      <w:pPr>
        <w:jc w:val="left"/>
      </w:pPr>
      <w:r>
        <w:rPr>
          <w:rFonts w:ascii="宋体" w:eastAsia="宋体"/>
          <w:color w:val="a64d79"/>
          <w:sz w:val="30"/>
          <w:szCs w:val="30"/>
        </w:rPr>
        <w:t>([伯霁]:	现在数值39,谁更高?)</w:t>
      </w:r>
    </w:p>
    <w:p>
      <w:pPr>
        <w:jc w:val="left"/>
      </w:pPr>
      <w:r>
        <w:rPr>
          <w:rFonts w:ascii="宋体" w:eastAsia="宋体"/>
          <w:color w:val="a64d79"/>
          <w:sz w:val="30"/>
          <w:szCs w:val="30"/>
        </w:rPr>
        <w:t>([斯科特·约瑟夫·朱加什维利·波拿巴]:	我快0了)</w:t>
      </w:r>
    </w:p>
    <w:p>
      <w:pPr>
        <w:jc w:val="left"/>
      </w:pPr>
      <w:r>
        <w:rPr>
          <w:rFonts w:ascii="宋体" w:eastAsia="宋体"/>
          <w:color w:val="a64d79"/>
          <w:sz w:val="30"/>
          <w:szCs w:val="30"/>
        </w:rPr>
        <w:t>([云芳清]:	他导航不是89吗)</w:t>
      </w:r>
    </w:p>
    <w:p>
      <w:pPr>
        <w:jc w:val="left"/>
      </w:pPr>
      <w:r>
        <w:rPr>
          <w:rFonts w:ascii="宋体" w:eastAsia="宋体"/>
          <w:color w:val="a64d79"/>
          <w:sz w:val="30"/>
          <w:szCs w:val="30"/>
        </w:rPr>
        <w:t>([伯霁]:	99)</w:t>
      </w:r>
    </w:p>
    <w:p>
      <w:pPr>
        <w:jc w:val="left"/>
      </w:pPr>
      <w:r>
        <w:rPr>
          <w:rFonts w:ascii="宋体" w:eastAsia="宋体"/>
          <w:color w:val="a64d79"/>
          <w:sz w:val="30"/>
          <w:szCs w:val="30"/>
        </w:rPr>
        <w:t>([云芳清]:	卧槽)</w:t>
      </w:r>
    </w:p>
    <w:p>
      <w:pPr>
        <w:jc w:val="left"/>
      </w:pPr>
      <w:r>
        <w:rPr>
          <w:rFonts w:ascii="宋体" w:eastAsia="宋体"/>
          <w:color w:val="a64d79"/>
          <w:sz w:val="30"/>
          <w:szCs w:val="30"/>
        </w:rPr>
        <w:t>([斯科特·约瑟夫·朱加什维利·波拿巴]:	好家伙(导航大师の陨落)</w:t>
      </w:r>
    </w:p>
    <w:p>
      <w:pPr>
        <w:jc w:val="left"/>
      </w:pPr>
      <w:r>
        <w:rPr>
          <w:rFonts w:ascii="宋体" w:eastAsia="宋体"/>
          <w:color w:val="a64d79"/>
          <w:sz w:val="30"/>
          <w:szCs w:val="30"/>
        </w:rPr>
        <w:t>([云芳清]:	我不行)</w:t>
      </w:r>
    </w:p>
    <w:p>
      <w:pPr>
        <w:jc w:val="left"/>
      </w:pPr>
      <w:r>
        <w:rPr>
          <w:rFonts w:ascii="宋体" w:eastAsia="宋体"/>
          <w:color w:val="a64d79"/>
          <w:sz w:val="30"/>
          <w:szCs w:val="30"/>
        </w:rPr>
        <w:t>([夏伯渝]:	我来帮他骰)</w:t>
      </w:r>
    </w:p>
    <w:p>
      <w:pPr>
        <w:jc w:val="left"/>
      </w:pPr>
      <w:r>
        <w:rPr>
          <w:rFonts w:ascii="宋体" w:eastAsia="宋体"/>
          <w:color w:val="a64d79"/>
          <w:sz w:val="30"/>
          <w:szCs w:val="30"/>
        </w:rPr>
        <w:t>([夏伯渝]:	不行啊)</w:t>
      </w:r>
    </w:p>
    <w:p>
      <w:pPr>
        <w:jc w:val="left"/>
      </w:pPr>
      <w:r>
        <w:rPr>
          <w:rFonts w:ascii="宋体" w:eastAsia="宋体"/>
          <w:color w:val="a64d79"/>
          <w:sz w:val="30"/>
          <w:szCs w:val="30"/>
        </w:rPr>
        <w:t>([云芳清]:	算了吧,你就30了)</w:t>
      </w:r>
    </w:p>
    <w:p>
      <w:pPr>
        <w:jc w:val="left"/>
      </w:pPr>
      <w:r>
        <w:rPr>
          <w:rFonts w:ascii="宋体" w:eastAsia="宋体"/>
          <w:color w:val="a64d79"/>
          <w:sz w:val="30"/>
          <w:szCs w:val="30"/>
        </w:rPr>
        <w:t>([伯霁]:	夏伯渝你再投30了)</w:t>
      </w:r>
    </w:p>
    <w:p>
      <w:pPr>
        <w:jc w:val="left"/>
      </w:pPr>
      <w:r>
        <w:rPr>
          <w:rFonts w:ascii="宋体" w:eastAsia="宋体"/>
          <w:color w:val="a64d79"/>
          <w:sz w:val="30"/>
          <w:szCs w:val="30"/>
        </w:rPr>
        <w:t>([夏伯渝]:	我也只剩30了)</w:t>
      </w:r>
    </w:p>
    <w:p>
      <w:pPr>
        <w:jc w:val="left"/>
      </w:pPr>
      <w:r>
        <w:rPr>
          <w:rFonts w:ascii="宋体" w:eastAsia="宋体"/>
          <w:color w:val="a64d79"/>
          <w:sz w:val="30"/>
          <w:szCs w:val="30"/>
        </w:rPr>
        <w:t>([云芳清]:	让他来吧)</w:t>
      </w:r>
    </w:p>
    <w:p>
      <w:pPr>
        <w:jc w:val="left"/>
      </w:pPr>
      <w:r>
        <w:rPr>
          <w:rFonts w:ascii="宋体" w:eastAsia="宋体"/>
          <w:color w:val="a64d79"/>
          <w:sz w:val="30"/>
          <w:szCs w:val="30"/>
        </w:rPr>
        <w:t>([伯霁]:	那就凯文自己上了)</w:t>
      </w:r>
    </w:p>
    <w:p>
      <w:pPr>
        <w:jc w:val="left"/>
      </w:pPr>
      <w:r>
        <w:rPr>
          <w:rFonts w:ascii="宋体" w:eastAsia="宋体"/>
          <w:color w:val="a64d79"/>
          <w:sz w:val="30"/>
          <w:szCs w:val="30"/>
        </w:rPr>
        <w:t>([斯科特·约瑟夫·朱加什维利·波拿巴]:	只能让他自己了吧)</w:t>
      </w:r>
    </w:p>
    <w:p>
      <w:pPr>
        <w:jc w:val="left"/>
      </w:pPr>
      <w:r>
        <w:rPr>
          <w:rFonts w:ascii="宋体" w:eastAsia="宋体"/>
          <w:color w:val="a64d79"/>
          <w:sz w:val="30"/>
          <w:szCs w:val="30"/>
        </w:rPr>
        <w:t>([斯科特·约瑟夫·朱加什维利·波拿巴]:	我就20了)</w:t>
      </w:r>
    </w:p>
    <w:p>
      <w:pPr>
        <w:jc w:val="left"/>
      </w:pPr>
      <w:r>
        <w:rPr>
          <w:rFonts w:ascii="宋体" w:eastAsia="宋体"/>
          <w:color w:val="a64d79"/>
          <w:sz w:val="30"/>
          <w:szCs w:val="30"/>
        </w:rPr>
        <w:t>([云芳清]:	我也30)</w:t>
      </w:r>
    </w:p>
    <w:p>
      <w:pPr>
        <w:jc w:val="left"/>
      </w:pPr>
      <w:r>
        <w:rPr>
          <w:rFonts w:ascii="宋体" w:eastAsia="宋体"/>
          <w:color w:val="d9d9d9"/>
          <w:sz w:val="30"/>
          <w:szCs w:val="30"/>
        </w:rPr>
        <w:t>骰娘:	"[伯霁]进行烈士暮年,壮心不已39鉴定: D100=88/39失败"</w:t>
      </w:r>
    </w:p>
    <w:p>
      <w:pPr>
        <w:jc w:val="left"/>
      </w:pPr>
      <w:r>
        <w:rPr>
          <w:rFonts w:ascii="宋体" w:eastAsia="宋体"/>
          <w:color w:val="a64d79"/>
          <w:sz w:val="30"/>
          <w:szCs w:val="30"/>
        </w:rPr>
        <w:t>([夏伯渝]:	没事了)</w:t>
      </w:r>
    </w:p>
    <w:p>
      <w:pPr>
        <w:jc w:val="left"/>
      </w:pPr>
      <w:r>
        <w:rPr>
          <w:rFonts w:ascii="宋体" w:eastAsia="宋体"/>
          <w:color w:val="a64d79"/>
          <w:sz w:val="30"/>
          <w:szCs w:val="30"/>
        </w:rPr>
        <w:t>([伯霁]:	来吧同志们)</w:t>
      </w:r>
    </w:p>
    <w:p>
      <w:pPr>
        <w:jc w:val="left"/>
      </w:pPr>
      <w:r>
        <w:rPr>
          <w:rFonts w:ascii="宋体" w:eastAsia="宋体"/>
          <w:color w:val="d9d9d9"/>
          <w:sz w:val="30"/>
          <w:szCs w:val="30"/>
        </w:rPr>
        <w:t>骰娘:	"[伯霁]这个结果怎么样？: 1D2=1"</w:t>
      </w:r>
    </w:p>
    <w:p>
      <w:pPr>
        <w:jc w:val="left"/>
      </w:pPr>
      <w:r>
        <w:rPr>
          <w:rFonts w:ascii="宋体" w:eastAsia="宋体"/>
          <w:color w:val="a64d79"/>
          <w:sz w:val="30"/>
          <w:szCs w:val="30"/>
        </w:rPr>
        <w:t>([云芳清]:	得了,来事件吧)</w:t>
      </w:r>
    </w:p>
    <w:p>
      <w:pPr>
        <w:jc w:val="left"/>
      </w:pPr>
      <w:r>
        <w:rPr>
          <w:rFonts w:ascii="宋体" w:eastAsia="宋体"/>
          <w:color w:val="a64d79"/>
          <w:sz w:val="30"/>
          <w:szCs w:val="30"/>
        </w:rPr>
        <w:t>([伯霁]:	K2——)</w:t>
      </w:r>
    </w:p>
    <w:p>
      <w:pPr>
        <w:jc w:val="left"/>
      </w:pPr>
      <w:r>
        <w:rPr>
          <w:rFonts w:ascii="宋体" w:eastAsia="宋体"/>
          <w:color w:val="a64d79"/>
          <w:sz w:val="30"/>
          <w:szCs w:val="30"/>
        </w:rPr>
        <w:t>([云芳清]:	别说暴毙了)</w:t>
      </w:r>
    </w:p>
    <w:p>
      <w:pPr>
        <w:jc w:val="left"/>
      </w:pPr>
      <w:r>
        <w:rPr>
          <w:rFonts w:ascii="宋体" w:eastAsia="宋体"/>
          <w:color w:val="a64d79"/>
          <w:sz w:val="30"/>
          <w:szCs w:val="30"/>
        </w:rPr>
        <w:t>([斯科特·约瑟夫·朱加什维利·波拿巴]:	阿这)</w:t>
      </w:r>
    </w:p>
    <w:p>
      <w:pPr>
        <w:jc w:val="left"/>
      </w:pPr>
      <w:r>
        <w:rPr>
          <w:rFonts w:ascii="宋体" w:eastAsia="宋体"/>
          <w:color w:val="a64d79"/>
          <w:sz w:val="30"/>
          <w:szCs w:val="30"/>
        </w:rPr>
        <w:t>([云芳清]:	我们都这么惨了,要是来个停滞,那真的要哭了)</w:t>
      </w:r>
    </w:p>
    <w:p>
      <w:pPr>
        <w:jc w:val="left"/>
      </w:pPr>
      <w:r>
        <w:rPr>
          <w:rFonts w:ascii="宋体" w:eastAsia="宋体"/>
          <w:color w:val="d9d9d9"/>
          <w:sz w:val="30"/>
          <w:szCs w:val="30"/>
        </w:rPr>
        <w:t>骰娘:	[伯霁]进行侦查75-30-20鉴定: D100=19/2525是很难扔出的点数，或许是因为在大成功和困难成功的中间才被称为“极难”吧！</w:t>
      </w:r>
    </w:p>
    <w:p>
      <w:pPr>
        <w:jc w:val="left"/>
      </w:pPr>
      <w:r>
        <w:rPr>
          <w:rFonts w:ascii="宋体" w:eastAsia="宋体"/>
          <w:color w:val="a64d79"/>
          <w:sz w:val="30"/>
          <w:szCs w:val="30"/>
        </w:rPr>
        <w:t>([斯科特·约瑟夫·朱加什维利·波拿巴]:	25 算过了吧)</w:t>
      </w:r>
    </w:p>
    <w:p>
      <w:pPr>
        <w:jc w:val="left"/>
      </w:pPr>
      <w:r>
        <w:rPr>
          <w:rFonts w:ascii="宋体" w:eastAsia="宋体"/>
          <w:color w:val="a64d79"/>
          <w:sz w:val="30"/>
          <w:szCs w:val="30"/>
        </w:rPr>
        <w:t>([斯科特·约瑟夫·朱加什维利·波拿巴]:	这骰子被打爆了)</w:t>
      </w:r>
    </w:p>
    <w:p>
      <w:pPr>
        <w:jc w:val="left"/>
      </w:pPr>
      <w:r>
        <w:rPr>
          <w:rFonts w:ascii="宋体" w:eastAsia="宋体"/>
          <w:color w:val="a64d79"/>
          <w:sz w:val="30"/>
          <w:szCs w:val="30"/>
        </w:rPr>
        <w:t>([云芳清]:	过了吧过了吧)</w:t>
      </w:r>
    </w:p>
    <w:p>
      <w:pPr>
        <w:jc w:val="left"/>
      </w:pPr>
      <w:r>
        <w:rPr>
          <w:rFonts w:ascii="宋体" w:eastAsia="宋体"/>
          <w:color w:val="A4B6A0"/>
          <w:sz w:val="30"/>
          <w:szCs w:val="30"/>
        </w:rPr>
        <w:t>[伯霁]:	"那么K2注意到了山上的落石,并且以老道的经验躲开了它。"</w:t>
      </w:r>
    </w:p>
    <w:p>
      <w:pPr>
        <w:jc w:val="left"/>
      </w:pPr>
      <w:r>
        <w:rPr>
          <w:rFonts w:ascii="宋体" w:eastAsia="宋体"/>
          <w:color w:val="a64d79"/>
          <w:sz w:val="30"/>
          <w:szCs w:val="30"/>
        </w:rPr>
        <w:t>([云芳清]:	别刁难老人家了)</w:t>
      </w:r>
    </w:p>
    <w:p>
      <w:pPr>
        <w:jc w:val="left"/>
      </w:pPr>
      <w:r>
        <w:rPr>
          <w:rFonts w:ascii="宋体" w:eastAsia="宋体"/>
          <w:color w:val="A4B6A0"/>
          <w:sz w:val="30"/>
          <w:szCs w:val="30"/>
        </w:rPr>
        <w:t>[伯霁]:	"你们可以进行扎营。"</w:t>
      </w:r>
    </w:p>
    <w:p>
      <w:pPr>
        <w:jc w:val="left"/>
      </w:pPr>
      <w:r>
        <w:rPr>
          <w:rFonts w:ascii="宋体" w:eastAsia="宋体"/>
          <w:color w:val="a64d79"/>
          <w:sz w:val="30"/>
          <w:szCs w:val="30"/>
        </w:rPr>
        <w:t>([云芳清]:	到5000了?)</w:t>
      </w:r>
    </w:p>
    <w:p>
      <w:pPr>
        <w:jc w:val="left"/>
      </w:pPr>
      <w:r>
        <w:rPr>
          <w:rFonts w:ascii="宋体" w:eastAsia="宋体"/>
          <w:color w:val="a64d79"/>
          <w:sz w:val="30"/>
          <w:szCs w:val="30"/>
        </w:rPr>
        <w:t>([斯科特·约瑟夫·朱加什维利·波拿巴]:	5k了?)</w:t>
      </w:r>
    </w:p>
    <w:p>
      <w:pPr>
        <w:jc w:val="left"/>
      </w:pPr>
      <w:r>
        <w:rPr>
          <w:rFonts w:ascii="宋体" w:eastAsia="宋体"/>
          <w:color w:val="A4B6A0"/>
          <w:sz w:val="30"/>
          <w:szCs w:val="30"/>
        </w:rPr>
        <w:t>[伯霁]:	"先投一个1d3减体力。"</w:t>
      </w:r>
    </w:p>
    <w:p>
      <w:pPr>
        <w:jc w:val="left"/>
      </w:pPr>
      <w:r>
        <w:rPr>
          <w:rFonts w:ascii="宋体" w:eastAsia="宋体"/>
          <w:color w:val="a64d79"/>
          <w:sz w:val="30"/>
          <w:szCs w:val="30"/>
        </w:rPr>
        <w:t>([斯科特·约瑟夫·朱加什维利·波拿巴]:	斯科特只想扎营睡大觉)</w:t>
      </w:r>
    </w:p>
    <w:p>
      <w:pPr>
        <w:jc w:val="left"/>
      </w:pPr>
      <w:r>
        <w:rPr>
          <w:rFonts w:ascii="宋体" w:eastAsia="宋体"/>
          <w:color w:val="a64d79"/>
          <w:sz w:val="30"/>
          <w:szCs w:val="30"/>
        </w:rPr>
        <w:t>([云芳清]:	这还蛮难爬的)</w:t>
      </w:r>
    </w:p>
    <w:p>
      <w:pPr>
        <w:jc w:val="left"/>
      </w:pPr>
      <w:r>
        <w:rPr>
          <w:rFonts w:ascii="宋体" w:eastAsia="宋体"/>
          <w:color w:val="d9d9d9"/>
          <w:sz w:val="30"/>
          <w:szCs w:val="30"/>
        </w:rPr>
        <w:t>骰娘:	"[斯科特·约瑟夫·朱加什维利·波拿巴]这个结果怎么样？: 1D3=3"</w:t>
      </w:r>
    </w:p>
    <w:p>
      <w:pPr>
        <w:jc w:val="left"/>
      </w:pPr>
      <w:r>
        <w:rPr>
          <w:rFonts w:ascii="宋体" w:eastAsia="宋体"/>
          <w:color w:val="A4B6A0"/>
          <w:sz w:val="30"/>
          <w:szCs w:val="30"/>
        </w:rPr>
        <w:t>[伯霁]:	"再投一个1d3加体力"</w:t>
      </w:r>
    </w:p>
    <w:p>
      <w:pPr>
        <w:jc w:val="left"/>
      </w:pPr>
      <w:r>
        <w:rPr>
          <w:rFonts w:ascii="宋体" w:eastAsia="宋体"/>
          <w:color w:val="a64d79"/>
          <w:sz w:val="30"/>
          <w:szCs w:val="30"/>
        </w:rPr>
        <w:t>([斯科特·约瑟夫·朱加什维利·波拿巴]:	草)</w:t>
      </w:r>
    </w:p>
    <w:p>
      <w:pPr>
        <w:jc w:val="left"/>
      </w:pPr>
      <w:r>
        <w:rPr>
          <w:rFonts w:ascii="宋体" w:eastAsia="宋体"/>
          <w:color w:val="d9d9d9"/>
          <w:sz w:val="30"/>
          <w:szCs w:val="30"/>
        </w:rPr>
        <w:t>骰娘:	"[斯科特·约瑟夫·朱加什维利·波拿巴]这个结果怎么样？: 1D3=1"</w:t>
      </w:r>
    </w:p>
    <w:p>
      <w:pPr>
        <w:jc w:val="left"/>
      </w:pPr>
      <w:r>
        <w:rPr>
          <w:rFonts w:ascii="宋体" w:eastAsia="宋体"/>
          <w:color w:val="d9d9d9"/>
          <w:sz w:val="30"/>
          <w:szCs w:val="30"/>
        </w:rPr>
        <w:t>骰娘:	"[云芳清]这个结果怎么样？: 1D3=2"</w:t>
      </w:r>
    </w:p>
    <w:p>
      <w:pPr>
        <w:jc w:val="left"/>
      </w:pPr>
      <w:r>
        <w:rPr>
          <w:rFonts w:ascii="宋体" w:eastAsia="宋体"/>
          <w:color w:val="a64d79"/>
          <w:sz w:val="30"/>
          <w:szCs w:val="30"/>
        </w:rPr>
        <w:t>([斯科特·约瑟夫·朱加什维利·波拿巴]:	最背了我)</w:t>
      </w:r>
    </w:p>
    <w:p>
      <w:pPr>
        <w:jc w:val="left"/>
      </w:pPr>
      <w:r>
        <w:rPr>
          <w:rFonts w:ascii="宋体" w:eastAsia="宋体"/>
          <w:color w:val="d9d9d9"/>
          <w:sz w:val="30"/>
          <w:szCs w:val="30"/>
        </w:rPr>
        <w:t>骰娘:	"[云芳清]这个结果怎么样？: 1D3=3"</w:t>
      </w:r>
    </w:p>
    <w:p>
      <w:pPr>
        <w:jc w:val="left"/>
      </w:pPr>
      <w:r>
        <w:rPr>
          <w:rFonts w:ascii="宋体" w:eastAsia="宋体"/>
          <w:color w:val="a64d79"/>
          <w:sz w:val="30"/>
          <w:szCs w:val="30"/>
        </w:rPr>
        <w:t>([夏伯渝]:	我骰吗)</w:t>
      </w:r>
    </w:p>
    <w:p>
      <w:pPr>
        <w:jc w:val="left"/>
      </w:pPr>
      <w:r>
        <w:rPr>
          <w:rFonts w:ascii="宋体" w:eastAsia="宋体"/>
          <w:color w:val="a64d79"/>
          <w:sz w:val="30"/>
          <w:szCs w:val="30"/>
        </w:rPr>
        <w:t>([云芳清]:	我还多了一滴血)</w:t>
      </w:r>
    </w:p>
    <w:p>
      <w:pPr>
        <w:jc w:val="left"/>
      </w:pPr>
      <w:r>
        <w:rPr>
          <w:rFonts w:ascii="宋体" w:eastAsia="宋体"/>
          <w:color w:val="a64d79"/>
          <w:sz w:val="30"/>
          <w:szCs w:val="30"/>
        </w:rPr>
        <w:t>([斯科特·约瑟夫·朱加什维利·波拿巴]:	全体啊)</w:t>
      </w:r>
    </w:p>
    <w:p>
      <w:pPr>
        <w:jc w:val="left"/>
      </w:pPr>
      <w:r>
        <w:rPr>
          <w:rFonts w:ascii="宋体" w:eastAsia="宋体"/>
          <w:color w:val="a64d79"/>
          <w:sz w:val="30"/>
          <w:szCs w:val="30"/>
        </w:rPr>
        <w:t>([云芳清]:	哈哈哈)</w:t>
      </w:r>
    </w:p>
    <w:p>
      <w:pPr>
        <w:jc w:val="left"/>
      </w:pPr>
      <w:r>
        <w:rPr>
          <w:rFonts w:ascii="宋体" w:eastAsia="宋体"/>
          <w:color w:val="A4B6A0"/>
          <w:sz w:val="30"/>
          <w:szCs w:val="30"/>
        </w:rPr>
        <w:t>[伯霁]:	"然后,所有患上高山病的人,过体质看看能不能好转。"</w:t>
      </w:r>
    </w:p>
    <w:p>
      <w:pPr>
        <w:jc w:val="left"/>
      </w:pPr>
      <w:r>
        <w:rPr>
          <w:rFonts w:ascii="宋体" w:eastAsia="宋体"/>
          <w:color w:val="A4B6A0"/>
          <w:sz w:val="30"/>
          <w:szCs w:val="30"/>
        </w:rPr>
        <w:t>[伯霁]:	"[CQ:quote,id=48955.350964441,qq=1031950905][CQ:at,qq=1031950905,display=@夏伯渝 20/20] 都过"</w:t>
      </w:r>
    </w:p>
    <w:p>
      <w:pPr>
        <w:jc w:val="left"/>
      </w:pPr>
      <w:r>
        <w:rPr>
          <w:rFonts w:ascii="宋体" w:eastAsia="宋体"/>
          <w:color w:val="d9d9d9"/>
          <w:sz w:val="30"/>
          <w:szCs w:val="30"/>
        </w:rPr>
        <w:t>骰娘:	"[夏伯渝]这个结果怎么样？: 1D3=3"</w:t>
      </w:r>
    </w:p>
    <w:p>
      <w:pPr>
        <w:jc w:val="left"/>
      </w:pPr>
      <w:r>
        <w:rPr>
          <w:rFonts w:ascii="宋体" w:eastAsia="宋体"/>
          <w:color w:val="A4B6A0"/>
          <w:sz w:val="30"/>
          <w:szCs w:val="30"/>
        </w:rPr>
        <w:t>[伯霁]:	"再投一个"</w:t>
      </w:r>
    </w:p>
    <w:p>
      <w:pPr>
        <w:jc w:val="left"/>
      </w:pPr>
      <w:r>
        <w:rPr>
          <w:rFonts w:ascii="宋体" w:eastAsia="宋体"/>
          <w:color w:val="d9d9d9"/>
          <w:sz w:val="30"/>
          <w:szCs w:val="30"/>
        </w:rPr>
        <w:t>骰娘:	"[夏伯渝]这个结果怎么样？: 1D3=2"</w:t>
      </w:r>
    </w:p>
    <w:p>
      <w:pPr>
        <w:jc w:val="left"/>
      </w:pPr>
      <w:r>
        <w:rPr>
          <w:rFonts w:ascii="宋体" w:eastAsia="宋体"/>
          <w:color w:val="d9d9d9"/>
          <w:sz w:val="30"/>
          <w:szCs w:val="30"/>
        </w:rPr>
        <w:t>骰娘:	"[斯科特·约瑟夫·朱加什维利·波拿巴]进行体质鉴定: D100=50/65成功"</w:t>
      </w:r>
    </w:p>
    <w:p>
      <w:pPr>
        <w:jc w:val="left"/>
      </w:pPr>
      <w:r>
        <w:rPr>
          <w:rFonts w:ascii="宋体" w:eastAsia="宋体"/>
          <w:color w:val="a64d79"/>
          <w:sz w:val="30"/>
          <w:szCs w:val="30"/>
        </w:rPr>
        <w:t>([斯科特·约瑟夫·朱加什维利·波拿巴]:	好!)</w:t>
      </w:r>
    </w:p>
    <w:p>
      <w:pPr>
        <w:jc w:val="left"/>
      </w:pPr>
      <w:r>
        <w:rPr>
          <w:rFonts w:ascii="宋体" w:eastAsia="宋体"/>
          <w:color w:val="d9d9d9"/>
          <w:sz w:val="30"/>
          <w:szCs w:val="30"/>
        </w:rPr>
        <w:t>骰娘:	"[伯霁]进行k240鉴定: D100=76/240困难成功，已经是比一般成功更厉害了！"</w:t>
      </w:r>
    </w:p>
    <w:p>
      <w:pPr>
        <w:jc w:val="left"/>
      </w:pPr>
      <w:r>
        <w:rPr>
          <w:rFonts w:ascii="宋体" w:eastAsia="宋体"/>
          <w:color w:val="a64d79"/>
          <w:sz w:val="30"/>
          <w:szCs w:val="30"/>
        </w:rPr>
        <w:t>([夏伯渝]:	小累)</w:t>
      </w:r>
    </w:p>
    <w:p>
      <w:pPr>
        <w:jc w:val="left"/>
      </w:pPr>
      <w:r>
        <w:rPr>
          <w:rFonts w:ascii="宋体" w:eastAsia="宋体"/>
          <w:color w:val="d9d9d9"/>
          <w:sz w:val="30"/>
          <w:szCs w:val="30"/>
        </w:rPr>
        <w:t>骰娘:	"[伯霁]进行凯文40鉴定: D100=21/40成功"</w:t>
      </w:r>
    </w:p>
    <w:p>
      <w:pPr>
        <w:jc w:val="left"/>
      </w:pPr>
      <w:r>
        <w:rPr>
          <w:rFonts w:ascii="宋体" w:eastAsia="宋体"/>
          <w:color w:val="d9d9d9"/>
          <w:sz w:val="30"/>
          <w:szCs w:val="30"/>
        </w:rPr>
        <w:t>骰娘:	"[伯霁]这个结果怎么样？: 1D3=2"</w:t>
      </w:r>
    </w:p>
    <w:p>
      <w:pPr>
        <w:jc w:val="left"/>
      </w:pPr>
      <w:r>
        <w:rPr>
          <w:rFonts w:ascii="宋体" w:eastAsia="宋体"/>
          <w:color w:val="d9d9d9"/>
          <w:sz w:val="30"/>
          <w:szCs w:val="30"/>
        </w:rPr>
        <w:t>骰娘:	"[伯霁]这个结果怎么样？: 1D3=3"</w:t>
      </w:r>
    </w:p>
    <w:p>
      <w:pPr>
        <w:jc w:val="left"/>
      </w:pPr>
      <w:r>
        <w:rPr>
          <w:rFonts w:ascii="宋体" w:eastAsia="宋体"/>
          <w:color w:val="A4B6A0"/>
          <w:sz w:val="30"/>
          <w:szCs w:val="30"/>
        </w:rPr>
        <w:t>[伯霁]:	"穗高,永远的神"</w:t>
      </w:r>
    </w:p>
    <w:p>
      <w:pPr>
        <w:jc w:val="left"/>
      </w:pPr>
      <w:r>
        <w:rPr>
          <w:rFonts w:ascii="宋体" w:eastAsia="宋体"/>
          <w:color w:val="d9d9d9"/>
          <w:sz w:val="30"/>
          <w:szCs w:val="30"/>
        </w:rPr>
        <w:t>骰娘:	"[伯霁]这个结果怎么样？: 1D3=1"</w:t>
      </w:r>
    </w:p>
    <w:p>
      <w:pPr>
        <w:jc w:val="left"/>
      </w:pPr>
      <w:r>
        <w:rPr>
          <w:rFonts w:ascii="宋体" w:eastAsia="宋体"/>
          <w:color w:val="d9d9d9"/>
          <w:sz w:val="30"/>
          <w:szCs w:val="30"/>
        </w:rPr>
        <w:t>骰娘:	"[伯霁]这个结果怎么样？: 1D3=1"</w:t>
      </w:r>
    </w:p>
    <w:p>
      <w:pPr>
        <w:jc w:val="left"/>
      </w:pPr>
      <w:r>
        <w:rPr>
          <w:rFonts w:ascii="宋体" w:eastAsia="宋体"/>
          <w:color w:val="a64d79"/>
          <w:sz w:val="30"/>
          <w:szCs w:val="30"/>
        </w:rPr>
        <w:t>([云芳清]:	这小姑娘真厉害)</w:t>
      </w:r>
    </w:p>
    <w:p>
      <w:pPr>
        <w:jc w:val="left"/>
      </w:pPr>
      <w:r>
        <w:rPr>
          <w:rFonts w:ascii="宋体" w:eastAsia="宋体"/>
          <w:color w:val="d9d9d9"/>
          <w:sz w:val="30"/>
          <w:szCs w:val="30"/>
        </w:rPr>
        <w:t>骰娘:	"[伯霁]这个结果怎么样？: 1D3=2"</w:t>
      </w:r>
    </w:p>
    <w:p>
      <w:pPr>
        <w:jc w:val="left"/>
      </w:pPr>
      <w:r>
        <w:rPr>
          <w:rFonts w:ascii="宋体" w:eastAsia="宋体"/>
          <w:color w:val="d9d9d9"/>
          <w:sz w:val="30"/>
          <w:szCs w:val="30"/>
        </w:rPr>
        <w:t>骰娘:	"[伯霁]这个结果怎么样？: 1D3=1"</w:t>
      </w:r>
    </w:p>
    <w:p>
      <w:pPr>
        <w:jc w:val="left"/>
      </w:pPr>
      <w:r>
        <w:rPr>
          <w:rFonts w:ascii="宋体" w:eastAsia="宋体"/>
          <w:color w:val="A4B6A0"/>
          <w:sz w:val="30"/>
          <w:szCs w:val="30"/>
        </w:rPr>
        <w:t>[伯霁]:	"那么夏伯渝,K2,斯科特各减1HP,全员无高山病。"</w:t>
      </w:r>
    </w:p>
    <w:p>
      <w:pPr>
        <w:jc w:val="left"/>
      </w:pPr>
      <w:r>
        <w:rPr>
          <w:rFonts w:ascii="宋体" w:eastAsia="宋体"/>
          <w:color w:val="a64d79"/>
          <w:sz w:val="30"/>
          <w:szCs w:val="30"/>
        </w:rPr>
        <w:t>([伯霁]:	感觉血赚不亏)</w:t>
      </w:r>
    </w:p>
    <w:p>
      <w:pPr>
        <w:jc w:val="left"/>
      </w:pPr>
      <w:r>
        <w:rPr>
          <w:rFonts w:ascii="宋体" w:eastAsia="宋体"/>
          <w:color w:val="FFA611"/>
          <w:sz w:val="30"/>
          <w:szCs w:val="30"/>
        </w:rPr>
        <w:t>[云芳清]:	"云姐心生愧疚,不该强迫队友登山"</w:t>
      </w:r>
    </w:p>
    <w:p>
      <w:pPr>
        <w:jc w:val="left"/>
      </w:pPr>
      <w:r>
        <w:rPr>
          <w:rFonts w:ascii="宋体" w:eastAsia="宋体"/>
          <w:color w:val="FFA611"/>
          <w:sz w:val="30"/>
          <w:szCs w:val="30"/>
        </w:rPr>
        <w:t>[云芳清]:	"差点整队翻车"</w:t>
      </w:r>
    </w:p>
    <w:p>
      <w:pPr>
        <w:jc w:val="left"/>
      </w:pPr>
      <w:r>
        <w:rPr>
          <w:rFonts w:ascii="宋体" w:eastAsia="宋体"/>
          <w:color w:val="FFA611"/>
          <w:sz w:val="30"/>
          <w:szCs w:val="30"/>
        </w:rPr>
        <w:t>[云芳清]:	"但,也只是自己想想,没说出来,拿出《章鱼的诱惑》平复一下心态"</w:t>
      </w:r>
    </w:p>
    <w:p>
      <w:pPr>
        <w:jc w:val="left"/>
      </w:pPr>
      <w:r>
        <w:rPr>
          <w:rFonts w:ascii="宋体" w:eastAsia="宋体"/>
          <w:color/>
          <w:sz w:val="30"/>
          <w:szCs w:val="30"/>
        </w:rPr>
        <w:t>[斯科特·约瑟夫·朱加什维利·波拿巴]:	“啊,真是艰难呢”斯科特又蹲在帐篷喝热茶</w:t>
      </w:r>
    </w:p>
    <w:p>
      <w:pPr>
        <w:jc w:val="left"/>
      </w:pPr>
      <w:r>
        <w:rPr>
          <w:rFonts w:ascii="宋体" w:eastAsia="宋体"/>
          <w:color w:val="A4B6A0"/>
          <w:sz w:val="30"/>
          <w:szCs w:val="30"/>
        </w:rPr>
        <w:t>[伯霁]:	科修摇了摇头,很干脆地坐到云芳清身边:“你今天怎么了吗?”</w:t>
      </w:r>
    </w:p>
    <w:p>
      <w:pPr>
        <w:jc w:val="left"/>
      </w:pPr>
      <w:r>
        <w:rPr>
          <w:rFonts w:ascii="宋体" w:eastAsia="宋体"/>
          <w:color w:val="FFA611"/>
          <w:sz w:val="30"/>
          <w:szCs w:val="30"/>
        </w:rPr>
        <w:t>[云芳清]:	“...没什么,只是不该劝你们在这种天气继续登山”读着书淡淡说道</w:t>
      </w:r>
    </w:p>
    <w:p>
      <w:pPr>
        <w:jc w:val="left"/>
      </w:pPr>
      <w:r>
        <w:rPr>
          <w:rFonts w:ascii="宋体" w:eastAsia="宋体"/>
          <w:color w:val="FFA611"/>
          <w:sz w:val="30"/>
          <w:szCs w:val="30"/>
        </w:rPr>
        <w:t>[云芳清]:	“还好今天运气不错”</w:t>
      </w:r>
    </w:p>
    <w:p>
      <w:pPr>
        <w:jc w:val="left"/>
      </w:pPr>
      <w:r>
        <w:rPr>
          <w:rFonts w:ascii="宋体" w:eastAsia="宋体"/>
          <w:color w:val="A4B6A0"/>
          <w:sz w:val="30"/>
          <w:szCs w:val="30"/>
        </w:rPr>
        <w:t>[伯霁]:	他摆弄着手里的干粮:“要是明天是个晴天就好了。”</w:t>
      </w:r>
    </w:p>
    <w:p>
      <w:pPr>
        <w:jc w:val="left"/>
      </w:pPr>
      <w:r>
        <w:rPr>
          <w:rFonts w:ascii="宋体" w:eastAsia="宋体"/>
          <w:color w:val="FFA611"/>
          <w:sz w:val="30"/>
          <w:szCs w:val="30"/>
        </w:rPr>
        <w:t>[云芳清]:	“恩,希望是晴天吧”</w:t>
      </w:r>
    </w:p>
    <w:p>
      <w:pPr>
        <w:jc w:val="left"/>
      </w:pPr>
      <w:r>
        <w:rPr>
          <w:rFonts w:ascii="宋体" w:eastAsia="宋体"/>
          <w:color w:val="A4B6A0"/>
          <w:sz w:val="30"/>
          <w:szCs w:val="30"/>
        </w:rPr>
        <w:t>[伯霁]:	科修忽然转过脸似笑非笑地看着云芳清:“难道是个晴天我就可以带路了?”</w:t>
      </w:r>
    </w:p>
    <w:p>
      <w:pPr>
        <w:jc w:val="left"/>
      </w:pPr>
      <w:r>
        <w:rPr>
          <w:rFonts w:ascii="宋体" w:eastAsia="宋体"/>
          <w:color w:val="FFA611"/>
          <w:sz w:val="30"/>
          <w:szCs w:val="30"/>
        </w:rPr>
        <w:t>[云芳清]:	“晴天...让你带路,答应过你的”</w:t>
      </w:r>
    </w:p>
    <w:p>
      <w:pPr>
        <w:jc w:val="left"/>
      </w:pPr>
      <w:r>
        <w:rPr>
          <w:rFonts w:ascii="宋体" w:eastAsia="宋体"/>
          <w:color/>
          <w:sz w:val="30"/>
          <w:szCs w:val="30"/>
        </w:rPr>
        <w:t>[斯科特·约瑟夫·朱加什维利·波拿巴]:	"斯科特感觉自己的高山病虽然好了,但是还是有点虚弱,他打开一瓶伏特加,喝了几口。然后就掏出笔记,记录一下这几天发生的事情"</w:t>
      </w:r>
    </w:p>
    <w:p>
      <w:pPr>
        <w:jc w:val="left"/>
      </w:pPr>
      <w:r>
        <w:rPr>
          <w:rFonts w:ascii="宋体" w:eastAsia="宋体"/>
          <w:color w:val="a64d79"/>
          <w:sz w:val="30"/>
          <w:szCs w:val="30"/>
        </w:rPr>
        <w:t>([云芳清]:	希望这小子给点力吧)</w:t>
      </w:r>
    </w:p>
    <w:p>
      <w:pPr>
        <w:jc w:val="left"/>
      </w:pPr>
      <w:r>
        <w:rPr>
          <w:rFonts w:ascii="宋体" w:eastAsia="宋体"/>
          <w:color w:val="a64d79"/>
          <w:sz w:val="30"/>
          <w:szCs w:val="30"/>
        </w:rPr>
        <w:t>([云芳清]:	停滞浪费晴天,那真的是气死了)</w:t>
      </w:r>
    </w:p>
    <w:p>
      <w:pPr>
        <w:jc w:val="left"/>
      </w:pPr>
      <w:r>
        <w:rPr>
          <w:rFonts w:ascii="宋体" w:eastAsia="宋体"/>
          <w:color w:val="5668FF"/>
          <w:sz w:val="30"/>
          <w:szCs w:val="30"/>
        </w:rPr>
        <w:t>[夏伯渝]:	“年轻人,下山的路可以你来带嘛,都是路,没有高下之分”</w:t>
      </w:r>
    </w:p>
    <w:p>
      <w:pPr>
        <w:jc w:val="left"/>
      </w:pPr>
      <w:r>
        <w:rPr>
          <w:rFonts w:ascii="宋体" w:eastAsia="宋体"/>
          <w:color w:val="5668FF"/>
          <w:sz w:val="30"/>
          <w:szCs w:val="30"/>
        </w:rPr>
        <w:t>[夏伯渝]:	"[CQ:image,file={272FA037-3C91-2E57-FA45-35C98A170D63}.mirai,url=http://gchat.qpic.cn/gchatpic_new/1031950905/1047751713-2970352018-272FA0373C912E57FA4535C98A170D63/0?term=2]"</w:t>
      </w:r>
    </w:p>
    <w:p>
      <w:pPr>
        <w:jc w:val="left"/>
      </w:pPr>
      <w:r>
        <w:rPr>
          <w:rFonts w:ascii="宋体" w:eastAsia="宋体"/>
          <w:color w:val="A4B6A0"/>
          <w:sz w:val="30"/>
          <w:szCs w:val="30"/>
        </w:rPr>
        <w:t>[伯霁]:	他立刻笑了起来,这时候倒没什么骄矜之气了:“不是有句话,叫什么上山比下山容易吗?”</w:t>
      </w:r>
    </w:p>
    <w:p>
      <w:pPr>
        <w:jc w:val="left"/>
      </w:pPr>
      <w:r>
        <w:rPr>
          <w:rFonts w:ascii="宋体" w:eastAsia="宋体"/>
          <w:color w:val="a64d79"/>
          <w:sz w:val="30"/>
          <w:szCs w:val="30"/>
        </w:rPr>
        <w:t>([云芳清]:	感觉要安慰一下科修,他心态一些问题)</w:t>
      </w:r>
    </w:p>
    <w:p>
      <w:pPr>
        <w:jc w:val="left"/>
      </w:pPr>
      <w:r>
        <w:rPr>
          <w:rFonts w:ascii="宋体" w:eastAsia="宋体"/>
          <w:color w:val="5668FF"/>
          <w:sz w:val="30"/>
          <w:szCs w:val="30"/>
        </w:rPr>
        <w:t>[夏伯渝]:	“谁说的?”</w:t>
      </w:r>
    </w:p>
    <w:p>
      <w:pPr>
        <w:jc w:val="left"/>
      </w:pPr>
      <w:r>
        <w:rPr>
          <w:rFonts w:ascii="宋体" w:eastAsia="宋体"/>
          <w:color w:val="5668FF"/>
          <w:sz w:val="30"/>
          <w:szCs w:val="30"/>
        </w:rPr>
        <w:t>[夏伯渝]:	“我咋不知道”</w:t>
      </w:r>
    </w:p>
    <w:p>
      <w:pPr>
        <w:jc w:val="left"/>
      </w:pPr>
      <w:r>
        <w:rPr>
          <w:rFonts w:ascii="宋体" w:eastAsia="宋体"/>
          <w:color w:val="5668FF"/>
          <w:sz w:val="30"/>
          <w:szCs w:val="30"/>
        </w:rPr>
        <w:t>[夏伯渝]:	“美国同意吗”</w:t>
      </w:r>
    </w:p>
    <w:p>
      <w:pPr>
        <w:jc w:val="left"/>
      </w:pPr>
      <w:r>
        <w:rPr>
          <w:rFonts w:ascii="宋体" w:eastAsia="宋体"/>
          <w:color w:val="A4B6A0"/>
          <w:sz w:val="30"/>
          <w:szCs w:val="30"/>
        </w:rPr>
        <w:t>[伯霁]:	“好了,饭做好了。”穗高插话进来,“今天走的不轻松,你们谁身体不舒服都可以来找我。”</w:t>
      </w:r>
    </w:p>
    <w:p>
      <w:pPr>
        <w:jc w:val="left"/>
      </w:pPr>
      <w:r>
        <w:rPr>
          <w:rFonts w:ascii="宋体" w:eastAsia="宋体"/>
          <w:color w:val="FFA611"/>
          <w:sz w:val="30"/>
          <w:szCs w:val="30"/>
        </w:rPr>
        <w:t>[云芳清]:	"我去领了盒饭,吃吃喝喝"</w:t>
      </w:r>
    </w:p>
    <w:p>
      <w:pPr>
        <w:jc w:val="left"/>
      </w:pPr>
      <w:r>
        <w:rPr>
          <w:rFonts w:ascii="宋体" w:eastAsia="宋体"/>
          <w:color/>
          <w:sz w:val="30"/>
          <w:szCs w:val="30"/>
        </w:rPr>
        <w:t>[斯科特·约瑟夫·朱加什维利·波拿巴]:	"斯科特喝着伏特加,哼着一曲山楂树,一边吃着饭,很开心的样子"</w:t>
      </w:r>
    </w:p>
    <w:p>
      <w:pPr>
        <w:jc w:val="left"/>
      </w:pPr>
      <w:r>
        <w:rPr>
          <w:rFonts w:ascii="宋体" w:eastAsia="宋体"/>
          <w:color w:val="A4B6A0"/>
          <w:sz w:val="30"/>
          <w:szCs w:val="30"/>
        </w:rPr>
        <w:t>[伯霁]:	"她这么说着,坐到K2身边,仔细打量一下。"</w:t>
      </w:r>
    </w:p>
    <w:p>
      <w:pPr>
        <w:jc w:val="left"/>
      </w:pPr>
      <w:r>
        <w:rPr>
          <w:rFonts w:ascii="宋体" w:eastAsia="宋体"/>
          <w:color w:val="a64d79"/>
          <w:sz w:val="30"/>
          <w:szCs w:val="30"/>
        </w:rPr>
        <w:t>([伯霁]:	啊山楂树)</w:t>
      </w:r>
    </w:p>
    <w:p>
      <w:pPr>
        <w:jc w:val="left"/>
      </w:pPr>
      <w:r>
        <w:rPr>
          <w:rFonts w:ascii="宋体" w:eastAsia="宋体"/>
          <w:color w:val="FF0000"/>
          <w:sz w:val="30"/>
          <w:szCs w:val="30"/>
        </w:rPr>
        <w:t>[夏伯渝]	发起行动	我去找橞治疗下,检查下身心健康状况</w:t>
      </w:r>
    </w:p>
    <w:p>
      <w:pPr>
        <w:jc w:val="left"/>
      </w:pPr>
      <w:r>
        <w:rPr>
          <w:rFonts w:ascii="宋体" w:eastAsia="宋体"/>
          <w:color w:val="a64d79"/>
          <w:sz w:val="30"/>
          <w:szCs w:val="30"/>
        </w:rPr>
        <w:t>([伯霁]:	你们可能想不到,穗高没有急救)</w:t>
      </w:r>
    </w:p>
    <w:p>
      <w:pPr>
        <w:jc w:val="left"/>
      </w:pPr>
      <w:r>
        <w:rPr>
          <w:rFonts w:ascii="宋体" w:eastAsia="宋体"/>
          <w:color w:val="a64d79"/>
          <w:sz w:val="30"/>
          <w:szCs w:val="30"/>
        </w:rPr>
        <w:t>([斯科特·约瑟夫·朱加什维利·波拿巴]:	月色轻轻荡漾~在湖光水面上)</w:t>
      </w:r>
    </w:p>
    <w:p>
      <w:pPr>
        <w:jc w:val="left"/>
      </w:pPr>
      <w:r>
        <w:rPr>
          <w:rFonts w:ascii="宋体" w:eastAsia="宋体"/>
          <w:color w:val="FFA611"/>
          <w:sz w:val="30"/>
          <w:szCs w:val="30"/>
        </w:rPr>
        <w:t>[云芳清]:	"那我吃完饭继续看书,这本《章鱼的诱惑》马上就可以看完"</w:t>
      </w:r>
    </w:p>
    <w:p>
      <w:pPr>
        <w:jc w:val="left"/>
      </w:pPr>
      <w:r>
        <w:rPr>
          <w:rFonts w:ascii="宋体" w:eastAsia="宋体"/>
          <w:color w:val="A4B6A0"/>
          <w:sz w:val="30"/>
          <w:szCs w:val="30"/>
        </w:rPr>
        <w:t>[伯霁]:	“你有什么问题吗?感觉哪里不太舒服?”</w:t>
      </w:r>
    </w:p>
    <w:p>
      <w:pPr>
        <w:jc w:val="left"/>
      </w:pPr>
      <w:r>
        <w:rPr>
          <w:rFonts w:ascii="宋体" w:eastAsia="宋体"/>
          <w:color w:val="a64d79"/>
          <w:sz w:val="30"/>
          <w:szCs w:val="30"/>
        </w:rPr>
        <w:t>([云芳清]:	1好结局,2坏结局)</w:t>
      </w:r>
    </w:p>
    <w:p>
      <w:pPr>
        <w:jc w:val="left"/>
      </w:pPr>
      <w:r>
        <w:rPr>
          <w:rFonts w:ascii="宋体" w:eastAsia="宋体"/>
          <w:color w:val="d9d9d9"/>
          <w:sz w:val="30"/>
          <w:szCs w:val="30"/>
        </w:rPr>
        <w:t>骰娘:	"[云芳清]这个结果怎么样？: 1D2=2"</w:t>
      </w:r>
    </w:p>
    <w:p>
      <w:pPr>
        <w:jc w:val="left"/>
      </w:pPr>
      <w:r>
        <w:rPr>
          <w:rFonts w:ascii="宋体" w:eastAsia="宋体"/>
          <w:color w:val="5668FF"/>
          <w:sz w:val="30"/>
          <w:szCs w:val="30"/>
        </w:rPr>
        <w:t>[夏伯渝]:	“感觉有点累”</w:t>
      </w:r>
    </w:p>
    <w:p>
      <w:pPr>
        <w:jc w:val="left"/>
      </w:pPr>
      <w:r>
        <w:rPr>
          <w:rFonts w:ascii="宋体" w:eastAsia="宋体"/>
          <w:color w:val="5668FF"/>
          <w:sz w:val="30"/>
          <w:szCs w:val="30"/>
        </w:rPr>
        <w:t>[夏伯渝]:	“精神状态没调整好”</w:t>
      </w:r>
    </w:p>
    <w:p>
      <w:pPr>
        <w:jc w:val="left"/>
      </w:pPr>
      <w:r>
        <w:rPr>
          <w:rFonts w:ascii="宋体" w:eastAsia="宋体"/>
          <w:color w:val="d9d9d9"/>
          <w:sz w:val="30"/>
          <w:szCs w:val="30"/>
        </w:rPr>
        <w:t>骰娘:	"[伯霁]进行医学89鉴定: D100=83/89是成功的结果，这个结果能帮得上您的忙就太好了。"</w:t>
      </w:r>
    </w:p>
    <w:p>
      <w:pPr>
        <w:jc w:val="left"/>
      </w:pPr>
      <w:r>
        <w:rPr>
          <w:rFonts w:ascii="宋体" w:eastAsia="宋体"/>
          <w:color w:val="a64d79"/>
          <w:sz w:val="30"/>
          <w:szCs w:val="30"/>
        </w:rPr>
        <w:t>([斯科特·约瑟夫·朱加什维利·波拿巴]:	99医学(环境-10?)</w:t>
      </w:r>
    </w:p>
    <w:p>
      <w:pPr>
        <w:jc w:val="left"/>
      </w:pPr>
      <w:r>
        <w:rPr>
          <w:rFonts w:ascii="宋体" w:eastAsia="宋体"/>
          <w:color w:val="a64d79"/>
          <w:sz w:val="30"/>
          <w:szCs w:val="30"/>
        </w:rPr>
        <w:t>([斯科特·约瑟夫·朱加什维利·波拿巴]:	当 世 神 医)</w:t>
      </w:r>
    </w:p>
    <w:p>
      <w:pPr>
        <w:jc w:val="left"/>
      </w:pPr>
      <w:r>
        <w:rPr>
          <w:rFonts w:ascii="宋体" w:eastAsia="宋体"/>
          <w:color w:val="A4B6A0"/>
          <w:sz w:val="30"/>
          <w:szCs w:val="30"/>
        </w:rPr>
        <w:t>[伯霁]:	"穗高帮你按摩了一下头顶的穴道,你感觉舒服多了。"</w:t>
      </w:r>
    </w:p>
    <w:p>
      <w:pPr>
        <w:jc w:val="left"/>
      </w:pPr>
      <w:r>
        <w:rPr>
          <w:rFonts w:ascii="宋体" w:eastAsia="宋体"/>
          <w:color w:val="a64d79"/>
          <w:sz w:val="30"/>
          <w:szCs w:val="30"/>
        </w:rPr>
        <w:t>([云芳清]:	帐篷里应该不会-10吧)</w:t>
      </w:r>
    </w:p>
    <w:p>
      <w:pPr>
        <w:jc w:val="left"/>
      </w:pPr>
      <w:r>
        <w:rPr>
          <w:rFonts w:ascii="宋体" w:eastAsia="宋体"/>
          <w:color w:val="a64d79"/>
          <w:sz w:val="30"/>
          <w:szCs w:val="30"/>
        </w:rPr>
        <w:t>([伯霁]:	89,无减值)</w:t>
      </w:r>
    </w:p>
    <w:p>
      <w:pPr>
        <w:jc w:val="left"/>
      </w:pPr>
      <w:r>
        <w:rPr>
          <w:rFonts w:ascii="宋体" w:eastAsia="宋体"/>
          <w:color w:val="a64d79"/>
          <w:sz w:val="30"/>
          <w:szCs w:val="30"/>
        </w:rPr>
        <w:t>([斯科特·约瑟夫·朱加什维利·波拿巴]:	阿哲)</w:t>
      </w:r>
    </w:p>
    <w:p>
      <w:pPr>
        <w:jc w:val="left"/>
      </w:pPr>
      <w:r>
        <w:rPr>
          <w:rFonts w:ascii="宋体" w:eastAsia="宋体"/>
          <w:color w:val="FFA611"/>
          <w:sz w:val="30"/>
          <w:szCs w:val="30"/>
        </w:rPr>
        <w:t>[云芳清]:	“......”老行家的治疗结束时,云姐刚好看完了《章鱼的诱惑》</w:t>
      </w:r>
    </w:p>
    <w:p>
      <w:pPr>
        <w:jc w:val="left"/>
      </w:pPr>
      <w:r>
        <w:rPr>
          <w:rFonts w:ascii="宋体" w:eastAsia="宋体"/>
          <w:color w:val="FFA611"/>
          <w:sz w:val="30"/>
          <w:szCs w:val="30"/>
        </w:rPr>
        <w:t>[云芳清]:	"很可惜,是坏结局"</w:t>
      </w:r>
    </w:p>
    <w:p>
      <w:pPr>
        <w:jc w:val="left"/>
      </w:pPr>
      <w:r>
        <w:rPr>
          <w:rFonts w:ascii="宋体" w:eastAsia="宋体"/>
          <w:color w:val="FFA611"/>
          <w:sz w:val="30"/>
          <w:szCs w:val="30"/>
        </w:rPr>
        <w:t>[云芳清]:	"轻轻的合上书,但久久不能释然"</w:t>
      </w:r>
    </w:p>
    <w:p>
      <w:pPr>
        <w:jc w:val="left"/>
      </w:pPr>
      <w:r>
        <w:rPr>
          <w:rFonts w:ascii="宋体" w:eastAsia="宋体"/>
          <w:color w:val="5668FF"/>
          <w:sz w:val="30"/>
          <w:szCs w:val="30"/>
        </w:rPr>
        <w:t>[夏伯渝]:	“谢谢你了,小姑娘.我感觉好多了”</w:t>
      </w:r>
    </w:p>
    <w:p>
      <w:pPr>
        <w:jc w:val="left"/>
      </w:pPr>
      <w:r>
        <w:rPr>
          <w:rFonts w:ascii="宋体" w:eastAsia="宋体"/>
          <w:color w:val="A4B6A0"/>
          <w:sz w:val="30"/>
          <w:szCs w:val="30"/>
        </w:rPr>
        <w:t>[伯霁]:	"云芳清在帐篷里,却有轻微的阴云萦绕心头。"</w:t>
      </w:r>
    </w:p>
    <w:p>
      <w:pPr>
        <w:jc w:val="left"/>
      </w:pPr>
      <w:r>
        <w:rPr>
          <w:rFonts w:ascii="宋体" w:eastAsia="宋体"/>
          <w:color w:val="A4B6A0"/>
          <w:sz w:val="30"/>
          <w:szCs w:val="30"/>
        </w:rPr>
        <w:t>[伯霁]:	“好了,吃完饭就好好休息吧。明天还要继续登山呢。”</w:t>
      </w:r>
    </w:p>
    <w:p>
      <w:pPr>
        <w:jc w:val="left"/>
      </w:pPr>
      <w:r>
        <w:rPr>
          <w:rFonts w:ascii="宋体" w:eastAsia="宋体"/>
          <w:color w:val="a64d79"/>
          <w:sz w:val="30"/>
          <w:szCs w:val="30"/>
        </w:rPr>
        <w:t>([夏伯渝]:	我要不自己给自己过个急救?)</w:t>
      </w:r>
    </w:p>
    <w:p>
      <w:pPr>
        <w:jc w:val="left"/>
      </w:pPr>
      <w:r>
        <w:rPr>
          <w:rFonts w:ascii="宋体" w:eastAsia="宋体"/>
          <w:color/>
          <w:sz w:val="30"/>
          <w:szCs w:val="30"/>
        </w:rPr>
        <w:t>[斯科特·约瑟夫·朱加什维利·波拿巴]:	“小姐,怎么了”斯科特看见云不太对劲的样子</w:t>
      </w:r>
    </w:p>
    <w:p>
      <w:pPr>
        <w:jc w:val="left"/>
      </w:pPr>
      <w:r>
        <w:rPr>
          <w:rFonts w:ascii="宋体" w:eastAsia="宋体"/>
          <w:color w:val="A4B6A0"/>
          <w:sz w:val="30"/>
          <w:szCs w:val="30"/>
        </w:rPr>
        <w:t>[伯霁]:	"[CQ:quote,id=49041.964386293,qq=1031950905][CQ:at,qq=1031950905,display=@夏伯渝 19/20] (你血满了,没事了)"</w:t>
      </w:r>
    </w:p>
    <w:p>
      <w:pPr>
        <w:jc w:val="left"/>
      </w:pPr>
      <w:r>
        <w:rPr>
          <w:rFonts w:ascii="宋体" w:eastAsia="宋体"/>
          <w:color w:val="FFA611"/>
          <w:sz w:val="30"/>
          <w:szCs w:val="30"/>
        </w:rPr>
        <w:t>[云芳清]:	“没事,就是看完了这本书,感觉心情有些复杂”云姐摸了摸书的封面</w:t>
      </w:r>
    </w:p>
    <w:p>
      <w:pPr>
        <w:jc w:val="left"/>
      </w:pPr>
      <w:r>
        <w:rPr>
          <w:rFonts w:ascii="宋体" w:eastAsia="宋体"/>
          <w:color w:val="FFA611"/>
          <w:sz w:val="30"/>
          <w:szCs w:val="30"/>
        </w:rPr>
        <w:t>[云芳清]:	"上面画着一只粉红色的Q版八爪鱼"</w:t>
      </w:r>
    </w:p>
    <w:p>
      <w:pPr>
        <w:jc w:val="left"/>
      </w:pPr>
      <w:r>
        <w:rPr>
          <w:rFonts w:ascii="宋体" w:eastAsia="宋体"/>
          <w:color w:val="FFA611"/>
          <w:sz w:val="30"/>
          <w:szCs w:val="30"/>
        </w:rPr>
        <w:t>[云芳清]:	"看起来十分的....可爱"</w:t>
      </w:r>
    </w:p>
    <w:p>
      <w:pPr>
        <w:jc w:val="left"/>
      </w:pPr>
      <w:r>
        <w:rPr>
          <w:rFonts w:ascii="宋体" w:eastAsia="宋体"/>
          <w:color w:val="a64d79"/>
          <w:sz w:val="30"/>
          <w:szCs w:val="30"/>
        </w:rPr>
        <w:t>([斯科特·约瑟夫·朱加什维利·波拿巴]:	克总邪教徒?)</w:t>
      </w:r>
    </w:p>
    <w:p>
      <w:pPr>
        <w:jc w:val="left"/>
      </w:pPr>
      <w:r>
        <w:rPr>
          <w:rFonts w:ascii="宋体" w:eastAsia="宋体"/>
          <w:color w:val="a64d79"/>
          <w:sz w:val="30"/>
          <w:szCs w:val="30"/>
        </w:rPr>
        <w:t>([斯科特·约瑟夫·朱加什维利·波拿巴]:	啊这)</w:t>
      </w:r>
    </w:p>
    <w:p>
      <w:pPr>
        <w:jc w:val="left"/>
      </w:pPr>
      <w:r>
        <w:rPr>
          <w:rFonts w:ascii="宋体" w:eastAsia="宋体"/>
          <w:color w:val="a64d79"/>
          <w:sz w:val="30"/>
          <w:szCs w:val="30"/>
        </w:rPr>
        <w:t>([云芳清]:	?)</w:t>
      </w:r>
    </w:p>
    <w:p>
      <w:pPr>
        <w:jc w:val="left"/>
      </w:pPr>
      <w:r>
        <w:rPr>
          <w:rFonts w:ascii="宋体" w:eastAsia="宋体"/>
          <w:color w:val="a64d79"/>
          <w:sz w:val="30"/>
          <w:szCs w:val="30"/>
        </w:rPr>
        <w:t>([伯霁]:	的确)</w:t>
      </w:r>
    </w:p>
    <w:p>
      <w:pPr>
        <w:jc w:val="left"/>
      </w:pPr>
      <w:r>
        <w:rPr>
          <w:rFonts w:ascii="宋体" w:eastAsia="宋体"/>
          <w:color w:val="a64d79"/>
          <w:sz w:val="30"/>
          <w:szCs w:val="30"/>
        </w:rPr>
        <w:t>([云芳清]:	我觉得可爱)</w:t>
      </w:r>
    </w:p>
    <w:p>
      <w:pPr>
        <w:jc w:val="left"/>
      </w:pPr>
      <w:r>
        <w:rPr>
          <w:rFonts w:ascii="宋体" w:eastAsia="宋体"/>
          <w:color w:val="a64d79"/>
          <w:sz w:val="30"/>
          <w:szCs w:val="30"/>
        </w:rPr>
        <w:t>([云芳清]:	行了吧)</w:t>
      </w:r>
    </w:p>
    <w:p>
      <w:pPr>
        <w:jc w:val="left"/>
      </w:pPr>
      <w:r>
        <w:rPr>
          <w:rFonts w:ascii="宋体" w:eastAsia="宋体"/>
          <w:color/>
          <w:sz w:val="30"/>
          <w:szCs w:val="30"/>
        </w:rPr>
        <w:t>[斯科特·约瑟夫·朱加什维利·波拿巴]:	“....”斯科特有点不知道说什么好,“记得好好休息”</w:t>
      </w:r>
    </w:p>
    <w:p>
      <w:pPr>
        <w:jc w:val="left"/>
      </w:pPr>
      <w:r>
        <w:rPr>
          <w:rFonts w:ascii="宋体" w:eastAsia="宋体"/>
          <w:color w:val="FFA611"/>
          <w:sz w:val="30"/>
          <w:szCs w:val="30"/>
        </w:rPr>
        <w:t>[云芳清]:	"收起了书,准备睡觉了"</w:t>
      </w:r>
    </w:p>
    <w:p>
      <w:pPr>
        <w:jc w:val="left"/>
      </w:pPr>
      <w:r>
        <w:rPr>
          <w:rFonts w:ascii="宋体" w:eastAsia="宋体"/>
          <w:color w:val="FFA611"/>
          <w:sz w:val="30"/>
          <w:szCs w:val="30"/>
        </w:rPr>
        <w:t>[云芳清]:	“恩”</w:t>
      </w:r>
    </w:p>
    <w:p>
      <w:pPr>
        <w:jc w:val="left"/>
      </w:pPr>
      <w:r>
        <w:rPr>
          <w:rFonts w:ascii="宋体" w:eastAsia="宋体"/>
          <w:color/>
          <w:sz w:val="30"/>
          <w:szCs w:val="30"/>
        </w:rPr>
        <w:t>[斯科特·约瑟夫·朱加什维利·波拿巴]:	"斯科特在睡前去找医生看一看"</w:t>
      </w:r>
    </w:p>
    <w:p>
      <w:pPr>
        <w:jc w:val="left"/>
      </w:pPr>
      <w:r>
        <w:rPr>
          <w:rFonts w:ascii="宋体" w:eastAsia="宋体"/>
          <w:color w:val="A4B6A0"/>
          <w:sz w:val="30"/>
          <w:szCs w:val="30"/>
        </w:rPr>
        <w:t>[伯霁]:	“你也有点累吗?”穗高正在铺自己的睡袋,“稍微等我一下。”</w:t>
      </w:r>
    </w:p>
    <w:p>
      <w:pPr>
        <w:jc w:val="left"/>
      </w:pPr>
      <w:r>
        <w:rPr>
          <w:rFonts w:ascii="宋体" w:eastAsia="宋体"/>
          <w:color/>
          <w:sz w:val="30"/>
          <w:szCs w:val="30"/>
        </w:rPr>
        <w:t>[斯科特·约瑟夫·朱加什维利·波拿巴]:	“好的”斯科特乖巧等待.jpg</w:t>
      </w:r>
    </w:p>
    <w:p>
      <w:pPr>
        <w:jc w:val="left"/>
      </w:pPr>
      <w:r>
        <w:rPr>
          <w:rFonts w:ascii="宋体" w:eastAsia="宋体"/>
          <w:color w:val="A4B6A0"/>
          <w:sz w:val="30"/>
          <w:szCs w:val="30"/>
        </w:rPr>
        <w:t>[伯霁]:	她将睡袋摆好后,示意你一起坐下来:“怎么样?”</w:t>
      </w:r>
    </w:p>
    <w:p>
      <w:pPr>
        <w:jc w:val="left"/>
      </w:pPr>
      <w:r>
        <w:rPr>
          <w:rFonts w:ascii="宋体" w:eastAsia="宋体"/>
          <w:color w:val="d9d9d9"/>
          <w:sz w:val="30"/>
          <w:szCs w:val="30"/>
        </w:rPr>
        <w:t>骰娘:	"[伯霁]进行医术89鉴定: D100=69/89是成功的结果，这个结果能帮得上您的忙就太好了。"</w:t>
      </w:r>
    </w:p>
    <w:p>
      <w:pPr>
        <w:jc w:val="left"/>
      </w:pPr>
      <w:r>
        <w:rPr>
          <w:rFonts w:ascii="宋体" w:eastAsia="宋体"/>
          <w:color/>
          <w:sz w:val="30"/>
          <w:szCs w:val="30"/>
        </w:rPr>
        <w:t>[斯科特·约瑟夫·朱加什维利·波拿巴]:	“之前有点高原反应,有点没缓过来,不过医生你处理了以后好多了”</w:t>
      </w:r>
    </w:p>
    <w:p>
      <w:pPr>
        <w:jc w:val="left"/>
      </w:pPr>
      <w:r>
        <w:rPr>
          <w:rFonts w:ascii="宋体" w:eastAsia="宋体"/>
          <w:color w:val="A4B6A0"/>
          <w:sz w:val="30"/>
          <w:szCs w:val="30"/>
        </w:rPr>
        <w:t>[伯霁]:	“可能是今天在强风天气里登山的关系吧,连K2都没有掌握好前进的路线。”</w:t>
      </w:r>
    </w:p>
    <w:p>
      <w:pPr>
        <w:jc w:val="left"/>
      </w:pPr>
      <w:r>
        <w:rPr>
          <w:rFonts w:ascii="宋体" w:eastAsia="宋体"/>
          <w:color/>
          <w:sz w:val="30"/>
          <w:szCs w:val="30"/>
        </w:rPr>
        <w:t>[斯科特·约瑟夫·朱加什维利·波拿巴]:	“可能吧”</w:t>
      </w:r>
    </w:p>
    <w:p>
      <w:pPr>
        <w:jc w:val="left"/>
      </w:pPr>
      <w:r>
        <w:rPr>
          <w:rFonts w:ascii="宋体" w:eastAsia="宋体"/>
          <w:color/>
          <w:sz w:val="30"/>
          <w:szCs w:val="30"/>
        </w:rPr>
        <w:t>[斯科特·约瑟夫·朱加什维利·波拿巴]:	"几句寒暄以后,斯科特就回去铺床睡大觉"</w:t>
      </w:r>
    </w:p>
    <w:p>
      <w:pPr>
        <w:jc w:val="left"/>
      </w:pPr>
      <w:r>
        <w:rPr>
          <w:rFonts w:ascii="宋体" w:eastAsia="宋体"/>
          <w:color w:val="A4B6A0"/>
          <w:sz w:val="30"/>
          <w:szCs w:val="30"/>
        </w:rPr>
        <w:t>[伯霁]:	“早点休息,晚安。”</w:t>
      </w:r>
    </w:p>
    <w:p>
      <w:pPr>
        <w:jc w:val="left"/>
      </w:pPr>
      <w:r>
        <w:rPr>
          <w:rFonts w:ascii="宋体" w:eastAsia="宋体"/>
          <w:color w:val="A4B6A0"/>
          <w:sz w:val="30"/>
          <w:szCs w:val="30"/>
        </w:rPr>
        <w:t>[伯霁]:	"今晚到此结束"</w:t>
      </w:r>
    </w:p>
    <w:p>
      <w:pPr>
        <w:jc w:val="left"/>
      </w:pPr>
      <w:r>
        <w:rPr>
          <w:rFonts w:ascii="宋体" w:eastAsia="宋体"/>
          <w:color w:val="a64d79"/>
          <w:sz w:val="30"/>
          <w:szCs w:val="30"/>
        </w:rPr>
        <w:t>([伯霁]:	绝了,我们玩了一晚上,爬了两千米)</w:t>
      </w:r>
    </w:p>
    <w:p>
      <w:pPr>
        <w:jc w:val="left"/>
      </w:pPr>
      <w:r>
        <w:rPr>
          <w:rFonts w:ascii="宋体" w:eastAsia="宋体"/>
          <w:color w:val="a64d79"/>
          <w:sz w:val="30"/>
          <w:szCs w:val="30"/>
        </w:rPr>
        <w:t>([云芳清]:	闯关式模组)</w:t>
      </w:r>
    </w:p>
    <w:p>
      <w:pPr>
        <w:jc w:val="left"/>
      </w:pPr>
      <w:r>
        <w:rPr>
          <w:rFonts w:ascii="宋体" w:eastAsia="宋体"/>
          <w:color w:val="a64d79"/>
          <w:sz w:val="30"/>
          <w:szCs w:val="30"/>
        </w:rPr>
        <w:t>([夏伯渝]:	睡了睡了)</w:t>
      </w:r>
    </w:p>
    <w:p>
      <w:pPr>
        <w:jc w:val="left"/>
      </w:pPr>
      <w:r>
        <w:rPr>
          <w:rFonts w:ascii="宋体" w:eastAsia="宋体"/>
          <w:color w:val="a64d79"/>
          <w:sz w:val="30"/>
          <w:szCs w:val="30"/>
        </w:rPr>
        <w:t>([云芳清]:	感觉不错)</w:t>
      </w:r>
    </w:p>
    <w:p>
      <w:pPr>
        <w:jc w:val="left"/>
      </w:pPr>
      <w:r>
        <w:rPr>
          <w:rFonts w:ascii="宋体" w:eastAsia="宋体"/>
          <w:color w:val="a64d79"/>
          <w:sz w:val="30"/>
          <w:szCs w:val="30"/>
        </w:rPr>
        <w:t>([斯科特·约瑟夫·朱加什维利·波拿巴]:	感觉不错)</w:t>
      </w:r>
    </w:p>
    <w:p>
      <w:pPr>
        <w:jc w:val="left"/>
      </w:pPr>
      <w:r>
        <w:rPr>
          <w:rFonts w:ascii="宋体" w:eastAsia="宋体"/>
          <w:color w:val="a64d79"/>
          <w:sz w:val="30"/>
          <w:szCs w:val="30"/>
        </w:rPr>
        <w:t>([云芳清]:	两千米还不是怪科修)</w:t>
      </w:r>
    </w:p>
    <w:p>
      <w:pPr>
        <w:jc w:val="left"/>
      </w:pPr>
      <w:r>
        <w:rPr>
          <w:rFonts w:ascii="宋体" w:eastAsia="宋体"/>
          <w:color w:val="a64d79"/>
          <w:sz w:val="30"/>
          <w:szCs w:val="30"/>
        </w:rPr>
        <w:t>([斯科特·约瑟夫·朱加什维利·波拿巴]:	两千米还不是怪科修)</w:t>
      </w:r>
    </w:p>
    <w:p>
      <w:pPr>
        <w:jc w:val="left"/>
      </w:pPr>
      <w:r>
        <w:rPr>
          <w:rFonts w:ascii="宋体" w:eastAsia="宋体"/>
          <w:color w:val="a64d79"/>
          <w:sz w:val="30"/>
          <w:szCs w:val="30"/>
        </w:rPr>
        <w:t>([云芳清]:	大晴天直接停滞)</w:t>
      </w:r>
    </w:p>
    <w:p>
      <w:pPr>
        <w:jc w:val="left"/>
      </w:pPr>
      <w:r>
        <w:rPr>
          <w:rFonts w:ascii="宋体" w:eastAsia="宋体"/>
          <w:color w:val="a64d79"/>
          <w:sz w:val="30"/>
          <w:szCs w:val="30"/>
        </w:rPr>
        <w:t>([云芳清]:	浪费了我们的三个大骰子)</w:t>
      </w:r>
    </w:p>
    <w:p>
      <w:pPr>
        <w:jc w:val="left"/>
      </w:pPr>
      <w:r>
        <w:rPr>
          <w:rFonts w:ascii="宋体" w:eastAsia="宋体"/>
          <w:color w:val="A4B6A0"/>
          <w:sz w:val="30"/>
          <w:szCs w:val="30"/>
        </w:rPr>
        <w:t>[伯霁]:	——————————
经过了四天的攀爬,你们来到了五千米处的高度,也由此迎来了第一个障碍。被称之为“修格斯山棱”的地方,也不知道为什么因此得名。</w:t>
      </w:r>
    </w:p>
    <w:p>
      <w:pPr>
        <w:jc w:val="left"/>
      </w:pPr>
      <w:r>
        <w:rPr>
          <w:rFonts w:ascii="宋体" w:eastAsia="宋体"/>
          <w:color w:val="A4B6A0"/>
          <w:sz w:val="30"/>
          <w:szCs w:val="30"/>
        </w:rPr>
        <w:t>[伯霁]:	"三位出来看看今天的天气如何吧。"</w:t>
      </w:r>
    </w:p>
    <w:p>
      <w:pPr>
        <w:jc w:val="left"/>
      </w:pPr>
      <w:r>
        <w:rPr>
          <w:rFonts w:ascii="宋体" w:eastAsia="宋体"/>
          <w:color w:val="a64d79"/>
          <w:sz w:val="30"/>
          <w:szCs w:val="30"/>
        </w:rPr>
        <w:t>([夏伯渝]:	cyw别摸了[CQ:at,qq=895321004,display=@斯科特 hp16/16] )</w:t>
      </w:r>
    </w:p>
    <w:p>
      <w:pPr>
        <w:jc w:val="left"/>
      </w:pPr>
      <w:r>
        <w:rPr>
          <w:rFonts w:ascii="宋体" w:eastAsia="宋体"/>
          <w:color w:val="d9d9d9"/>
          <w:sz w:val="30"/>
          <w:szCs w:val="30"/>
        </w:rPr>
        <w:t>骰娘:	"[斯科特·约瑟夫·朱加什维利·波拿巴]进行幸运鉴定: D100=60/40失败"</w:t>
      </w:r>
    </w:p>
    <w:p>
      <w:pPr>
        <w:jc w:val="left"/>
      </w:pPr>
      <w:r>
        <w:rPr>
          <w:rFonts w:ascii="宋体" w:eastAsia="宋体"/>
          <w:color w:val="d9d9d9"/>
          <w:sz w:val="30"/>
          <w:szCs w:val="30"/>
        </w:rPr>
        <w:t>骰娘:	"[夏伯渝]进行幸运鉴定: D100=82/75哎，居然失败了。"</w:t>
      </w:r>
    </w:p>
    <w:p>
      <w:pPr>
        <w:jc w:val="left"/>
      </w:pPr>
      <w:r>
        <w:rPr>
          <w:rFonts w:ascii="宋体" w:eastAsia="宋体"/>
          <w:color w:val="a64d79"/>
          <w:sz w:val="30"/>
          <w:szCs w:val="30"/>
        </w:rPr>
        <w:t>([夏伯渝]:	好了,扎营)</w:t>
      </w:r>
    </w:p>
    <w:p>
      <w:pPr>
        <w:jc w:val="left"/>
      </w:pPr>
      <w:r>
        <w:rPr>
          <w:rFonts w:ascii="宋体" w:eastAsia="宋体"/>
          <w:color w:val="d9d9d9"/>
          <w:sz w:val="30"/>
          <w:szCs w:val="30"/>
        </w:rPr>
        <w:t>骰娘:	"[云芳清]进行幸运鉴定: D100=81/50哎，居然失败了。"</w:t>
      </w:r>
    </w:p>
    <w:p>
      <w:pPr>
        <w:jc w:val="left"/>
      </w:pPr>
      <w:r>
        <w:rPr>
          <w:rFonts w:ascii="宋体" w:eastAsia="宋体"/>
          <w:color w:val="a64d79"/>
          <w:sz w:val="30"/>
          <w:szCs w:val="30"/>
        </w:rPr>
        <w:t>([斯科特·约瑟夫·朱加什维利·波拿巴]:	好了,扎营)</w:t>
      </w:r>
    </w:p>
    <w:p>
      <w:pPr>
        <w:jc w:val="left"/>
      </w:pPr>
      <w:r>
        <w:rPr>
          <w:rFonts w:ascii="宋体" w:eastAsia="宋体"/>
          <w:color w:val="a64d79"/>
          <w:sz w:val="30"/>
          <w:szCs w:val="30"/>
        </w:rPr>
        <w:t>([云芳清]:	好!)</w:t>
      </w:r>
    </w:p>
    <w:p>
      <w:pPr>
        <w:jc w:val="left"/>
      </w:pPr>
      <w:r>
        <w:rPr>
          <w:rFonts w:ascii="宋体" w:eastAsia="宋体"/>
          <w:color w:val="a64d79"/>
          <w:sz w:val="30"/>
          <w:szCs w:val="30"/>
        </w:rPr>
        <w:t>([伯霁]:	好了,扎营)</w:t>
      </w:r>
    </w:p>
    <w:p>
      <w:pPr>
        <w:jc w:val="left"/>
      </w:pPr>
      <w:r>
        <w:rPr>
          <w:rFonts w:ascii="宋体" w:eastAsia="宋体"/>
          <w:color w:val="a64d79"/>
          <w:sz w:val="30"/>
          <w:szCs w:val="30"/>
        </w:rPr>
        <w:t>([云芳清]:	扎营)</w:t>
      </w:r>
    </w:p>
    <w:p>
      <w:pPr>
        <w:jc w:val="left"/>
      </w:pPr>
      <w:r>
        <w:rPr>
          <w:rFonts w:ascii="宋体" w:eastAsia="宋体"/>
          <w:color w:val="a64d79"/>
          <w:sz w:val="30"/>
          <w:szCs w:val="30"/>
        </w:rPr>
        <w:t>([夏伯渝]:	正好昨天爬累了,今天休息下)</w:t>
      </w:r>
    </w:p>
    <w:p>
      <w:pPr>
        <w:jc w:val="left"/>
      </w:pPr>
      <w:r>
        <w:rPr>
          <w:rFonts w:ascii="宋体" w:eastAsia="宋体"/>
          <w:color w:val="A4B6A0"/>
          <w:sz w:val="30"/>
          <w:szCs w:val="30"/>
        </w:rPr>
        <w:t>[伯霁]:	"今天也是暴风雪的天气,不过也许此时休整一下会更好进行下一步。"</w:t>
      </w:r>
    </w:p>
    <w:p>
      <w:pPr>
        <w:jc w:val="left"/>
      </w:pPr>
      <w:r>
        <w:rPr>
          <w:rFonts w:ascii="宋体" w:eastAsia="宋体"/>
          <w:color w:val="A4B6A0"/>
          <w:sz w:val="30"/>
          <w:szCs w:val="30"/>
        </w:rPr>
        <w:t>[伯霁]:	"那么第六天,天气怎么样呢?"</w:t>
      </w:r>
    </w:p>
    <w:p>
      <w:pPr>
        <w:jc w:val="left"/>
      </w:pPr>
      <w:r>
        <w:rPr>
          <w:rFonts w:ascii="宋体" w:eastAsia="宋体"/>
          <w:color w:val="d9d9d9"/>
          <w:sz w:val="30"/>
          <w:szCs w:val="30"/>
        </w:rPr>
        <w:t>骰娘:	"[斯科特·约瑟夫·朱加什维利·波拿巴]进行幸运鉴定: D100=45/40失败"</w:t>
      </w:r>
    </w:p>
    <w:p>
      <w:pPr>
        <w:jc w:val="left"/>
      </w:pPr>
      <w:r>
        <w:rPr>
          <w:rFonts w:ascii="宋体" w:eastAsia="宋体"/>
          <w:color w:val="a64d79"/>
          <w:sz w:val="30"/>
          <w:szCs w:val="30"/>
        </w:rPr>
        <w:t>([斯科特·约瑟夫·朱加什维利·波拿巴]:	好!)</w:t>
      </w:r>
    </w:p>
    <w:p>
      <w:pPr>
        <w:jc w:val="left"/>
      </w:pPr>
      <w:r>
        <w:rPr>
          <w:rFonts w:ascii="宋体" w:eastAsia="宋体"/>
          <w:color w:val="d9d9d9"/>
          <w:sz w:val="30"/>
          <w:szCs w:val="30"/>
        </w:rPr>
        <w:t>骰娘:	"[云芳清]进行幸运鉴定: D100=25/50困难成功"</w:t>
      </w:r>
    </w:p>
    <w:p>
      <w:pPr>
        <w:jc w:val="left"/>
      </w:pPr>
      <w:r>
        <w:rPr>
          <w:rFonts w:ascii="宋体" w:eastAsia="宋体"/>
          <w:color w:val="d9d9d9"/>
          <w:sz w:val="30"/>
          <w:szCs w:val="30"/>
        </w:rPr>
        <w:t>骰娘:	"[夏伯渝]进行幸运鉴定: D100=69/75成功"</w:t>
      </w:r>
    </w:p>
    <w:p>
      <w:pPr>
        <w:jc w:val="left"/>
      </w:pPr>
      <w:r>
        <w:rPr>
          <w:rFonts w:ascii="宋体" w:eastAsia="宋体"/>
          <w:color w:val="a64d79"/>
          <w:sz w:val="30"/>
          <w:szCs w:val="30"/>
        </w:rPr>
        <w:t>([云芳清]:	呀嘞呀嘞)</w:t>
      </w:r>
    </w:p>
    <w:p>
      <w:pPr>
        <w:jc w:val="left"/>
      </w:pPr>
      <w:r>
        <w:rPr>
          <w:rFonts w:ascii="宋体" w:eastAsia="宋体"/>
          <w:color w:val="a64d79"/>
          <w:sz w:val="30"/>
          <w:szCs w:val="30"/>
        </w:rPr>
        <w:t>([云芳清]:	好,出发!)</w:t>
      </w:r>
    </w:p>
    <w:p>
      <w:pPr>
        <w:jc w:val="left"/>
      </w:pPr>
      <w:r>
        <w:rPr>
          <w:rFonts w:ascii="宋体" w:eastAsia="宋体"/>
          <w:color w:val="A4B6A0"/>
          <w:sz w:val="30"/>
          <w:szCs w:val="30"/>
        </w:rPr>
        <w:t>[伯霁]:	"今天的天气是降雪。"</w:t>
      </w:r>
    </w:p>
    <w:p>
      <w:pPr>
        <w:jc w:val="left"/>
      </w:pPr>
      <w:r>
        <w:rPr>
          <w:rFonts w:ascii="宋体" w:eastAsia="宋体"/>
          <w:color w:val="a64d79"/>
          <w:sz w:val="30"/>
          <w:szCs w:val="30"/>
        </w:rPr>
        <w:t>([云芳清]:	科修依旧没有机会呢)</w:t>
      </w:r>
    </w:p>
    <w:p>
      <w:pPr>
        <w:jc w:val="left"/>
      </w:pPr>
      <w:r>
        <w:rPr>
          <w:rFonts w:ascii="宋体" w:eastAsia="宋体"/>
          <w:color w:val="a64d79"/>
          <w:sz w:val="30"/>
          <w:szCs w:val="30"/>
        </w:rPr>
        <w:t>([云芳清]:	惨惨)</w:t>
      </w:r>
    </w:p>
    <w:p>
      <w:pPr>
        <w:jc w:val="left"/>
      </w:pPr>
      <w:r>
        <w:rPr>
          <w:rFonts w:ascii="宋体" w:eastAsia="宋体"/>
          <w:color w:val="a64d79"/>
          <w:sz w:val="30"/>
          <w:szCs w:val="30"/>
        </w:rPr>
        <w:t>([斯科特·约瑟夫·朱加什维利·波拿巴]:	科修依旧没有机会呢)</w:t>
      </w:r>
    </w:p>
    <w:p>
      <w:pPr>
        <w:jc w:val="left"/>
      </w:pPr>
      <w:r>
        <w:rPr>
          <w:rFonts w:ascii="宋体" w:eastAsia="宋体"/>
          <w:color w:val="a64d79"/>
          <w:sz w:val="30"/>
          <w:szCs w:val="30"/>
        </w:rPr>
        <w:t>([夏伯渝]:	别立flag)</w:t>
      </w:r>
    </w:p>
    <w:p>
      <w:pPr>
        <w:jc w:val="left"/>
      </w:pPr>
      <w:r>
        <w:rPr>
          <w:rFonts w:ascii="宋体" w:eastAsia="宋体"/>
          <w:color w:val="A4B6A0"/>
          <w:sz w:val="30"/>
          <w:szCs w:val="30"/>
        </w:rPr>
        <w:t>[伯霁]:	"[CQ:image,file={A5FC7E09-F79B-72AD-503D-AE4F16E5A1F6}.mirai,url=http://gchat.qpic.cn/gchatpic_new/542496292/1047751713-2489237567-A5FC7E09F79B72AD503DAE4F16E5A1F6/0?term=2]"</w:t>
      </w:r>
    </w:p>
    <w:p>
      <w:pPr>
        <w:jc w:val="left"/>
      </w:pPr>
      <w:r>
        <w:rPr>
          <w:rFonts w:ascii="宋体" w:eastAsia="宋体"/>
          <w:color w:val="a64d79"/>
          <w:sz w:val="30"/>
          <w:szCs w:val="30"/>
        </w:rPr>
        <w:t>([夏伯渝]:	到时候卡在最后1000km)</w:t>
      </w:r>
    </w:p>
    <w:p>
      <w:pPr>
        <w:jc w:val="left"/>
      </w:pPr>
      <w:r>
        <w:rPr>
          <w:rFonts w:ascii="宋体" w:eastAsia="宋体"/>
          <w:color w:val="d9d9d9"/>
          <w:sz w:val="30"/>
          <w:szCs w:val="30"/>
        </w:rPr>
        <w:t>骰娘:	"[云芳清]进行导航-10鉴定: D100=65/70成功"</w:t>
      </w:r>
    </w:p>
    <w:p>
      <w:pPr>
        <w:jc w:val="left"/>
      </w:pPr>
      <w:r>
        <w:rPr>
          <w:rFonts w:ascii="宋体" w:eastAsia="宋体"/>
          <w:color w:val="d9d9d9"/>
          <w:sz w:val="30"/>
          <w:szCs w:val="30"/>
        </w:rPr>
        <w:t>骰娘:	"[伯霁]进行穗高导航70鉴定: D100=96/70大失败，真是抱歉，我也没有想到是这个结果。"</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([伯霁]:	真奇妙啊)</w:t>
      </w:r>
    </w:p>
    <w:p>
      <w:pPr>
        <w:jc w:val="left"/>
      </w:pPr>
      <w:r>
        <w:rPr>
          <w:rFonts w:ascii="宋体" w:eastAsia="宋体"/>
          <w:color w:val="d9d9d9"/>
          <w:sz w:val="30"/>
          <w:szCs w:val="30"/>
        </w:rPr>
        <w:t>骰娘:	"[伯霁]这个结果怎么样？: 1D10=5"</w:t>
      </w:r>
    </w:p>
    <w:p>
      <w:pPr>
        <w:jc w:val="left"/>
      </w:pPr>
      <w:r>
        <w:rPr>
          <w:rFonts w:ascii="宋体" w:eastAsia="宋体"/>
          <w:color w:val="a64d79"/>
          <w:sz w:val="30"/>
          <w:szCs w:val="30"/>
        </w:rPr>
        <w:t>([云芳清]:	惠惠倒了)</w:t>
      </w:r>
    </w:p>
    <w:p>
      <w:pPr>
        <w:jc w:val="left"/>
      </w:pPr>
      <w:r>
        <w:rPr>
          <w:rFonts w:ascii="宋体" w:eastAsia="宋体"/>
          <w:color w:val="A4B6A0"/>
          <w:sz w:val="30"/>
          <w:szCs w:val="30"/>
        </w:rPr>
        <w:t>[伯霁]:	"穗高带路的时候走到中途,你们突然闻到了毒气瓦斯的气味,有地质学的人可以过一个地质学。"</w:t>
      </w:r>
    </w:p>
    <w:p>
      <w:pPr>
        <w:jc w:val="left"/>
      </w:pPr>
      <w:r>
        <w:rPr>
          <w:rFonts w:ascii="宋体" w:eastAsia="宋体"/>
          <w:color w:val="a64d79"/>
          <w:sz w:val="30"/>
          <w:szCs w:val="30"/>
        </w:rPr>
        <w:t>([夏伯渝]:	泻药,没有)</w:t>
      </w:r>
    </w:p>
    <w:p>
      <w:pPr>
        <w:jc w:val="left"/>
      </w:pPr>
      <w:r>
        <w:rPr>
          <w:rFonts w:ascii="宋体" w:eastAsia="宋体"/>
          <w:color w:val="A4B6A0"/>
          <w:sz w:val="30"/>
          <w:szCs w:val="30"/>
        </w:rPr>
        <w:t>[伯霁]:	"选择直接通过的情况下进行[CON×5]判定,失败的人因为中毒而减少 1D4 的体力与 SAN 值。选择绕路的话,当日之后将直接进入【停滞】环节。"</w:t>
      </w:r>
    </w:p>
    <w:p>
      <w:pPr>
        <w:jc w:val="left"/>
      </w:pPr>
      <w:r>
        <w:rPr>
          <w:rFonts w:ascii="宋体" w:eastAsia="宋体"/>
          <w:color w:val="A4B6A0"/>
          <w:sz w:val="30"/>
          <w:szCs w:val="30"/>
        </w:rPr>
        <w:t>[伯霁]:	“唔,似乎有些不适宜通行。”穗高转回头看向你们,“怎么决定?”</w:t>
      </w:r>
    </w:p>
    <w:p>
      <w:pPr>
        <w:jc w:val="left"/>
      </w:pPr>
      <w:r>
        <w:rPr>
          <w:rFonts w:ascii="宋体" w:eastAsia="宋体"/>
          <w:color w:val="a64d79"/>
          <w:sz w:val="30"/>
          <w:szCs w:val="30"/>
        </w:rPr>
        <w:t>([云芳清]:	什么意思,绕路是指下一天停滞吗)</w:t>
      </w:r>
    </w:p>
    <w:p>
      <w:pPr>
        <w:jc w:val="left"/>
      </w:pPr>
      <w:r>
        <w:rPr>
          <w:rFonts w:ascii="宋体" w:eastAsia="宋体"/>
          <w:color w:val="a64d79"/>
          <w:sz w:val="30"/>
          <w:szCs w:val="30"/>
        </w:rPr>
        <w:t>([伯霁]:	当天停滞)</w:t>
      </w:r>
    </w:p>
    <w:p>
      <w:pPr>
        <w:jc w:val="left"/>
      </w:pPr>
      <w:r>
        <w:rPr>
          <w:rFonts w:ascii="宋体" w:eastAsia="宋体"/>
          <w:color w:val="a64d79"/>
          <w:sz w:val="30"/>
          <w:szCs w:val="30"/>
        </w:rPr>
        <w:t>([斯科特·约瑟夫·朱加什维利·波拿巴]:	...)</w:t>
      </w:r>
    </w:p>
    <w:p>
      <w:pPr>
        <w:jc w:val="left"/>
      </w:pPr>
      <w:r>
        <w:rPr>
          <w:rFonts w:ascii="宋体" w:eastAsia="宋体"/>
          <w:color w:val="5668FF"/>
          <w:sz w:val="30"/>
          <w:szCs w:val="30"/>
        </w:rPr>
        <w:t>[夏伯渝]:	“大家都是小伙子,不会连我个老头都不如吧”夏伯渝决定带头冲锋</w:t>
      </w:r>
    </w:p>
    <w:p>
      <w:pPr>
        <w:jc w:val="left"/>
      </w:pPr>
      <w:r>
        <w:rPr>
          <w:rFonts w:ascii="宋体" w:eastAsia="宋体"/>
          <w:color w:val="a64d79"/>
          <w:sz w:val="30"/>
          <w:szCs w:val="30"/>
        </w:rPr>
        <w:t>([伯霁]:	请)</w:t>
      </w:r>
    </w:p>
    <w:p>
      <w:pPr>
        <w:jc w:val="left"/>
      </w:pPr>
      <w:r>
        <w:rPr>
          <w:rFonts w:ascii="宋体" w:eastAsia="宋体"/>
          <w:color w:val="a64d79"/>
          <w:sz w:val="30"/>
          <w:szCs w:val="30"/>
        </w:rPr>
        <w:t>([夏伯渝]:	直接。ra 体质?)</w:t>
      </w:r>
    </w:p>
    <w:p>
      <w:pPr>
        <w:jc w:val="left"/>
      </w:pPr>
      <w:r>
        <w:rPr>
          <w:rFonts w:ascii="宋体" w:eastAsia="宋体"/>
          <w:color/>
          <w:sz w:val="30"/>
          <w:szCs w:val="30"/>
        </w:rPr>
        <w:t>[斯科特·约瑟夫·朱加什维利·波拿巴]:	“好,既然老头子都冲,那我没有理由不去了”</w:t>
      </w:r>
    </w:p>
    <w:p>
      <w:pPr>
        <w:jc w:val="left"/>
      </w:pPr>
      <w:r>
        <w:rPr>
          <w:rFonts w:ascii="宋体" w:eastAsia="宋体"/>
          <w:color w:val="d9d9d9"/>
          <w:sz w:val="30"/>
          <w:szCs w:val="30"/>
        </w:rPr>
        <w:t>骰娘:	"[伯霁]进行穗高体质75鉴定: D100=95/75哎，居然失败了。"</w:t>
      </w:r>
    </w:p>
    <w:p>
      <w:pPr>
        <w:jc w:val="left"/>
      </w:pPr>
      <w:r>
        <w:rPr>
          <w:rFonts w:ascii="宋体" w:eastAsia="宋体"/>
          <w:color w:val="d9d9d9"/>
          <w:sz w:val="30"/>
          <w:szCs w:val="30"/>
        </w:rPr>
        <w:t>骰娘:	"[斯科特·约瑟夫·朱加什维利·波拿巴]进行体质鉴定: D100=17/65困难成功，已经是比一般成功更厉害了！"</w:t>
      </w:r>
    </w:p>
    <w:p>
      <w:pPr>
        <w:jc w:val="left"/>
      </w:pPr>
      <w:r>
        <w:rPr>
          <w:rFonts w:ascii="宋体" w:eastAsia="宋体"/>
          <w:color w:val="a64d79"/>
          <w:sz w:val="30"/>
          <w:szCs w:val="30"/>
        </w:rPr>
        <w:t>([云芳清]:	惠惠你怎么了!)</w:t>
      </w:r>
    </w:p>
    <w:p>
      <w:pPr>
        <w:jc w:val="left"/>
      </w:pPr>
      <w:r>
        <w:rPr>
          <w:rFonts w:ascii="宋体" w:eastAsia="宋体"/>
          <w:color w:val="d9d9d9"/>
          <w:sz w:val="30"/>
          <w:szCs w:val="30"/>
        </w:rPr>
        <w:t>骰娘:	"[云芳清]进行体质鉴定: D100=27/50是成功的结果，这个结果能帮得上您的忙就太好了。"</w:t>
      </w:r>
    </w:p>
    <w:p>
      <w:pPr>
        <w:jc w:val="left"/>
      </w:pPr>
      <w:r>
        <w:rPr>
          <w:rFonts w:ascii="宋体" w:eastAsia="宋体"/>
          <w:color w:val="d9d9d9"/>
          <w:sz w:val="30"/>
          <w:szCs w:val="30"/>
        </w:rPr>
        <w:t>骰娘:	"[伯霁]这个结果怎么样？: 1D4=1"</w:t>
      </w:r>
    </w:p>
    <w:p>
      <w:pPr>
        <w:jc w:val="left"/>
      </w:pPr>
      <w:r>
        <w:rPr>
          <w:rFonts w:ascii="宋体" w:eastAsia="宋体"/>
          <w:color w:val="a64d79"/>
          <w:sz w:val="30"/>
          <w:szCs w:val="30"/>
        </w:rPr>
        <w:t>([夏伯渝]:	惠惠倒了)</w:t>
      </w:r>
    </w:p>
    <w:p>
      <w:pPr>
        <w:jc w:val="left"/>
      </w:pPr>
      <w:r>
        <w:rPr>
          <w:rFonts w:ascii="宋体" w:eastAsia="宋体"/>
          <w:color w:val="d9d9d9"/>
          <w:sz w:val="30"/>
          <w:szCs w:val="30"/>
        </w:rPr>
        <w:t>骰娘:	"[伯霁]这个结果怎么样？: 1D4=2"</w:t>
      </w:r>
    </w:p>
    <w:p>
      <w:pPr>
        <w:jc w:val="left"/>
      </w:pPr>
      <w:r>
        <w:rPr>
          <w:rFonts w:ascii="宋体" w:eastAsia="宋体"/>
          <w:color w:val="d9d9d9"/>
          <w:sz w:val="30"/>
          <w:szCs w:val="30"/>
        </w:rPr>
        <w:t>骰娘:	"[夏伯渝]进行体质鉴定: D100=95/75失败"</w:t>
      </w:r>
    </w:p>
    <w:p>
      <w:pPr>
        <w:jc w:val="left"/>
      </w:pPr>
      <w:r>
        <w:rPr>
          <w:rFonts w:ascii="宋体" w:eastAsia="宋体"/>
          <w:color w:val="a64d79"/>
          <w:sz w:val="30"/>
          <w:szCs w:val="30"/>
        </w:rPr>
        <w:t>([伯霁]:	还好,无碍)</w:t>
      </w:r>
    </w:p>
    <w:p>
      <w:pPr>
        <w:jc w:val="left"/>
      </w:pPr>
      <w:r>
        <w:rPr>
          <w:rFonts w:ascii="宋体" w:eastAsia="宋体"/>
          <w:color w:val="a64d79"/>
          <w:sz w:val="30"/>
          <w:szCs w:val="30"/>
        </w:rPr>
        <w:t>([夏伯渝]:	艹)</w:t>
      </w:r>
    </w:p>
    <w:p>
      <w:pPr>
        <w:jc w:val="left"/>
      </w:pPr>
      <w:r>
        <w:rPr>
          <w:rFonts w:ascii="宋体" w:eastAsia="宋体"/>
          <w:color w:val="a64d79"/>
          <w:sz w:val="30"/>
          <w:szCs w:val="30"/>
        </w:rPr>
        <w:t>([伯霁]:	夏总)</w:t>
      </w:r>
    </w:p>
    <w:p>
      <w:pPr>
        <w:jc w:val="left"/>
      </w:pPr>
      <w:r>
        <w:rPr>
          <w:rFonts w:ascii="宋体" w:eastAsia="宋体"/>
          <w:color w:val="d9d9d9"/>
          <w:sz w:val="30"/>
          <w:szCs w:val="30"/>
        </w:rPr>
        <w:t>骰娘:	"[伯霁]进行科修55鉴定: D100=62/55哎，居然失败了。"</w:t>
      </w:r>
    </w:p>
    <w:p>
      <w:pPr>
        <w:jc w:val="left"/>
      </w:pPr>
      <w:r>
        <w:rPr>
          <w:rFonts w:ascii="宋体" w:eastAsia="宋体"/>
          <w:color w:val="d9d9d9"/>
          <w:sz w:val="30"/>
          <w:szCs w:val="30"/>
        </w:rPr>
        <w:t>骰娘:	"[夏伯渝]这个结果怎么样？: 1D4=3"</w:t>
      </w:r>
    </w:p>
    <w:p>
      <w:pPr>
        <w:jc w:val="left"/>
      </w:pPr>
      <w:r>
        <w:rPr>
          <w:rFonts w:ascii="宋体" w:eastAsia="宋体"/>
          <w:color w:val="d9d9d9"/>
          <w:sz w:val="30"/>
          <w:szCs w:val="30"/>
        </w:rPr>
        <w:t>骰娘:	"[夏伯渝]这个结果怎么样？: 1D4=1"</w:t>
      </w:r>
    </w:p>
    <w:p>
      <w:pPr>
        <w:jc w:val="left"/>
      </w:pPr>
      <w:r>
        <w:rPr>
          <w:rFonts w:ascii="宋体" w:eastAsia="宋体"/>
          <w:color w:val="a64d79"/>
          <w:sz w:val="30"/>
          <w:szCs w:val="30"/>
        </w:rPr>
        <w:t>([伯霁]:	我今天骰运不行)</w:t>
      </w:r>
    </w:p>
    <w:p>
      <w:pPr>
        <w:jc w:val="left"/>
      </w:pPr>
      <w:r>
        <w:rPr>
          <w:rFonts w:ascii="宋体" w:eastAsia="宋体"/>
          <w:color w:val="FFA611"/>
          <w:sz w:val="30"/>
          <w:szCs w:val="30"/>
        </w:rPr>
        <w:t>[云芳清]:	“那就快点通过吧”虽然不知道为什么会有瓦斯,感觉挺怪的,但也只好硬着头皮上了</w:t>
      </w:r>
    </w:p>
    <w:p>
      <w:pPr>
        <w:jc w:val="left"/>
      </w:pPr>
      <w:r>
        <w:rPr>
          <w:rFonts w:ascii="宋体" w:eastAsia="宋体"/>
          <w:color w:val="d9d9d9"/>
          <w:sz w:val="30"/>
          <w:szCs w:val="30"/>
        </w:rPr>
        <w:t>骰娘:	"[伯霁]进行凯文40鉴定: D100=92/40哎，居然失败了。"</w:t>
      </w:r>
    </w:p>
    <w:p>
      <w:pPr>
        <w:jc w:val="left"/>
      </w:pPr>
      <w:r>
        <w:rPr>
          <w:rFonts w:ascii="宋体" w:eastAsia="宋体"/>
          <w:color w:val="d9d9d9"/>
          <w:sz w:val="30"/>
          <w:szCs w:val="30"/>
        </w:rPr>
        <w:t>骰娘:	"[伯霁]这个结果怎么样？: 2D4=(4+1)=5"</w:t>
      </w:r>
    </w:p>
    <w:p>
      <w:pPr>
        <w:jc w:val="left"/>
      </w:pPr>
      <w:r>
        <w:rPr>
          <w:rFonts w:ascii="宋体" w:eastAsia="宋体"/>
          <w:color w:val="5668FF"/>
          <w:sz w:val="30"/>
          <w:szCs w:val="30"/>
        </w:rPr>
        <w:t>[夏伯渝]:	"[CQ:image,file={055993A3-B97B-86AC-3135-0808FCD97746}.mirai,url=http://gchat.qpic.cn/gchatpic_new/1031950905/1047751713-2656898365-055993A3B97B86AC31350808FCD97746/0?term=2]"</w:t>
      </w:r>
    </w:p>
    <w:p>
      <w:pPr>
        <w:jc w:val="left"/>
      </w:pPr>
      <w:r>
        <w:rPr>
          <w:rFonts w:ascii="宋体" w:eastAsia="宋体"/>
          <w:color w:val="d9d9d9"/>
          <w:sz w:val="30"/>
          <w:szCs w:val="30"/>
        </w:rPr>
        <w:t>骰娘:	"[伯霁]这个结果怎么样？: 2D4=(4+2)=6"</w:t>
      </w:r>
    </w:p>
    <w:p>
      <w:pPr>
        <w:jc w:val="left"/>
      </w:pPr>
      <w:r>
        <w:rPr>
          <w:rFonts w:ascii="宋体" w:eastAsia="宋体"/>
          <w:color w:val="a64d79"/>
          <w:sz w:val="30"/>
          <w:szCs w:val="30"/>
        </w:rPr>
        <w:t>([伯霁]:	跪了)</w:t>
      </w:r>
    </w:p>
    <w:p>
      <w:pPr>
        <w:jc w:val="left"/>
      </w:pPr>
      <w:r>
        <w:rPr>
          <w:rFonts w:ascii="宋体" w:eastAsia="宋体"/>
          <w:color w:val="A4B6A0"/>
          <w:sz w:val="30"/>
          <w:szCs w:val="30"/>
        </w:rPr>
        <w:t>[伯霁]:	"你们闯过了这一片毒气瓦斯的区域"</w:t>
      </w:r>
    </w:p>
    <w:p>
      <w:pPr>
        <w:jc w:val="left"/>
      </w:pPr>
      <w:r>
        <w:rPr>
          <w:rFonts w:ascii="宋体" w:eastAsia="宋体"/>
          <w:color w:val="a64d79"/>
          <w:sz w:val="30"/>
          <w:szCs w:val="30"/>
        </w:rPr>
        <w:t>([斯科特·约瑟夫·朱加什维利·波拿巴]:	你们好弱唉)</w:t>
      </w:r>
    </w:p>
    <w:p>
      <w:pPr>
        <w:jc w:val="left"/>
      </w:pPr>
      <w:r>
        <w:rPr>
          <w:rFonts w:ascii="宋体" w:eastAsia="宋体"/>
          <w:color w:val="a64d79"/>
          <w:sz w:val="30"/>
          <w:szCs w:val="30"/>
        </w:rPr>
        <w:t>([斯科特·约瑟夫·朱加什维利·波拿巴]:	嘲讽)</w:t>
      </w:r>
    </w:p>
    <w:p>
      <w:pPr>
        <w:jc w:val="left"/>
      </w:pPr>
      <w:r>
        <w:rPr>
          <w:rFonts w:ascii="宋体" w:eastAsia="宋体"/>
          <w:color w:val="A4B6A0"/>
          <w:sz w:val="30"/>
          <w:szCs w:val="30"/>
        </w:rPr>
        <w:t>[伯霁]:	"现在轮到斯科特了"</w:t>
      </w:r>
    </w:p>
    <w:p>
      <w:pPr>
        <w:jc w:val="left"/>
      </w:pPr>
      <w:r>
        <w:rPr>
          <w:rFonts w:ascii="宋体" w:eastAsia="宋体"/>
          <w:color/>
          <w:sz w:val="30"/>
          <w:szCs w:val="30"/>
        </w:rPr>
        <w:t>[斯科特·约瑟夫·朱加什维利·波拿巴]:	"[CQ:quote,id=49278.1511389098,qq=1533140036][CQ:at,qq=1533140036,display=@乔纳森(随便拉)] ()"</w:t>
      </w:r>
    </w:p>
    <w:p>
      <w:pPr>
        <w:jc w:val="left"/>
      </w:pPr>
      <w:r>
        <w:rPr>
          <w:rFonts w:ascii="宋体" w:eastAsia="宋体"/>
          <w:color w:val="a64d79"/>
          <w:sz w:val="30"/>
          <w:szCs w:val="30"/>
        </w:rPr>
        <w:t>([斯科特·约瑟夫·朱加什维利·波拿巴]:	哦,导航)</w:t>
      </w:r>
    </w:p>
    <w:p>
      <w:pPr>
        <w:jc w:val="left"/>
      </w:pPr>
      <w:r>
        <w:rPr>
          <w:rFonts w:ascii="宋体" w:eastAsia="宋体"/>
          <w:color w:val="d9d9d9"/>
          <w:sz w:val="30"/>
          <w:szCs w:val="30"/>
        </w:rPr>
        <w:t>骰娘:	"[斯科特·约瑟夫·朱加什维利·波拿巴]进行导航鉴定: D100=65/60哎，居然失败了。"</w:t>
      </w:r>
    </w:p>
    <w:p>
      <w:pPr>
        <w:jc w:val="left"/>
      </w:pPr>
      <w:r>
        <w:rPr>
          <w:rFonts w:ascii="宋体" w:eastAsia="宋体"/>
          <w:color w:val="a64d79"/>
          <w:sz w:val="30"/>
          <w:szCs w:val="30"/>
        </w:rPr>
        <w:t>([斯科特·约瑟夫·朱加什维利·波拿巴]:	......)</w:t>
      </w:r>
    </w:p>
    <w:p>
      <w:pPr>
        <w:jc w:val="left"/>
      </w:pPr>
      <w:r>
        <w:rPr>
          <w:rFonts w:ascii="宋体" w:eastAsia="宋体"/>
          <w:color w:val="5668FF"/>
          <w:sz w:val="30"/>
          <w:szCs w:val="30"/>
        </w:rPr>
        <w:t>[夏伯渝]:	"[CQ:image,file={50615B34-B8FA-0EFB-9855-A8313C2A9A64}.mirai,url=http://gchat.qpic.cn/gchatpic_new/1031950905/1047751713-3193060447-50615B34B8FA0EFB9855A8313C2A9A64/0?term=2]"</w:t>
      </w:r>
    </w:p>
    <w:p>
      <w:pPr>
        <w:jc w:val="left"/>
      </w:pPr>
      <w:r>
        <w:rPr>
          <w:rFonts w:ascii="宋体" w:eastAsia="宋体"/>
          <w:color w:val="a64d79"/>
          <w:sz w:val="30"/>
          <w:szCs w:val="30"/>
        </w:rPr>
        <w:t>([云芳清]:	你还没-10)</w:t>
      </w:r>
    </w:p>
    <w:p>
      <w:pPr>
        <w:jc w:val="left"/>
      </w:pPr>
      <w:r>
        <w:rPr>
          <w:rFonts w:ascii="宋体" w:eastAsia="宋体"/>
          <w:color w:val="a64d79"/>
          <w:sz w:val="30"/>
          <w:szCs w:val="30"/>
        </w:rPr>
        <w:t>([云芳清]:	算了,反正都是失败)</w:t>
      </w:r>
    </w:p>
    <w:p>
      <w:pPr>
        <w:jc w:val="left"/>
      </w:pPr>
      <w:r>
        <w:rPr>
          <w:rFonts w:ascii="宋体" w:eastAsia="宋体"/>
          <w:color w:val="a64d79"/>
          <w:sz w:val="30"/>
          <w:szCs w:val="30"/>
        </w:rPr>
        <w:t>([云芳清]:	[CQ:face,id=178],想的美)</w:t>
      </w:r>
    </w:p>
    <w:p>
      <w:pPr>
        <w:jc w:val="left"/>
      </w:pPr>
      <w:r>
        <w:rPr>
          <w:rFonts w:ascii="宋体" w:eastAsia="宋体"/>
          <w:color w:val="a64d79"/>
          <w:sz w:val="30"/>
          <w:szCs w:val="30"/>
        </w:rPr>
        <w:t>([斯科特·约瑟夫·朱加什维利·波拿巴]:	还是rd10)</w:t>
      </w:r>
    </w:p>
    <w:p>
      <w:pPr>
        <w:jc w:val="left"/>
      </w:pPr>
      <w:r>
        <w:rPr>
          <w:rFonts w:ascii="宋体" w:eastAsia="宋体"/>
          <w:color w:val="a64d79"/>
          <w:sz w:val="30"/>
          <w:szCs w:val="30"/>
        </w:rPr>
        <w:t>([伯霁]:	重来也行)</w:t>
      </w:r>
    </w:p>
    <w:p>
      <w:pPr>
        <w:jc w:val="left"/>
      </w:pPr>
      <w:r>
        <w:rPr>
          <w:rFonts w:ascii="宋体" w:eastAsia="宋体"/>
          <w:color w:val="d9d9d9"/>
          <w:sz w:val="30"/>
          <w:szCs w:val="30"/>
        </w:rPr>
        <w:t>骰娘:	"[斯科特·约瑟夫·朱加什维利·波拿巴]进行导航-10鉴定: D100=61/50失败"</w:t>
      </w:r>
    </w:p>
    <w:p>
      <w:pPr>
        <w:jc w:val="left"/>
      </w:pPr>
      <w:r>
        <w:rPr>
          <w:rFonts w:ascii="宋体" w:eastAsia="宋体"/>
          <w:color/>
          <w:sz w:val="30"/>
          <w:szCs w:val="30"/>
        </w:rPr>
        <w:t>[斯科特·约瑟夫·朱加什维利·波拿巴]:	"好了"</w:t>
      </w:r>
    </w:p>
    <w:p>
      <w:pPr>
        <w:jc w:val="left"/>
      </w:pPr>
      <w:r>
        <w:rPr>
          <w:rFonts w:ascii="宋体" w:eastAsia="宋体"/>
          <w:color w:val="a64d79"/>
          <w:sz w:val="30"/>
          <w:szCs w:val="30"/>
        </w:rPr>
        <w:t>([伯霁]:	没区别)</w:t>
      </w:r>
    </w:p>
    <w:p>
      <w:pPr>
        <w:jc w:val="left"/>
      </w:pPr>
      <w:r>
        <w:rPr>
          <w:rFonts w:ascii="宋体" w:eastAsia="宋体"/>
          <w:color w:val="a64d79"/>
          <w:sz w:val="30"/>
          <w:szCs w:val="30"/>
        </w:rPr>
        <w:t>([云芳清]:	草)</w:t>
      </w:r>
    </w:p>
    <w:p>
      <w:pPr>
        <w:jc w:val="left"/>
      </w:pPr>
      <w:r>
        <w:rPr>
          <w:rFonts w:ascii="宋体" w:eastAsia="宋体"/>
          <w:color w:val="d9d9d9"/>
          <w:sz w:val="30"/>
          <w:szCs w:val="30"/>
        </w:rPr>
        <w:t>骰娘:	"[斯科特·约瑟夫·朱加什维利·波拿巴]这个结果怎么样？: 1D10=10"</w:t>
      </w:r>
    </w:p>
    <w:p>
      <w:pPr>
        <w:jc w:val="left"/>
      </w:pPr>
      <w:r>
        <w:rPr>
          <w:rFonts w:ascii="宋体" w:eastAsia="宋体"/>
          <w:color w:val="a64d79"/>
          <w:sz w:val="30"/>
          <w:szCs w:val="30"/>
        </w:rPr>
        <w:t>([伯霁]:	艹)</w:t>
      </w:r>
    </w:p>
    <w:p>
      <w:pPr>
        <w:jc w:val="left"/>
      </w:pPr>
      <w:r>
        <w:rPr>
          <w:rFonts w:ascii="宋体" w:eastAsia="宋体"/>
          <w:color/>
          <w:sz w:val="30"/>
          <w:szCs w:val="30"/>
        </w:rPr>
        <w:t>[斯科特·约瑟夫·朱加什维利·波拿巴]:	"好!睡大觉!"</w:t>
      </w:r>
    </w:p>
    <w:p>
      <w:pPr>
        <w:jc w:val="left"/>
      </w:pPr>
      <w:r>
        <w:rPr>
          <w:rFonts w:ascii="宋体" w:eastAsia="宋体"/>
          <w:color w:val="a64d79"/>
          <w:sz w:val="30"/>
          <w:szCs w:val="30"/>
        </w:rPr>
        <w:t>([伯霁]:	下次K2要找专业的登山队)</w:t>
      </w:r>
    </w:p>
    <w:p>
      <w:pPr>
        <w:jc w:val="left"/>
      </w:pPr>
      <w:r>
        <w:rPr>
          <w:rFonts w:ascii="宋体" w:eastAsia="宋体"/>
          <w:color w:val="a64d79"/>
          <w:sz w:val="30"/>
          <w:szCs w:val="30"/>
        </w:rPr>
        <w:t>([云芳清]:	骰吧)</w:t>
      </w:r>
    </w:p>
    <w:p>
      <w:pPr>
        <w:jc w:val="left"/>
      </w:pPr>
      <w:r>
        <w:rPr>
          <w:rFonts w:ascii="宋体" w:eastAsia="宋体"/>
          <w:color w:val="a64d79"/>
          <w:sz w:val="30"/>
          <w:szCs w:val="30"/>
        </w:rPr>
        <w:t>([斯科特·约瑟夫·朱加什维利·波拿巴]:	下次K2要找专业的登山队)</w:t>
      </w:r>
    </w:p>
    <w:p>
      <w:pPr>
        <w:jc w:val="left"/>
      </w:pPr>
      <w:r>
        <w:rPr>
          <w:rFonts w:ascii="宋体" w:eastAsia="宋体"/>
          <w:color w:val="a64d79"/>
          <w:sz w:val="30"/>
          <w:szCs w:val="30"/>
        </w:rPr>
        <w:t>([云芳清]:	K2可以挖我墙角)</w:t>
      </w:r>
    </w:p>
    <w:p>
      <w:pPr>
        <w:jc w:val="left"/>
      </w:pPr>
      <w:r>
        <w:rPr>
          <w:rFonts w:ascii="宋体" w:eastAsia="宋体"/>
          <w:color w:val="a64d79"/>
          <w:sz w:val="30"/>
          <w:szCs w:val="30"/>
        </w:rPr>
        <w:t>([云芳清]:	满脸写着可靠)</w:t>
      </w:r>
    </w:p>
    <w:p>
      <w:pPr>
        <w:jc w:val="left"/>
      </w:pPr>
      <w:r>
        <w:rPr>
          <w:rFonts w:ascii="宋体" w:eastAsia="宋体"/>
          <w:color w:val="A4B6A0"/>
          <w:sz w:val="30"/>
          <w:szCs w:val="30"/>
        </w:rPr>
        <w:t>[伯霁]:	"气候急变。遭遇了乳白天空现象,这种状态下寸步难行。强
制进入【停滞】环节。"</w:t>
      </w:r>
    </w:p>
    <w:p>
      <w:pPr>
        <w:jc w:val="left"/>
      </w:pPr>
      <w:r>
        <w:rPr>
          <w:rFonts w:ascii="宋体" w:eastAsia="宋体"/>
          <w:color w:val="a64d79"/>
          <w:sz w:val="30"/>
          <w:szCs w:val="30"/>
        </w:rPr>
        <w:t>([云芳清]:	。。。。)</w:t>
      </w:r>
    </w:p>
    <w:p>
      <w:pPr>
        <w:jc w:val="left"/>
      </w:pPr>
      <w:r>
        <w:rPr>
          <w:rFonts w:ascii="宋体" w:eastAsia="宋体"/>
          <w:color w:val="a64d79"/>
          <w:sz w:val="30"/>
          <w:szCs w:val="30"/>
        </w:rPr>
        <w:t>([伯霁]:	下次平行时空,你要不要用岳安跑)</w:t>
      </w:r>
    </w:p>
    <w:p>
      <w:pPr>
        <w:jc w:val="left"/>
      </w:pPr>
      <w:r>
        <w:rPr>
          <w:rFonts w:ascii="宋体" w:eastAsia="宋体"/>
          <w:color w:val="a64d79"/>
          <w:sz w:val="30"/>
          <w:szCs w:val="30"/>
        </w:rPr>
        <w:t>([斯科特·约瑟夫·朱加什维利·波拿巴]:	睡大觉】)</w:t>
      </w:r>
    </w:p>
    <w:p>
      <w:pPr>
        <w:jc w:val="left"/>
      </w:pPr>
      <w:r>
        <w:rPr>
          <w:rFonts w:ascii="宋体" w:eastAsia="宋体"/>
          <w:color w:val="a64d79"/>
          <w:sz w:val="30"/>
          <w:szCs w:val="30"/>
        </w:rPr>
        <w:t>([云芳清]:	唉)</w:t>
      </w:r>
    </w:p>
    <w:p>
      <w:pPr>
        <w:jc w:val="left"/>
      </w:pPr>
      <w:r>
        <w:rPr>
          <w:rFonts w:ascii="宋体" w:eastAsia="宋体"/>
          <w:color w:val="A4B6A0"/>
          <w:sz w:val="30"/>
          <w:szCs w:val="30"/>
        </w:rPr>
        <w:t>[伯霁]:	"总之,无论如何,你们没办法继续下去了。"</w:t>
      </w:r>
    </w:p>
    <w:p>
      <w:pPr>
        <w:jc w:val="left"/>
      </w:pPr>
      <w:r>
        <w:rPr>
          <w:rFonts w:ascii="宋体" w:eastAsia="宋体"/>
          <w:color w:val="a64d79"/>
          <w:sz w:val="30"/>
          <w:szCs w:val="30"/>
        </w:rPr>
        <w:t>([夏伯渝]:	用张东升,把不会导航的人推下山)</w:t>
      </w:r>
    </w:p>
    <w:p>
      <w:pPr>
        <w:jc w:val="left"/>
      </w:pPr>
      <w:r>
        <w:rPr>
          <w:rFonts w:ascii="宋体" w:eastAsia="宋体"/>
          <w:color w:val="5668FF"/>
          <w:sz w:val="30"/>
          <w:szCs w:val="30"/>
        </w:rPr>
        <w:t>[夏伯渝]:	"[CQ:image,file={62AEBE48-94A6-2F53-9929-82EF05C82018}.mirai,url=http://gchat.qpic.cn/gchatpic_new/1031950905/1047751713-2440743970-62AEBE4894A62F53992982EF05C82018/0?term=2]"</w:t>
      </w:r>
    </w:p>
    <w:p>
      <w:pPr>
        <w:jc w:val="left"/>
      </w:pPr>
      <w:r>
        <w:rPr>
          <w:rFonts w:ascii="宋体" w:eastAsia="宋体"/>
          <w:color w:val="a64d79"/>
          <w:sz w:val="30"/>
          <w:szCs w:val="30"/>
        </w:rPr>
        <w:t>([伯霁]:	哈哈哈哈哈科修 危)</w:t>
      </w:r>
    </w:p>
    <w:p>
      <w:pPr>
        <w:jc w:val="left"/>
      </w:pPr>
      <w:r>
        <w:rPr>
          <w:rFonts w:ascii="宋体" w:eastAsia="宋体"/>
          <w:color w:val="A4B6A0"/>
          <w:sz w:val="30"/>
          <w:szCs w:val="30"/>
        </w:rPr>
        <w:t>[伯霁]:	“今天怎么样?你们有谁不舒服吗?”</w:t>
      </w:r>
    </w:p>
    <w:p>
      <w:pPr>
        <w:jc w:val="left"/>
      </w:pPr>
      <w:r>
        <w:rPr>
          <w:rFonts w:ascii="宋体" w:eastAsia="宋体"/>
          <w:color w:val="FFA611"/>
          <w:sz w:val="30"/>
          <w:szCs w:val="30"/>
        </w:rPr>
        <w:t>[云芳清]:	"算了,没办法,只好钻回帐篷"</w:t>
      </w:r>
    </w:p>
    <w:p>
      <w:pPr>
        <w:jc w:val="left"/>
      </w:pPr>
      <w:r>
        <w:rPr>
          <w:rFonts w:ascii="宋体" w:eastAsia="宋体"/>
          <w:color w:val="5668FF"/>
          <w:sz w:val="30"/>
          <w:szCs w:val="30"/>
        </w:rPr>
        <w:t>[夏伯渝]:	“我,人老了,毛病多“</w:t>
      </w:r>
    </w:p>
    <w:p>
      <w:pPr>
        <w:jc w:val="left"/>
      </w:pPr>
      <w:r>
        <w:rPr>
          <w:rFonts w:ascii="宋体" w:eastAsia="宋体"/>
          <w:color w:val="A4B6A0"/>
          <w:sz w:val="30"/>
          <w:szCs w:val="30"/>
        </w:rPr>
        <w:t>[伯霁]:	"降雪天气全员HP-1,同时因为是停滞,扎营不回复体力。"</w:t>
      </w:r>
    </w:p>
    <w:p>
      <w:pPr>
        <w:jc w:val="left"/>
      </w:pPr>
      <w:r>
        <w:rPr>
          <w:rFonts w:ascii="宋体" w:eastAsia="宋体"/>
          <w:color w:val="d9d9d9"/>
          <w:sz w:val="30"/>
          <w:szCs w:val="30"/>
        </w:rPr>
        <w:t>骰娘:	"[伯霁]进行穗高给夏总看看89鉴定: D100=87/89成功"</w:t>
      </w:r>
    </w:p>
    <w:p>
      <w:pPr>
        <w:jc w:val="left"/>
      </w:pPr>
      <w:r>
        <w:rPr>
          <w:rFonts w:ascii="宋体" w:eastAsia="宋体"/>
          <w:color/>
          <w:sz w:val="30"/>
          <w:szCs w:val="30"/>
        </w:rPr>
        <w:t>[斯科特·约瑟夫·朱加什维利·波拿巴]:	“我头有点昏,可能是风雪吹冻到了”</w:t>
      </w:r>
    </w:p>
    <w:p>
      <w:pPr>
        <w:jc w:val="left"/>
      </w:pPr>
      <w:r>
        <w:rPr>
          <w:rFonts w:ascii="宋体" w:eastAsia="宋体"/>
          <w:color w:val="A4B6A0"/>
          <w:sz w:val="30"/>
          <w:szCs w:val="30"/>
        </w:rPr>
        <w:t>[伯霁]:	“我也有点,那个瓦斯区域太大了。”科修排在斯科特后面。</w:t>
      </w:r>
    </w:p>
    <w:p>
      <w:pPr>
        <w:jc w:val="left"/>
      </w:pPr>
      <w:r>
        <w:rPr>
          <w:rFonts w:ascii="宋体" w:eastAsia="宋体"/>
          <w:color w:val="d9d9d9"/>
          <w:sz w:val="30"/>
          <w:szCs w:val="30"/>
        </w:rPr>
        <w:t>骰娘:	"[伯霁]进行穗高给斯科特看看89鉴定: D100=19/89困难成功，已经是比一般成功更厉害了！"</w:t>
      </w:r>
    </w:p>
    <w:p>
      <w:pPr>
        <w:jc w:val="left"/>
      </w:pPr>
      <w:r>
        <w:rPr>
          <w:rFonts w:ascii="宋体" w:eastAsia="宋体"/>
          <w:color w:val="d9d9d9"/>
          <w:sz w:val="30"/>
          <w:szCs w:val="30"/>
        </w:rPr>
        <w:t>骰娘:	"[伯霁]进行穗高给科修看看89鉴定: D100=94/89失败"</w:t>
      </w:r>
    </w:p>
    <w:p>
      <w:pPr>
        <w:jc w:val="left"/>
      </w:pPr>
      <w:r>
        <w:rPr>
          <w:rFonts w:ascii="宋体" w:eastAsia="宋体"/>
          <w:color w:val="a64d79"/>
          <w:sz w:val="30"/>
          <w:szCs w:val="30"/>
        </w:rPr>
        <w:t>([伯霁]:	好哎)</w:t>
      </w:r>
    </w:p>
    <w:p>
      <w:pPr>
        <w:jc w:val="left"/>
      </w:pPr>
      <w:r>
        <w:rPr>
          <w:rFonts w:ascii="宋体" w:eastAsia="宋体"/>
          <w:color w:val="a64d79"/>
          <w:sz w:val="30"/>
          <w:szCs w:val="30"/>
        </w:rPr>
        <w:t>([斯科特·约瑟夫·朱加什维利·波拿巴]:	小年轻——)</w:t>
      </w:r>
    </w:p>
    <w:p>
      <w:pPr>
        <w:jc w:val="left"/>
      </w:pPr>
      <w:r>
        <w:rPr>
          <w:rFonts w:ascii="宋体" w:eastAsia="宋体"/>
          <w:color w:val="d9d9d9"/>
          <w:sz w:val="30"/>
          <w:szCs w:val="30"/>
        </w:rPr>
        <w:t>骰娘:	"[伯霁]这个结果怎么样？: 1D3=2"</w:t>
      </w:r>
    </w:p>
    <w:p>
      <w:pPr>
        <w:jc w:val="left"/>
      </w:pPr>
      <w:r>
        <w:rPr>
          <w:rFonts w:ascii="宋体" w:eastAsia="宋体"/>
          <w:color w:val="d9d9d9"/>
          <w:sz w:val="30"/>
          <w:szCs w:val="30"/>
        </w:rPr>
        <w:t>骰娘:	"[伯霁]这个结果怎么样？: 1D3=3"</w:t>
      </w:r>
    </w:p>
    <w:p>
      <w:pPr>
        <w:jc w:val="left"/>
      </w:pPr>
      <w:r>
        <w:rPr>
          <w:rFonts w:ascii="宋体" w:eastAsia="宋体"/>
          <w:color w:val="a64d79"/>
          <w:sz w:val="30"/>
          <w:szCs w:val="30"/>
        </w:rPr>
        <w:t>([云芳清]:	急救可以吗)</w:t>
      </w:r>
    </w:p>
    <w:p>
      <w:pPr>
        <w:jc w:val="left"/>
      </w:pPr>
      <w:r>
        <w:rPr>
          <w:rFonts w:ascii="宋体" w:eastAsia="宋体"/>
          <w:color w:val="a64d79"/>
          <w:sz w:val="30"/>
          <w:szCs w:val="30"/>
        </w:rPr>
        <w:t>([斯科特·约瑟夫·朱加什维利·波拿巴]:	反正我固定回满)</w:t>
      </w:r>
    </w:p>
    <w:p>
      <w:pPr>
        <w:jc w:val="left"/>
      </w:pPr>
      <w:r>
        <w:rPr>
          <w:rFonts w:ascii="宋体" w:eastAsia="宋体"/>
          <w:color w:val="A4B6A0"/>
          <w:sz w:val="30"/>
          <w:szCs w:val="30"/>
        </w:rPr>
        <w:t>[伯霁]:	"夏伯渝回复2,斯科特回复3"</w:t>
      </w:r>
    </w:p>
    <w:p>
      <w:pPr>
        <w:jc w:val="left"/>
      </w:pPr>
      <w:r>
        <w:rPr>
          <w:rFonts w:ascii="宋体" w:eastAsia="宋体"/>
          <w:color w:val="a64d79"/>
          <w:sz w:val="30"/>
          <w:szCs w:val="30"/>
        </w:rPr>
        <w:t>([伯霁]:	急救也可以)</w:t>
      </w:r>
    </w:p>
    <w:p>
      <w:pPr>
        <w:jc w:val="left"/>
      </w:pPr>
      <w:r>
        <w:rPr>
          <w:rFonts w:ascii="宋体" w:eastAsia="宋体"/>
          <w:color w:val="a64d79"/>
          <w:sz w:val="30"/>
          <w:szCs w:val="30"/>
        </w:rPr>
        <w:t>([斯科特·约瑟夫·朱加什维利·波拿巴]:	就掉了1点)</w:t>
      </w:r>
    </w:p>
    <w:p>
      <w:pPr>
        <w:jc w:val="left"/>
      </w:pPr>
      <w:r>
        <w:rPr>
          <w:rFonts w:ascii="宋体" w:eastAsia="宋体"/>
          <w:color w:val="a64d79"/>
          <w:sz w:val="30"/>
          <w:szCs w:val="30"/>
        </w:rPr>
        <w:t>([夏伯渝]:	san呢)</w:t>
      </w:r>
    </w:p>
    <w:p>
      <w:pPr>
        <w:jc w:val="left"/>
      </w:pPr>
      <w:r>
        <w:rPr>
          <w:rFonts w:ascii="宋体" w:eastAsia="宋体"/>
          <w:color w:val="a64d79"/>
          <w:sz w:val="30"/>
          <w:szCs w:val="30"/>
        </w:rPr>
        <w:t>([伯霁]:	急救是固定回1)</w:t>
      </w:r>
    </w:p>
    <w:p>
      <w:pPr>
        <w:jc w:val="left"/>
      </w:pPr>
      <w:r>
        <w:rPr>
          <w:rFonts w:ascii="宋体" w:eastAsia="宋体"/>
          <w:color w:val="a64d79"/>
          <w:sz w:val="30"/>
          <w:szCs w:val="30"/>
        </w:rPr>
        <w:t>([云芳清]:	科修掉了多少?)</w:t>
      </w:r>
    </w:p>
    <w:p>
      <w:pPr>
        <w:jc w:val="left"/>
      </w:pPr>
      <w:r>
        <w:rPr>
          <w:rFonts w:ascii="宋体" w:eastAsia="宋体"/>
          <w:color w:val="a64d79"/>
          <w:sz w:val="30"/>
          <w:szCs w:val="30"/>
        </w:rPr>
        <w:t>([伯霁]:	5)</w:t>
      </w:r>
    </w:p>
    <w:p>
      <w:pPr>
        <w:jc w:val="left"/>
      </w:pPr>
      <w:r>
        <w:rPr>
          <w:rFonts w:ascii="宋体" w:eastAsia="宋体"/>
          <w:color w:val="a64d79"/>
          <w:sz w:val="30"/>
          <w:szCs w:val="30"/>
        </w:rPr>
        <w:t>([云芳清]:	对了惠惠自己也吸毒气了)</w:t>
      </w:r>
    </w:p>
    <w:p>
      <w:pPr>
        <w:jc w:val="left"/>
      </w:pPr>
      <w:r>
        <w:rPr>
          <w:rFonts w:ascii="宋体" w:eastAsia="宋体"/>
          <w:color w:val="a64d79"/>
          <w:sz w:val="30"/>
          <w:szCs w:val="30"/>
        </w:rPr>
        <w:t>([云芳清]:	她不自疗一下?)</w:t>
      </w:r>
    </w:p>
    <w:p>
      <w:pPr>
        <w:jc w:val="left"/>
      </w:pPr>
      <w:r>
        <w:rPr>
          <w:rFonts w:ascii="宋体" w:eastAsia="宋体"/>
          <w:color w:val="A4B6A0"/>
          <w:sz w:val="30"/>
          <w:szCs w:val="30"/>
        </w:rPr>
        <w:t>[伯霁]:	"夏伯渝等他们看完病,抓着小姑娘吐槽了一通自己这次的不顺利遭遇(bush)"</w:t>
      </w:r>
    </w:p>
    <w:p>
      <w:pPr>
        <w:jc w:val="left"/>
      </w:pPr>
      <w:r>
        <w:rPr>
          <w:rFonts w:ascii="宋体" w:eastAsia="宋体"/>
          <w:color w:val="d9d9d9"/>
          <w:sz w:val="30"/>
          <w:szCs w:val="30"/>
        </w:rPr>
        <w:t>骰娘:	"[伯霁]进行精神分析80鉴定: D100=4/80大成功"</w:t>
      </w:r>
    </w:p>
    <w:p>
      <w:pPr>
        <w:jc w:val="left"/>
      </w:pPr>
      <w:r>
        <w:rPr>
          <w:rFonts w:ascii="宋体" w:eastAsia="宋体"/>
          <w:color w:val="a64d79"/>
          <w:sz w:val="30"/>
          <w:szCs w:val="30"/>
        </w:rPr>
        <w:t>([夏伯渝]:	那我hp不扣,体质未过-1,停滞-1)</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([云芳清]:	好)</w:t>
      </w:r>
    </w:p>
    <w:p>
      <w:pPr>
        <w:jc w:val="left"/>
      </w:pPr>
      <w:r>
        <w:rPr>
          <w:rFonts w:ascii="宋体" w:eastAsia="宋体"/>
          <w:color w:val="a64d79"/>
          <w:sz w:val="30"/>
          <w:szCs w:val="30"/>
        </w:rPr>
        <w:t>([伯霁]:	穗高又可以了)</w:t>
      </w:r>
    </w:p>
    <w:p>
      <w:pPr>
        <w:jc w:val="left"/>
      </w:pPr>
      <w:r>
        <w:rPr>
          <w:rFonts w:ascii="宋体" w:eastAsia="宋体"/>
          <w:color/>
          <w:sz w:val="30"/>
          <w:szCs w:val="30"/>
        </w:rPr>
        <w:t>[斯科特·约瑟夫·朱加什维利·波拿巴]:	“这种毒气的奇怪区域,在西伯利亚也有很多。”斯科特说道“我是见得多了”</w:t>
      </w:r>
    </w:p>
    <w:p>
      <w:pPr>
        <w:jc w:val="left"/>
      </w:pPr>
      <w:r>
        <w:rPr>
          <w:rFonts w:ascii="宋体" w:eastAsia="宋体"/>
          <w:color w:val="a64d79"/>
          <w:sz w:val="30"/>
          <w:szCs w:val="30"/>
        </w:rPr>
        <w:t>([夏伯渝]:	san是怎么说)</w:t>
      </w:r>
    </w:p>
    <w:p>
      <w:pPr>
        <w:jc w:val="left"/>
      </w:pPr>
      <w:r>
        <w:rPr>
          <w:rFonts w:ascii="宋体" w:eastAsia="宋体"/>
          <w:color w:val="a64d79"/>
          <w:sz w:val="30"/>
          <w:szCs w:val="30"/>
        </w:rPr>
        <w:t>([伯霁]:	精神分析我还是投d3吧?)</w:t>
      </w:r>
    </w:p>
    <w:p>
      <w:pPr>
        <w:jc w:val="left"/>
      </w:pPr>
      <w:r>
        <w:rPr>
          <w:rFonts w:ascii="宋体" w:eastAsia="宋体"/>
          <w:color w:val="d9d9d9"/>
          <w:sz w:val="30"/>
          <w:szCs w:val="30"/>
        </w:rPr>
        <w:t>骰娘:	"[伯霁]这个结果怎么样？: 1D3=1"</w:t>
      </w:r>
    </w:p>
    <w:p>
      <w:pPr>
        <w:jc w:val="left"/>
      </w:pPr>
      <w:r>
        <w:rPr>
          <w:rFonts w:ascii="宋体" w:eastAsia="宋体"/>
          <w:color w:val="5668FF"/>
          <w:sz w:val="30"/>
          <w:szCs w:val="30"/>
        </w:rPr>
        <w:t>[夏伯渝]:	”这可是雪山啊,万里冰封“夏伯渝看起来有些担心</w:t>
      </w:r>
    </w:p>
    <w:p>
      <w:pPr>
        <w:jc w:val="left"/>
      </w:pPr>
      <w:r>
        <w:rPr>
          <w:rFonts w:ascii="宋体" w:eastAsia="宋体"/>
          <w:color w:val="FFA611"/>
          <w:sz w:val="30"/>
          <w:szCs w:val="30"/>
        </w:rPr>
        <w:t>[云芳清]:	"看惠惠忙着 处理别人,我招招手让科修过来"</w:t>
      </w:r>
    </w:p>
    <w:p>
      <w:pPr>
        <w:jc w:val="left"/>
      </w:pPr>
      <w:r>
        <w:rPr>
          <w:rFonts w:ascii="宋体" w:eastAsia="宋体"/>
          <w:color w:val="FFA611"/>
          <w:sz w:val="30"/>
          <w:szCs w:val="30"/>
        </w:rPr>
        <w:t>[云芳清]:	"然后对他急救一下"</w:t>
      </w:r>
    </w:p>
    <w:p>
      <w:pPr>
        <w:jc w:val="left"/>
      </w:pPr>
      <w:r>
        <w:rPr>
          <w:rFonts w:ascii="宋体" w:eastAsia="宋体"/>
          <w:color w:val="A4B6A0"/>
          <w:sz w:val="30"/>
          <w:szCs w:val="30"/>
        </w:rPr>
        <w:t>[伯霁]:	"科修乖乖坐过去。"</w:t>
      </w:r>
    </w:p>
    <w:p>
      <w:pPr>
        <w:jc w:val="left"/>
      </w:pPr>
      <w:r>
        <w:rPr>
          <w:rFonts w:ascii="宋体" w:eastAsia="宋体"/>
          <w:color w:val="A4B6A0"/>
          <w:sz w:val="30"/>
          <w:szCs w:val="30"/>
        </w:rPr>
        <w:t>[伯霁]:	"不过这段时间,凯文就安静在帐篷里坐着,只有皱起眉头显示出他的烦恼。"</w:t>
      </w:r>
    </w:p>
    <w:p>
      <w:pPr>
        <w:jc w:val="left"/>
      </w:pPr>
      <w:r>
        <w:rPr>
          <w:rFonts w:ascii="宋体" w:eastAsia="宋体"/>
          <w:color/>
          <w:sz w:val="30"/>
          <w:szCs w:val="30"/>
        </w:rPr>
        <w:t>[斯科特·约瑟夫·朱加什维利·波拿巴]:	“只能说还行吧”斯科特整理一下自己的苏维埃雷锋帽“我当年在西伯利亚住了五六年,天天都过着这种鬼生活”</w:t>
      </w:r>
    </w:p>
    <w:p>
      <w:pPr>
        <w:jc w:val="left"/>
      </w:pPr>
      <w:r>
        <w:rPr>
          <w:rFonts w:ascii="宋体" w:eastAsia="宋体"/>
          <w:color w:val="d9d9d9"/>
          <w:sz w:val="30"/>
          <w:szCs w:val="30"/>
        </w:rPr>
        <w:t>骰娘:	"[云芳清]进行急救鉴定: D100=41/75成功"</w:t>
      </w:r>
    </w:p>
    <w:p>
      <w:pPr>
        <w:jc w:val="left"/>
      </w:pPr>
      <w:r>
        <w:rPr>
          <w:rFonts w:ascii="宋体" w:eastAsia="宋体"/>
          <w:color/>
          <w:sz w:val="30"/>
          <w:szCs w:val="30"/>
        </w:rPr>
        <w:t>[斯科特·约瑟夫·朱加什维利·波拿巴]:	“唯一的区别可能就是这里海拔高了一点”</w:t>
      </w:r>
    </w:p>
    <w:p>
      <w:pPr>
        <w:jc w:val="left"/>
      </w:pPr>
      <w:r>
        <w:rPr>
          <w:rFonts w:ascii="宋体" w:eastAsia="宋体"/>
          <w:color w:val="A4B6A0"/>
          <w:sz w:val="30"/>
          <w:szCs w:val="30"/>
        </w:rPr>
        <w:t>[伯霁]:	“五六年?你是怎么过下来的。”科修的嘴巴倒是没闲着。</w:t>
      </w:r>
    </w:p>
    <w:p>
      <w:pPr>
        <w:jc w:val="left"/>
      </w:pPr>
      <w:r>
        <w:rPr>
          <w:rFonts w:ascii="宋体" w:eastAsia="宋体"/>
          <w:color w:val="a64d79"/>
          <w:sz w:val="30"/>
          <w:szCs w:val="30"/>
        </w:rPr>
        <w:t>([云芳清]:	话说急救毒气是怎么个急救法)</w:t>
      </w:r>
    </w:p>
    <w:p>
      <w:pPr>
        <w:jc w:val="left"/>
      </w:pPr>
      <w:r>
        <w:rPr>
          <w:rFonts w:ascii="宋体" w:eastAsia="宋体"/>
          <w:color w:val="A4B6A0"/>
          <w:sz w:val="30"/>
          <w:szCs w:val="30"/>
        </w:rPr>
        <w:t>[伯霁]:	“啊……谢谢,看不出你除了登山的本事好,医术也不错。”</w:t>
      </w:r>
    </w:p>
    <w:p>
      <w:pPr>
        <w:jc w:val="left"/>
      </w:pPr>
      <w:r>
        <w:rPr>
          <w:rFonts w:ascii="宋体" w:eastAsia="宋体"/>
          <w:color w:val="a64d79"/>
          <w:sz w:val="30"/>
          <w:szCs w:val="30"/>
        </w:rPr>
        <w:t>([夏伯渝]:	别问,问就是土豆好吃)</w:t>
      </w:r>
    </w:p>
    <w:p>
      <w:pPr>
        <w:jc w:val="left"/>
      </w:pPr>
      <w:r>
        <w:rPr>
          <w:rFonts w:ascii="宋体" w:eastAsia="宋体"/>
          <w:color w:val="5668FF"/>
          <w:sz w:val="30"/>
          <w:szCs w:val="30"/>
        </w:rPr>
        <w:t>[夏伯渝]:	"[CQ:quote,id=49398.1364270852,qq=2423293055][CQ:at,qq=2423293055,display=@云芳清hp 17/18] (人工呼吸排气法?"</w:t>
      </w:r>
    </w:p>
    <w:p>
      <w:pPr>
        <w:jc w:val="left"/>
      </w:pPr>
      <w:r>
        <w:rPr>
          <w:rFonts w:ascii="宋体" w:eastAsia="宋体"/>
          <w:color w:val="FFA611"/>
          <w:sz w:val="30"/>
          <w:szCs w:val="30"/>
        </w:rPr>
        <w:t>[云芳清]:	“就是紧急处理一下而已,等会橞小姐有空了,再找她处理一下”</w:t>
      </w:r>
    </w:p>
    <w:p>
      <w:pPr>
        <w:jc w:val="left"/>
      </w:pPr>
      <w:r>
        <w:rPr>
          <w:rFonts w:ascii="宋体" w:eastAsia="宋体"/>
          <w:color/>
          <w:sz w:val="30"/>
          <w:szCs w:val="30"/>
        </w:rPr>
        <w:t>[斯科特·约瑟夫·朱加什维利·波拿巴]:	“五六年啊....”斯科特陷入了沉思“没什么,就这样过来了。我在那经常吃土豆炖牛肉,其实也不算艰难,毕竟是国家出钱的....”斯科特打开他的小酒壶,喝了一口伏特加</w:t>
      </w:r>
    </w:p>
    <w:p>
      <w:pPr>
        <w:jc w:val="left"/>
      </w:pPr>
      <w:r>
        <w:rPr>
          <w:rFonts w:ascii="宋体" w:eastAsia="宋体"/>
          <w:color w:val="a64d79"/>
          <w:sz w:val="30"/>
          <w:szCs w:val="30"/>
        </w:rPr>
        <w:t>([伯霁]:	首先可以通过开窗通风,有昏迷的患者,可以将其抬到通风处,解开衣扣,保证呼吸道通畅,呼吸新鲜空气解除毒性环境,也可以平时多吃些绿叶蔬菜,牛奶,鸡蛋清以加快解毒等。——百度)</w:t>
      </w:r>
    </w:p>
    <w:p>
      <w:pPr>
        <w:jc w:val="left"/>
      </w:pPr>
      <w:r>
        <w:rPr>
          <w:rFonts w:ascii="宋体" w:eastAsia="宋体"/>
          <w:color w:val="FFA611"/>
          <w:sz w:val="30"/>
          <w:szCs w:val="30"/>
        </w:rPr>
        <w:t>[云芳清]:	"处理完收拾好我的医疗工具"</w:t>
      </w:r>
    </w:p>
    <w:p>
      <w:pPr>
        <w:jc w:val="left"/>
      </w:pPr>
      <w:r>
        <w:rPr>
          <w:rFonts w:ascii="宋体" w:eastAsia="宋体"/>
          <w:color w:val="a64d79"/>
          <w:sz w:val="30"/>
          <w:szCs w:val="30"/>
        </w:rPr>
        <w:t>([伯霁]:	土豆是真的很好吃)</w:t>
      </w:r>
    </w:p>
    <w:p>
      <w:pPr>
        <w:jc w:val="left"/>
      </w:pPr>
      <w:r>
        <w:rPr>
          <w:rFonts w:ascii="宋体" w:eastAsia="宋体"/>
          <w:color w:val="A4B6A0"/>
          <w:sz w:val="30"/>
          <w:szCs w:val="30"/>
        </w:rPr>
        <w:t>[伯霁]:	"那么你们休整一晚,明天继续上路。"</w:t>
      </w:r>
    </w:p>
    <w:p>
      <w:pPr>
        <w:jc w:val="left"/>
      </w:pPr>
      <w:r>
        <w:rPr>
          <w:rFonts w:ascii="宋体" w:eastAsia="宋体"/>
          <w:color w:val="a64d79"/>
          <w:sz w:val="30"/>
          <w:szCs w:val="30"/>
        </w:rPr>
        <w:t>([斯科特·约瑟夫·朱加什维利·波拿巴]:	土豆是真的很好吃)</w:t>
      </w:r>
    </w:p>
    <w:p>
      <w:pPr>
        <w:jc w:val="left"/>
      </w:pPr>
      <w:r>
        <w:rPr>
          <w:rFonts w:ascii="宋体" w:eastAsia="宋体"/>
          <w:color w:val="a64d79"/>
          <w:sz w:val="30"/>
          <w:szCs w:val="30"/>
        </w:rPr>
        <w:t>([云芳清]:	土豆是真的很好吃)</w:t>
      </w:r>
    </w:p>
    <w:p>
      <w:pPr>
        <w:jc w:val="left"/>
      </w:pPr>
      <w:r>
        <w:rPr>
          <w:rFonts w:ascii="宋体" w:eastAsia="宋体"/>
          <w:color w:val="A4B6A0"/>
          <w:sz w:val="30"/>
          <w:szCs w:val="30"/>
        </w:rPr>
        <w:t>[伯霁]:	"第七天,天气如~何~呢?"</w:t>
      </w:r>
    </w:p>
    <w:p>
      <w:pPr>
        <w:jc w:val="left"/>
      </w:pPr>
      <w:r>
        <w:rPr>
          <w:rFonts w:ascii="宋体" w:eastAsia="宋体"/>
          <w:color w:val="d9d9d9"/>
          <w:sz w:val="30"/>
          <w:szCs w:val="30"/>
        </w:rPr>
        <w:t>骰娘:	"[斯科特·约瑟夫·朱加什维利·波拿巴]进行幸运鉴定: D100=67/40哎，居然失败了。"</w:t>
      </w:r>
    </w:p>
    <w:p>
      <w:pPr>
        <w:jc w:val="left"/>
      </w:pPr>
      <w:r>
        <w:rPr>
          <w:rFonts w:ascii="宋体" w:eastAsia="宋体"/>
          <w:color w:val="d9d9d9"/>
          <w:sz w:val="30"/>
          <w:szCs w:val="30"/>
        </w:rPr>
        <w:t>骰娘:	"[云芳清]进行幸运鉴定: D100=77/50失败"</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([斯科特·约瑟夫·朱加什维利·波拿巴]:	睡大觉吧)</w:t>
      </w:r>
    </w:p>
    <w:p>
      <w:pPr>
        <w:jc w:val="left"/>
      </w:pPr>
      <w:r>
        <w:rPr>
          <w:rFonts w:ascii="宋体" w:eastAsia="宋体"/>
          <w:color w:val="a64d79"/>
          <w:sz w:val="30"/>
          <w:szCs w:val="30"/>
        </w:rPr>
        <w:t>([云芳清]:	好!)</w:t>
      </w:r>
    </w:p>
    <w:p>
      <w:pPr>
        <w:jc w:val="left"/>
      </w:pPr>
      <w:r>
        <w:rPr>
          <w:rFonts w:ascii="宋体" w:eastAsia="宋体"/>
          <w:color w:val="a64d79"/>
          <w:sz w:val="30"/>
          <w:szCs w:val="30"/>
        </w:rPr>
        <w:t>([云芳清]:	睡觉)</w:t>
      </w:r>
    </w:p>
    <w:p>
      <w:pPr>
        <w:jc w:val="left"/>
      </w:pPr>
      <w:r>
        <w:rPr>
          <w:rFonts w:ascii="宋体" w:eastAsia="宋体"/>
          <w:color w:val="A4B6A0"/>
          <w:sz w:val="30"/>
          <w:szCs w:val="30"/>
        </w:rPr>
        <w:t>[伯霁]:	"[CQ:image,file={A64D9E34-5C33-936A-6252-8429D1B0F44B}.mirai,url=http://gchat.qpic.cn/gchatpic_new/542496292/1047751713-2752933421-A64D9E345C33936A62528429D1B0F44B/0?term=2]"</w:t>
      </w:r>
    </w:p>
    <w:p>
      <w:pPr>
        <w:jc w:val="left"/>
      </w:pPr>
      <w:r>
        <w:rPr>
          <w:rFonts w:ascii="宋体" w:eastAsia="宋体"/>
          <w:color w:val="a64d79"/>
          <w:sz w:val="30"/>
          <w:szCs w:val="30"/>
        </w:rPr>
        <w:t>([云芳清]:	阿黄呢,说不定大成功呢[CQ:face,id=178])</w:t>
      </w:r>
    </w:p>
    <w:p>
      <w:pPr>
        <w:jc w:val="left"/>
      </w:pPr>
      <w:r>
        <w:rPr>
          <w:rFonts w:ascii="宋体" w:eastAsia="宋体"/>
          <w:color w:val="a64d79"/>
          <w:sz w:val="30"/>
          <w:szCs w:val="30"/>
        </w:rPr>
        <w:t>([斯科特·约瑟夫·朱加什维利·波拿巴]:	[CQ:at,qq=1031950905,display=@夏伯渝 20/20] )</w:t>
      </w:r>
    </w:p>
    <w:p>
      <w:pPr>
        <w:jc w:val="left"/>
      </w:pPr>
      <w:r>
        <w:rPr>
          <w:rFonts w:ascii="宋体" w:eastAsia="宋体"/>
          <w:color w:val="a64d79"/>
          <w:sz w:val="30"/>
          <w:szCs w:val="30"/>
        </w:rPr>
        <w:t>([斯科特·约瑟夫·朱加什维利·波拿巴]:	段延庆出来骰幸运)</w:t>
      </w:r>
    </w:p>
    <w:p>
      <w:pPr>
        <w:jc w:val="left"/>
      </w:pPr>
      <w:r>
        <w:rPr>
          <w:rFonts w:ascii="宋体" w:eastAsia="宋体"/>
          <w:color w:val="a64d79"/>
          <w:sz w:val="30"/>
          <w:szCs w:val="30"/>
        </w:rPr>
        <w:t>([伯霁]:	段延庆……)</w:t>
      </w:r>
    </w:p>
    <w:p>
      <w:pPr>
        <w:jc w:val="left"/>
      </w:pPr>
      <w:r>
        <w:rPr>
          <w:rFonts w:ascii="宋体" w:eastAsia="宋体"/>
          <w:color w:val="a64d79"/>
          <w:sz w:val="30"/>
          <w:szCs w:val="30"/>
        </w:rPr>
        <w:t>([伯霁]:	机器学习到了新知识)</w:t>
      </w:r>
    </w:p>
    <w:p>
      <w:pPr>
        <w:jc w:val="left"/>
      </w:pPr>
      <w:r>
        <w:rPr>
          <w:rFonts w:ascii="宋体" w:eastAsia="宋体"/>
          <w:color w:val="a64d79"/>
          <w:sz w:val="30"/>
          <w:szCs w:val="30"/>
        </w:rPr>
        <w:t>([夏伯渝]:	。)</w:t>
      </w:r>
    </w:p>
    <w:p>
      <w:pPr>
        <w:jc w:val="left"/>
      </w:pPr>
      <w:r>
        <w:rPr>
          <w:rFonts w:ascii="宋体" w:eastAsia="宋体"/>
          <w:color w:val="d9d9d9"/>
          <w:sz w:val="30"/>
          <w:szCs w:val="30"/>
        </w:rPr>
        <w:t>骰娘:	"[夏伯渝]进行幸运鉴定: D100=26/75困难成功"</w:t>
      </w:r>
    </w:p>
    <w:p>
      <w:pPr>
        <w:jc w:val="left"/>
      </w:pPr>
      <w:r>
        <w:rPr>
          <w:rFonts w:ascii="宋体" w:eastAsia="宋体"/>
          <w:color w:val="a64d79"/>
          <w:sz w:val="30"/>
          <w:szCs w:val="30"/>
        </w:rPr>
        <w:t>([夏伯渝]:	尽力了)</w:t>
      </w:r>
    </w:p>
    <w:p>
      <w:pPr>
        <w:jc w:val="left"/>
      </w:pPr>
      <w:r>
        <w:rPr>
          <w:rFonts w:ascii="宋体" w:eastAsia="宋体"/>
          <w:color w:val="a64d79"/>
          <w:sz w:val="30"/>
          <w:szCs w:val="30"/>
        </w:rPr>
        <w:t>([云芳清]:	怎么说?睡觉?)</w:t>
      </w:r>
    </w:p>
    <w:p>
      <w:pPr>
        <w:jc w:val="left"/>
      </w:pPr>
      <w:r>
        <w:rPr>
          <w:rFonts w:ascii="宋体" w:eastAsia="宋体"/>
          <w:color w:val="a64d79"/>
          <w:sz w:val="30"/>
          <w:szCs w:val="30"/>
        </w:rPr>
        <w:t>([伯霁]:	穗高可以填一个幸运,算降雪天气如何)</w:t>
      </w:r>
    </w:p>
    <w:p>
      <w:pPr>
        <w:jc w:val="left"/>
      </w:pPr>
      <w:r>
        <w:rPr>
          <w:rFonts w:ascii="宋体" w:eastAsia="宋体"/>
          <w:color w:val="a64d79"/>
          <w:sz w:val="30"/>
          <w:szCs w:val="30"/>
        </w:rPr>
        <w:t>([云芳清]:	现在科修-4血)</w:t>
      </w:r>
    </w:p>
    <w:p>
      <w:pPr>
        <w:jc w:val="left"/>
      </w:pPr>
      <w:r>
        <w:rPr>
          <w:rFonts w:ascii="宋体" w:eastAsia="宋体"/>
          <w:color w:val="a64d79"/>
          <w:sz w:val="30"/>
          <w:szCs w:val="30"/>
        </w:rPr>
        <w:t>([夏伯渝]:	扎营!)</w:t>
      </w:r>
    </w:p>
    <w:p>
      <w:pPr>
        <w:jc w:val="left"/>
      </w:pPr>
      <w:r>
        <w:rPr>
          <w:rFonts w:ascii="宋体" w:eastAsia="宋体"/>
          <w:color w:val="a64d79"/>
          <w:sz w:val="30"/>
          <w:szCs w:val="30"/>
        </w:rPr>
        <w:t>([云芳清]:	那惠惠试试吧)</w:t>
      </w:r>
    </w:p>
    <w:p>
      <w:pPr>
        <w:jc w:val="left"/>
      </w:pPr>
      <w:r>
        <w:rPr>
          <w:rFonts w:ascii="宋体" w:eastAsia="宋体"/>
          <w:color w:val="a64d79"/>
          <w:sz w:val="30"/>
          <w:szCs w:val="30"/>
        </w:rPr>
        <w:t>([夏伯渝]:	还能恢复体力)</w:t>
      </w:r>
    </w:p>
    <w:p>
      <w:pPr>
        <w:jc w:val="left"/>
      </w:pPr>
      <w:r>
        <w:rPr>
          <w:rFonts w:ascii="宋体" w:eastAsia="宋体"/>
          <w:color w:val="a64d79"/>
          <w:sz w:val="30"/>
          <w:szCs w:val="30"/>
        </w:rPr>
        <w:t>([斯科特·约瑟夫·朱加什维利·波拿巴]:	算了,还是睡大觉不如)</w:t>
      </w:r>
    </w:p>
    <w:p>
      <w:pPr>
        <w:jc w:val="left"/>
      </w:pPr>
      <w:r>
        <w:rPr>
          <w:rFonts w:ascii="宋体" w:eastAsia="宋体"/>
          <w:color w:val="a64d79"/>
          <w:sz w:val="30"/>
          <w:szCs w:val="30"/>
        </w:rPr>
        <w:t>([云芳清]:	KP开始放水)</w:t>
      </w:r>
    </w:p>
    <w:p>
      <w:pPr>
        <w:jc w:val="left"/>
      </w:pPr>
      <w:r>
        <w:rPr>
          <w:rFonts w:ascii="宋体" w:eastAsia="宋体"/>
          <w:color w:val="a64d79"/>
          <w:sz w:val="30"/>
          <w:szCs w:val="30"/>
        </w:rPr>
        <w:t>([伯霁]:	KP开始放水)</w:t>
      </w:r>
    </w:p>
    <w:p>
      <w:pPr>
        <w:jc w:val="left"/>
      </w:pPr>
      <w:r>
        <w:rPr>
          <w:rFonts w:ascii="宋体" w:eastAsia="宋体"/>
          <w:color w:val="a64d79"/>
          <w:sz w:val="30"/>
          <w:szCs w:val="30"/>
        </w:rPr>
        <w:t>([斯科特·约瑟夫·朱加什维利·波拿巴]:	KP开始放水)</w:t>
      </w:r>
    </w:p>
    <w:p>
      <w:pPr>
        <w:jc w:val="left"/>
      </w:pPr>
      <w:r>
        <w:rPr>
          <w:rFonts w:ascii="宋体" w:eastAsia="宋体"/>
          <w:color w:val="a64d79"/>
          <w:sz w:val="30"/>
          <w:szCs w:val="30"/>
        </w:rPr>
        <w:t>([云芳清]:	嫌我们爬的慢)</w:t>
      </w:r>
    </w:p>
    <w:p>
      <w:pPr>
        <w:jc w:val="left"/>
      </w:pPr>
      <w:r>
        <w:rPr>
          <w:rFonts w:ascii="宋体" w:eastAsia="宋体"/>
          <w:color w:val="5668FF"/>
          <w:sz w:val="30"/>
          <w:szCs w:val="30"/>
        </w:rPr>
        <w:t>[夏伯渝]:	”小伙子啊,还是太年轻“</w:t>
      </w:r>
    </w:p>
    <w:p>
      <w:pPr>
        <w:jc w:val="left"/>
      </w:pPr>
      <w:r>
        <w:rPr>
          <w:rFonts w:ascii="宋体" w:eastAsia="宋体"/>
          <w:color w:val="a64d79"/>
          <w:sz w:val="30"/>
          <w:szCs w:val="30"/>
        </w:rPr>
        <w:t>([伯霁]:	之前穗高不是分析夏伯渝大成功吗)</w:t>
      </w:r>
    </w:p>
    <w:p>
      <w:pPr>
        <w:jc w:val="left"/>
      </w:pPr>
      <w:r>
        <w:rPr>
          <w:rFonts w:ascii="宋体" w:eastAsia="宋体"/>
          <w:color w:val="5668FF"/>
          <w:sz w:val="30"/>
          <w:szCs w:val="30"/>
        </w:rPr>
        <w:t>[夏伯渝]:	”当年我都快爬到顶了还不是照样下来“</w:t>
      </w:r>
    </w:p>
    <w:p>
      <w:pPr>
        <w:jc w:val="left"/>
      </w:pPr>
      <w:r>
        <w:rPr>
          <w:rFonts w:ascii="宋体" w:eastAsia="宋体"/>
          <w:color w:val="5668FF"/>
          <w:sz w:val="30"/>
          <w:szCs w:val="30"/>
        </w:rPr>
        <w:t>[夏伯渝]:	”现在的年轻人,一点耐心都没有“</w:t>
      </w:r>
    </w:p>
    <w:p>
      <w:pPr>
        <w:jc w:val="left"/>
      </w:pPr>
      <w:r>
        <w:rPr>
          <w:rFonts w:ascii="宋体" w:eastAsia="宋体"/>
          <w:color w:val="A4B6A0"/>
          <w:sz w:val="30"/>
          <w:szCs w:val="30"/>
        </w:rPr>
        <w:t>[伯霁]:	"夏伯渝看着狂风大作的天气喃喃自语。"</w:t>
      </w:r>
    </w:p>
    <w:p>
      <w:pPr>
        <w:jc w:val="left"/>
      </w:pPr>
      <w:r>
        <w:rPr>
          <w:rFonts w:ascii="宋体" w:eastAsia="宋体"/>
          <w:color w:val="FFA611"/>
          <w:sz w:val="30"/>
          <w:szCs w:val="30"/>
        </w:rPr>
        <w:t>[云芳清]:	"云姐有点烦,这人整天小年轻小年轻"</w:t>
      </w:r>
    </w:p>
    <w:p>
      <w:pPr>
        <w:jc w:val="left"/>
      </w:pPr>
      <w:r>
        <w:rPr>
          <w:rFonts w:ascii="宋体" w:eastAsia="宋体"/>
          <w:color w:val="A4B6A0"/>
          <w:sz w:val="30"/>
          <w:szCs w:val="30"/>
        </w:rPr>
        <w:t>[伯霁]:	"那么突入第八天。"</w:t>
      </w:r>
    </w:p>
    <w:p>
      <w:pPr>
        <w:jc w:val="left"/>
      </w:pPr>
      <w:r>
        <w:rPr>
          <w:rFonts w:ascii="宋体" w:eastAsia="宋体"/>
          <w:color w:val="d9d9d9"/>
          <w:sz w:val="30"/>
          <w:szCs w:val="30"/>
        </w:rPr>
        <w:t>骰娘:	"[云芳清]进行幸运鉴定: D100=64/50哎，居然失败了。"</w:t>
      </w:r>
    </w:p>
    <w:p>
      <w:pPr>
        <w:jc w:val="left"/>
      </w:pPr>
      <w:r>
        <w:rPr>
          <w:rFonts w:ascii="宋体" w:eastAsia="宋体"/>
          <w:color w:val="d9d9d9"/>
          <w:sz w:val="30"/>
          <w:szCs w:val="30"/>
        </w:rPr>
        <w:t>骰娘:	"[斯科特·约瑟夫·朱加什维利·波拿巴]进行幸运鉴定: D100=27/40是成功的结果，这个结果能帮得上您的忙就太好了。"</w:t>
      </w:r>
    </w:p>
    <w:p>
      <w:pPr>
        <w:jc w:val="left"/>
      </w:pPr>
      <w:r>
        <w:rPr>
          <w:rFonts w:ascii="宋体" w:eastAsia="宋体"/>
          <w:color w:val="a64d79"/>
          <w:sz w:val="30"/>
          <w:szCs w:val="30"/>
        </w:rPr>
        <w:t>([云芳清]:	。。。)</w:t>
      </w:r>
    </w:p>
    <w:p>
      <w:pPr>
        <w:jc w:val="left"/>
      </w:pPr>
      <w:r>
        <w:rPr>
          <w:rFonts w:ascii="宋体" w:eastAsia="宋体"/>
          <w:color w:val="a64d79"/>
          <w:sz w:val="30"/>
          <w:szCs w:val="30"/>
        </w:rPr>
        <w:t>([斯科特·约瑟夫·朱加什维利·波拿巴]:	靠阿黄了)</w:t>
      </w:r>
    </w:p>
    <w:p>
      <w:pPr>
        <w:jc w:val="left"/>
      </w:pPr>
      <w:r>
        <w:rPr>
          <w:rFonts w:ascii="宋体" w:eastAsia="宋体"/>
          <w:color w:val="a64d79"/>
          <w:sz w:val="30"/>
          <w:szCs w:val="30"/>
        </w:rPr>
        <w:t>([夏伯渝]:	我们带了几天粮食来着)</w:t>
      </w:r>
    </w:p>
    <w:p>
      <w:pPr>
        <w:jc w:val="left"/>
      </w:pPr>
      <w:r>
        <w:rPr>
          <w:rFonts w:ascii="宋体" w:eastAsia="宋体"/>
          <w:color w:val="a64d79"/>
          <w:sz w:val="30"/>
          <w:szCs w:val="30"/>
        </w:rPr>
        <w:t>([斯科特·约瑟夫·朱加什维利·波拿巴]:	延庆太子快来)</w:t>
      </w:r>
    </w:p>
    <w:p>
      <w:pPr>
        <w:jc w:val="left"/>
      </w:pPr>
      <w:r>
        <w:rPr>
          <w:rFonts w:ascii="宋体" w:eastAsia="宋体"/>
          <w:color w:val="a64d79"/>
          <w:sz w:val="30"/>
          <w:szCs w:val="30"/>
        </w:rPr>
        <w:t>([云芳清]:	30天)</w:t>
      </w:r>
    </w:p>
    <w:p>
      <w:pPr>
        <w:jc w:val="left"/>
      </w:pPr>
      <w:r>
        <w:rPr>
          <w:rFonts w:ascii="宋体" w:eastAsia="宋体"/>
          <w:color w:val="a64d79"/>
          <w:sz w:val="30"/>
          <w:szCs w:val="30"/>
        </w:rPr>
        <w:t>([斯科特·约瑟夫·朱加什维利·波拿巴]:	30天)</w:t>
      </w:r>
    </w:p>
    <w:p>
      <w:pPr>
        <w:jc w:val="left"/>
      </w:pPr>
      <w:r>
        <w:rPr>
          <w:rFonts w:ascii="宋体" w:eastAsia="宋体"/>
          <w:color w:val="d9d9d9"/>
          <w:sz w:val="30"/>
          <w:szCs w:val="30"/>
        </w:rPr>
        <w:t>骰娘:	"[夏伯渝]进行幸运鉴定: D100=7/75极难成功"</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([云芳清]:	冲了)</w:t>
      </w:r>
    </w:p>
    <w:p>
      <w:pPr>
        <w:jc w:val="left"/>
      </w:pPr>
      <w:r>
        <w:rPr>
          <w:rFonts w:ascii="宋体" w:eastAsia="宋体"/>
          <w:color w:val="a64d79"/>
          <w:sz w:val="30"/>
          <w:szCs w:val="30"/>
        </w:rPr>
        <w:t>([斯科特·约瑟夫·朱加什维利·波拿巴]:	我是火车王!)</w:t>
      </w:r>
    </w:p>
    <w:p>
      <w:pPr>
        <w:jc w:val="left"/>
      </w:pPr>
      <w:r>
        <w:rPr>
          <w:rFonts w:ascii="宋体" w:eastAsia="宋体"/>
          <w:color w:val="A4B6A0"/>
          <w:sz w:val="30"/>
          <w:szCs w:val="30"/>
        </w:rPr>
        <w:t>[伯霁]:	"今日是降雪天气"</w:t>
      </w:r>
    </w:p>
    <w:p>
      <w:pPr>
        <w:jc w:val="left"/>
      </w:pPr>
      <w:r>
        <w:rPr>
          <w:rFonts w:ascii="宋体" w:eastAsia="宋体"/>
          <w:color w:val="a64d79"/>
          <w:sz w:val="30"/>
          <w:szCs w:val="30"/>
        </w:rPr>
        <w:t>([云芳清]:	对了,昨天扎营,能不能回血)</w:t>
      </w:r>
    </w:p>
    <w:p>
      <w:pPr>
        <w:jc w:val="left"/>
      </w:pPr>
      <w:r>
        <w:rPr>
          <w:rFonts w:ascii="宋体" w:eastAsia="宋体"/>
          <w:color w:val="A4B6A0"/>
          <w:sz w:val="30"/>
          <w:szCs w:val="30"/>
        </w:rPr>
        <w:t>[伯霁]:	"回复"</w:t>
      </w:r>
    </w:p>
    <w:p>
      <w:pPr>
        <w:jc w:val="left"/>
      </w:pPr>
      <w:r>
        <w:rPr>
          <w:rFonts w:ascii="宋体" w:eastAsia="宋体"/>
          <w:color w:val="d9d9d9"/>
          <w:sz w:val="30"/>
          <w:szCs w:val="30"/>
        </w:rPr>
        <w:t>骰娘:	"[伯霁]这个结果怎么样？: 2D3=(3+3)=6"</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([斯科特·约瑟夫·朱加什维利·波拿巴]:	直接满血)</w:t>
      </w:r>
    </w:p>
    <w:p>
      <w:pPr>
        <w:jc w:val="left"/>
      </w:pPr>
      <w:r>
        <w:rPr>
          <w:rFonts w:ascii="宋体" w:eastAsia="宋体"/>
          <w:color w:val="A4B6A0"/>
          <w:sz w:val="30"/>
          <w:szCs w:val="30"/>
        </w:rPr>
        <w:t>[伯霁]:	"科修和K2各回3点"</w:t>
      </w:r>
    </w:p>
    <w:p>
      <w:pPr>
        <w:jc w:val="left"/>
      </w:pPr>
      <w:r>
        <w:rPr>
          <w:rFonts w:ascii="宋体" w:eastAsia="宋体"/>
          <w:color w:val="a64d79"/>
          <w:sz w:val="30"/>
          <w:szCs w:val="30"/>
        </w:rPr>
        <w:t>([云芳清]:	反正我是满血,就是科修)</w:t>
      </w:r>
    </w:p>
    <w:p>
      <w:pPr>
        <w:jc w:val="left"/>
      </w:pPr>
      <w:r>
        <w:rPr>
          <w:rFonts w:ascii="宋体" w:eastAsia="宋体"/>
          <w:color w:val="d9d9d9"/>
          <w:sz w:val="30"/>
          <w:szCs w:val="30"/>
        </w:rPr>
        <w:t>骰娘:	"[云芳清]进行导航-10鉴定: D100=68/70成功"</w:t>
      </w:r>
    </w:p>
    <w:p>
      <w:pPr>
        <w:jc w:val="left"/>
      </w:pPr>
      <w:r>
        <w:rPr>
          <w:rFonts w:ascii="宋体" w:eastAsia="宋体"/>
          <w:color w:val="a64d79"/>
          <w:sz w:val="30"/>
          <w:szCs w:val="30"/>
        </w:rPr>
        <w:t>([斯科特·约瑟夫·朱加什维利·波拿巴]:	反正我本来就没怎么掉血)</w:t>
      </w:r>
    </w:p>
    <w:p>
      <w:pPr>
        <w:jc w:val="left"/>
      </w:pPr>
      <w:r>
        <w:rPr>
          <w:rFonts w:ascii="宋体" w:eastAsia="宋体"/>
          <w:color w:val="FFA611"/>
          <w:sz w:val="30"/>
          <w:szCs w:val="30"/>
        </w:rPr>
        <w:t>[云芳清]:	"云姐一如既往,"</w:t>
      </w:r>
    </w:p>
    <w:p>
      <w:pPr>
        <w:jc w:val="left"/>
      </w:pPr>
      <w:r>
        <w:rPr>
          <w:rFonts w:ascii="宋体" w:eastAsia="宋体"/>
          <w:color w:val="d9d9d9"/>
          <w:sz w:val="30"/>
          <w:szCs w:val="30"/>
        </w:rPr>
        <w:t>骰娘:	"[伯霁]进行穗高导航70鉴定: D100=62/70成功"</w:t>
      </w:r>
    </w:p>
    <w:p>
      <w:pPr>
        <w:jc w:val="left"/>
      </w:pPr>
      <w:r>
        <w:rPr>
          <w:rFonts w:ascii="宋体" w:eastAsia="宋体"/>
          <w:color w:val="A4B6A0"/>
          <w:sz w:val="30"/>
          <w:szCs w:val="30"/>
        </w:rPr>
        <w:t>[伯霁]:	“跟上。”穗高也没有掉链子</w:t>
      </w:r>
    </w:p>
    <w:p>
      <w:pPr>
        <w:jc w:val="left"/>
      </w:pPr>
      <w:r>
        <w:rPr>
          <w:rFonts w:ascii="宋体" w:eastAsia="宋体"/>
          <w:color w:val="a64d79"/>
          <w:sz w:val="30"/>
          <w:szCs w:val="30"/>
        </w:rPr>
        <w:t>([斯科特·约瑟夫·朱加什维利·波拿巴]:	然后谁来着)</w:t>
      </w:r>
    </w:p>
    <w:p>
      <w:pPr>
        <w:jc w:val="left"/>
      </w:pPr>
      <w:r>
        <w:rPr>
          <w:rFonts w:ascii="宋体" w:eastAsia="宋体"/>
          <w:color w:val="a64d79"/>
          <w:sz w:val="30"/>
          <w:szCs w:val="30"/>
        </w:rPr>
        <w:t>([斯科特·约瑟夫·朱加什维利·波拿巴]:	我吗)</w:t>
      </w:r>
    </w:p>
    <w:p>
      <w:pPr>
        <w:jc w:val="left"/>
      </w:pPr>
      <w:r>
        <w:rPr>
          <w:rFonts w:ascii="宋体" w:eastAsia="宋体"/>
          <w:color w:val="a64d79"/>
          <w:sz w:val="30"/>
          <w:szCs w:val="30"/>
        </w:rPr>
        <w:t>([伯霁]:	您)</w:t>
      </w:r>
    </w:p>
    <w:p>
      <w:pPr>
        <w:jc w:val="left"/>
      </w:pPr>
      <w:r>
        <w:rPr>
          <w:rFonts w:ascii="宋体" w:eastAsia="宋体"/>
          <w:color w:val="d9d9d9"/>
          <w:sz w:val="30"/>
          <w:szCs w:val="30"/>
        </w:rPr>
        <w:t>骰娘:	"[斯科特·约瑟夫·朱加什维利·波拿巴]进行导航-10鉴定: D100=23/50困难成功，已经是比一般成功更厉害了！"</w:t>
      </w:r>
    </w:p>
    <w:p>
      <w:pPr>
        <w:jc w:val="left"/>
      </w:pPr>
      <w:r>
        <w:rPr>
          <w:rFonts w:ascii="宋体" w:eastAsia="宋体"/>
          <w:color w:val="A4B6A0"/>
          <w:sz w:val="30"/>
          <w:szCs w:val="30"/>
        </w:rPr>
        <w:t>[伯霁]:	“那今天……”</w:t>
      </w:r>
    </w:p>
    <w:p>
      <w:pPr>
        <w:jc w:val="left"/>
      </w:pPr>
      <w:r>
        <w:rPr>
          <w:rFonts w:ascii="宋体" w:eastAsia="宋体"/>
          <w:color w:val="a64d79"/>
          <w:sz w:val="30"/>
          <w:szCs w:val="30"/>
        </w:rPr>
        <w:t>([伯霁]:	好)</w:t>
      </w:r>
    </w:p>
    <w:p>
      <w:pPr>
        <w:jc w:val="left"/>
      </w:pPr>
      <w:r>
        <w:rPr>
          <w:rFonts w:ascii="宋体" w:eastAsia="宋体"/>
          <w:color w:val="a64d79"/>
          <w:sz w:val="30"/>
          <w:szCs w:val="30"/>
        </w:rPr>
        <w:t>([夏伯渝]:	好起来了)</w:t>
      </w:r>
    </w:p>
    <w:p>
      <w:pPr>
        <w:jc w:val="left"/>
      </w:pPr>
      <w:r>
        <w:rPr>
          <w:rFonts w:ascii="宋体" w:eastAsia="宋体"/>
          <w:color w:val="a64d79"/>
          <w:sz w:val="30"/>
          <w:szCs w:val="30"/>
        </w:rPr>
        <w:t>([伯霁]:	到科修了)</w:t>
      </w:r>
    </w:p>
    <w:p>
      <w:pPr>
        <w:jc w:val="left"/>
      </w:pPr>
      <w:r>
        <w:rPr>
          <w:rFonts w:ascii="宋体" w:eastAsia="宋体"/>
          <w:color w:val="FFA611"/>
          <w:sz w:val="30"/>
          <w:szCs w:val="30"/>
        </w:rPr>
        <w:t>[云芳清]:	“试试吧”</w:t>
      </w:r>
    </w:p>
    <w:p>
      <w:pPr>
        <w:jc w:val="left"/>
      </w:pPr>
      <w:r>
        <w:rPr>
          <w:rFonts w:ascii="宋体" w:eastAsia="宋体"/>
          <w:color/>
          <w:sz w:val="30"/>
          <w:szCs w:val="30"/>
        </w:rPr>
        <w:t>[斯科特·约瑟夫·朱加什维利·波拿巴]:	“走”斯科特的艰苦生活确实不是吃干饭的</w:t>
      </w:r>
    </w:p>
    <w:p>
      <w:pPr>
        <w:jc w:val="left"/>
      </w:pPr>
      <w:r>
        <w:rPr>
          <w:rFonts w:ascii="宋体" w:eastAsia="宋体"/>
          <w:color w:val="FFA611"/>
          <w:sz w:val="30"/>
          <w:szCs w:val="30"/>
        </w:rPr>
        <w:t>[云芳清]:	"我看了眼科修"</w:t>
      </w:r>
    </w:p>
    <w:p>
      <w:pPr>
        <w:jc w:val="left"/>
      </w:pPr>
      <w:r>
        <w:rPr>
          <w:rFonts w:ascii="宋体" w:eastAsia="宋体"/>
          <w:color w:val="a64d79"/>
          <w:sz w:val="30"/>
          <w:szCs w:val="30"/>
        </w:rPr>
        <w:t>([伯霁]:	我上了)</w:t>
      </w:r>
    </w:p>
    <w:p>
      <w:pPr>
        <w:jc w:val="left"/>
      </w:pPr>
      <w:r>
        <w:rPr>
          <w:rFonts w:ascii="宋体" w:eastAsia="宋体"/>
          <w:color w:val="a64d79"/>
          <w:sz w:val="30"/>
          <w:szCs w:val="30"/>
        </w:rPr>
        <w:t>([云芳清]:	冲吧)</w:t>
      </w:r>
    </w:p>
    <w:p>
      <w:pPr>
        <w:jc w:val="left"/>
      </w:pPr>
      <w:r>
        <w:rPr>
          <w:rFonts w:ascii="宋体" w:eastAsia="宋体"/>
          <w:color w:val="a64d79"/>
          <w:sz w:val="30"/>
          <w:szCs w:val="30"/>
        </w:rPr>
        <w:t>([斯科特·约瑟夫·朱加什维利·波拿巴]:	科修冲了)</w:t>
      </w:r>
    </w:p>
    <w:p>
      <w:pPr>
        <w:jc w:val="left"/>
      </w:pPr>
      <w:r>
        <w:rPr>
          <w:rFonts w:ascii="宋体" w:eastAsia="宋体"/>
          <w:color w:val="a64d79"/>
          <w:sz w:val="30"/>
          <w:szCs w:val="30"/>
        </w:rPr>
        <w:t>([云芳清]:	给小年轻一个机会)</w:t>
      </w:r>
    </w:p>
    <w:p>
      <w:pPr>
        <w:jc w:val="left"/>
      </w:pPr>
      <w:r>
        <w:rPr>
          <w:rFonts w:ascii="宋体" w:eastAsia="宋体"/>
          <w:color w:val="a64d79"/>
          <w:sz w:val="30"/>
          <w:szCs w:val="30"/>
        </w:rPr>
        <w:t>([斯科特·约瑟夫·朱加什维利·波拿巴]:	十分之三机会)</w:t>
      </w:r>
    </w:p>
    <w:p>
      <w:pPr>
        <w:jc w:val="left"/>
      </w:pPr>
      <w:r>
        <w:rPr>
          <w:rFonts w:ascii="宋体" w:eastAsia="宋体"/>
          <w:color w:val="a64d79"/>
          <w:sz w:val="30"/>
          <w:szCs w:val="30"/>
        </w:rPr>
        <w:t>([伯霁]:	有点紧张)</w:t>
      </w:r>
    </w:p>
    <w:p>
      <w:pPr>
        <w:jc w:val="left"/>
      </w:pPr>
      <w:r>
        <w:rPr>
          <w:rFonts w:ascii="宋体" w:eastAsia="宋体"/>
          <w:color w:val="a64d79"/>
          <w:sz w:val="30"/>
          <w:szCs w:val="30"/>
        </w:rPr>
        <w:t>([云芳清]:	哈哈哈,他真的太低了)</w:t>
      </w:r>
    </w:p>
    <w:p>
      <w:pPr>
        <w:jc w:val="left"/>
      </w:pPr>
      <w:r>
        <w:rPr>
          <w:rFonts w:ascii="宋体" w:eastAsia="宋体"/>
          <w:color w:val="d9d9d9"/>
          <w:sz w:val="30"/>
          <w:szCs w:val="30"/>
        </w:rPr>
        <w:t>骰娘:	"[伯霁]进行科修35鉴定: D100=7/35极难成功"</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([云芳清]:	我怕他成功了骄傲)</w:t>
      </w:r>
    </w:p>
    <w:p>
      <w:pPr>
        <w:jc w:val="left"/>
      </w:pPr>
      <w:r>
        <w:rPr>
          <w:rFonts w:ascii="宋体" w:eastAsia="宋体"/>
          <w:color w:val="a64d79"/>
          <w:sz w:val="30"/>
          <w:szCs w:val="30"/>
        </w:rPr>
        <w:t>([云芳清]:	等会得寸进尺)</w:t>
      </w:r>
    </w:p>
    <w:p>
      <w:pPr>
        <w:jc w:val="left"/>
      </w:pPr>
      <w:r>
        <w:rPr>
          <w:rFonts w:ascii="宋体" w:eastAsia="宋体"/>
          <w:color w:val="A4B6A0"/>
          <w:sz w:val="30"/>
          <w:szCs w:val="30"/>
        </w:rPr>
        <w:t>[伯霁]:	"他帅气的留下一个背影,似乎在模仿之前成功的靠谱的登山家们。"</w:t>
      </w:r>
    </w:p>
    <w:p>
      <w:pPr>
        <w:jc w:val="left"/>
      </w:pPr>
      <w:r>
        <w:rPr>
          <w:rFonts w:ascii="宋体" w:eastAsia="宋体"/>
          <w:color/>
          <w:sz w:val="30"/>
          <w:szCs w:val="30"/>
        </w:rPr>
        <w:t>[斯科特·约瑟夫·朱加什维利·波拿巴]:	“很不错。慢慢摸到窍门了?”斯科特拍拍科修的肩膀</w:t>
      </w:r>
    </w:p>
    <w:p>
      <w:pPr>
        <w:jc w:val="left"/>
      </w:pPr>
      <w:r>
        <w:rPr>
          <w:rFonts w:ascii="宋体" w:eastAsia="宋体"/>
          <w:color w:val="A4B6A0"/>
          <w:sz w:val="30"/>
          <w:szCs w:val="30"/>
        </w:rPr>
        <w:t>[伯霁]:	“我还是有点本事的呀。”</w:t>
      </w:r>
    </w:p>
    <w:p>
      <w:pPr>
        <w:jc w:val="left"/>
      </w:pPr>
      <w:r>
        <w:rPr>
          <w:rFonts w:ascii="宋体" w:eastAsia="宋体"/>
          <w:color w:val="a64d79"/>
          <w:sz w:val="30"/>
          <w:szCs w:val="30"/>
        </w:rPr>
        <w:t>([伯霁]:	夏总到你了)</w:t>
      </w:r>
    </w:p>
    <w:p>
      <w:pPr>
        <w:jc w:val="left"/>
      </w:pPr>
      <w:r>
        <w:rPr>
          <w:rFonts w:ascii="宋体" w:eastAsia="宋体"/>
          <w:color w:val="d9d9d9"/>
          <w:sz w:val="30"/>
          <w:szCs w:val="30"/>
        </w:rPr>
        <w:t>骰娘:	"[夏伯渝]进行导航-10鉴定: D100=23/60困难成功，已经是比一般成功更厉害了！"</w:t>
      </w:r>
    </w:p>
    <w:p>
      <w:pPr>
        <w:jc w:val="left"/>
      </w:pPr>
      <w:r>
        <w:rPr>
          <w:rFonts w:ascii="宋体" w:eastAsia="宋体"/>
          <w:color w:val="a64d79"/>
          <w:sz w:val="30"/>
          <w:szCs w:val="30"/>
        </w:rPr>
        <w:t>([云芳清]:	好!)</w:t>
      </w:r>
    </w:p>
    <w:p>
      <w:pPr>
        <w:jc w:val="left"/>
      </w:pPr>
      <w:r>
        <w:rPr>
          <w:rFonts w:ascii="宋体" w:eastAsia="宋体"/>
          <w:color w:val="a64d79"/>
          <w:sz w:val="30"/>
          <w:szCs w:val="30"/>
        </w:rPr>
        <w:t>([斯科特·约瑟夫·朱加什维利·波拿巴]:	那今天还挺幸运的)</w:t>
      </w:r>
    </w:p>
    <w:p>
      <w:pPr>
        <w:jc w:val="left"/>
      </w:pPr>
      <w:r>
        <w:rPr>
          <w:rFonts w:ascii="宋体" w:eastAsia="宋体"/>
          <w:color w:val="d9d9d9"/>
          <w:sz w:val="30"/>
          <w:szCs w:val="30"/>
        </w:rPr>
        <w:t>骰娘:	"[伯霁]进行导航89鉴定: D100=95/89失败"</w:t>
      </w:r>
    </w:p>
    <w:p>
      <w:pPr>
        <w:jc w:val="left"/>
      </w:pPr>
      <w:r>
        <w:rPr>
          <w:rFonts w:ascii="宋体" w:eastAsia="宋体"/>
          <w:color w:val="5668FF"/>
          <w:sz w:val="30"/>
          <w:szCs w:val="30"/>
        </w:rPr>
        <w:t>[夏伯渝]:	”到时候快到山顶就别试了“夏某决定泼冷水</w:t>
      </w:r>
    </w:p>
    <w:p>
      <w:pPr>
        <w:jc w:val="left"/>
      </w:pPr>
      <w:r>
        <w:rPr>
          <w:rFonts w:ascii="宋体" w:eastAsia="宋体"/>
          <w:color w:val="a64d79"/>
          <w:sz w:val="30"/>
          <w:szCs w:val="30"/>
        </w:rPr>
        <w:t>([伯霁]:	K2!!!)</w:t>
      </w:r>
    </w:p>
    <w:p>
      <w:pPr>
        <w:jc w:val="left"/>
      </w:pPr>
      <w:r>
        <w:rPr>
          <w:rFonts w:ascii="宋体" w:eastAsia="宋体"/>
          <w:color w:val="a64d79"/>
          <w:sz w:val="30"/>
          <w:szCs w:val="30"/>
        </w:rPr>
        <w:t>([斯科特·约瑟夫·朱加什维利·波拿巴]:	k2掉链子了)</w:t>
      </w:r>
    </w:p>
    <w:p>
      <w:pPr>
        <w:jc w:val="left"/>
      </w:pPr>
      <w:r>
        <w:rPr>
          <w:rFonts w:ascii="宋体" w:eastAsia="宋体"/>
          <w:color w:val="a64d79"/>
          <w:sz w:val="30"/>
          <w:szCs w:val="30"/>
        </w:rPr>
        <w:t>([伯霁]:	89也能失败)</w:t>
      </w:r>
    </w:p>
    <w:p>
      <w:pPr>
        <w:jc w:val="left"/>
      </w:pPr>
      <w:r>
        <w:rPr>
          <w:rFonts w:ascii="宋体" w:eastAsia="宋体"/>
          <w:color w:val="d9d9d9"/>
          <w:sz w:val="30"/>
          <w:szCs w:val="30"/>
        </w:rPr>
        <w:t>骰娘:	"[伯霁]这个结果怎么样？: 1D10=2"</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([斯科特·约瑟夫·朱加什维利·波拿巴]:	这个是啥来着,过体质貌似)</w:t>
      </w:r>
    </w:p>
    <w:p>
      <w:pPr>
        <w:jc w:val="left"/>
      </w:pPr>
      <w:r>
        <w:rPr>
          <w:rFonts w:ascii="宋体" w:eastAsia="宋体"/>
          <w:color w:val="a64d79"/>
          <w:sz w:val="30"/>
          <w:szCs w:val="30"/>
        </w:rPr>
        <w:t>([云芳清]:	不是10就行)</w:t>
      </w:r>
    </w:p>
    <w:p>
      <w:pPr>
        <w:jc w:val="left"/>
      </w:pPr>
      <w:r>
        <w:rPr>
          <w:rFonts w:ascii="宋体" w:eastAsia="宋体"/>
          <w:color w:val="A4B6A0"/>
          <w:sz w:val="30"/>
          <w:szCs w:val="30"/>
        </w:rPr>
        <w:t>[伯霁]:	"由于高度上升速度过快,对高度环境适应能力不足而产生的症状。探索者全员进行 &amp;#91;CON×(10- 现在海拔的千位数 )&amp;#93; 判定,如果失败的话将患上高山病。
在病症痊愈之前,无法获得扎营本应有的体力回复,所有判定的数值 -20%。
治愈需要〈医疗〉的判定成功,或者在進入停滞时通过&amp;#91;CON×(10- 现在海拔的千位数 )&amp;#93; 的判定。"</w:t>
      </w:r>
    </w:p>
    <w:p>
      <w:pPr>
        <w:jc w:val="left"/>
      </w:pPr>
      <w:r>
        <w:rPr>
          <w:rFonts w:ascii="宋体" w:eastAsia="宋体"/>
          <w:color w:val="a64d79"/>
          <w:sz w:val="30"/>
          <w:szCs w:val="30"/>
        </w:rPr>
        <w:t>([斯科特·约瑟夫·朱加什维利·波拿巴]:	现在是5k米吧)</w:t>
      </w:r>
    </w:p>
    <w:p>
      <w:pPr>
        <w:jc w:val="left"/>
      </w:pPr>
      <w:r>
        <w:rPr>
          <w:rFonts w:ascii="宋体" w:eastAsia="宋体"/>
          <w:color w:val="a64d79"/>
          <w:sz w:val="30"/>
          <w:szCs w:val="30"/>
        </w:rPr>
        <w:t>([伯霁]:	现在直接过体质就行)</w:t>
      </w:r>
    </w:p>
    <w:p>
      <w:pPr>
        <w:jc w:val="left"/>
      </w:pPr>
      <w:r>
        <w:rPr>
          <w:rFonts w:ascii="宋体" w:eastAsia="宋体"/>
          <w:color w:val="a64d79"/>
          <w:sz w:val="30"/>
          <w:szCs w:val="30"/>
        </w:rPr>
        <w:t>([斯科特·约瑟夫·朱加什维利·波拿巴]:	那就是直接过)</w:t>
      </w:r>
    </w:p>
    <w:p>
      <w:pPr>
        <w:jc w:val="left"/>
      </w:pPr>
      <w:r>
        <w:rPr>
          <w:rFonts w:ascii="宋体" w:eastAsia="宋体"/>
          <w:color w:val="d9d9d9"/>
          <w:sz w:val="30"/>
          <w:szCs w:val="30"/>
        </w:rPr>
        <w:t>骰娘:	"[云芳清]进行体质鉴定: D100=41/50是成功的结果，这个结果能帮得上您的忙就太好了。"</w:t>
      </w:r>
    </w:p>
    <w:p>
      <w:pPr>
        <w:jc w:val="left"/>
      </w:pPr>
      <w:r>
        <w:rPr>
          <w:rFonts w:ascii="宋体" w:eastAsia="宋体"/>
          <w:color w:val="d9d9d9"/>
          <w:sz w:val="30"/>
          <w:szCs w:val="30"/>
        </w:rPr>
        <w:t>骰娘:	"[伯霁]进行穗高75鉴定: D100=75/75是成功的结果，这个结果能帮得上您的忙就太好了。"</w:t>
      </w:r>
    </w:p>
    <w:p>
      <w:pPr>
        <w:jc w:val="left"/>
      </w:pPr>
      <w:r>
        <w:rPr>
          <w:rFonts w:ascii="宋体" w:eastAsia="宋体"/>
          <w:color w:val="d9d9d9"/>
          <w:sz w:val="30"/>
          <w:szCs w:val="30"/>
        </w:rPr>
        <w:t>骰娘:	"[斯科特·约瑟夫·朱加什维利·波拿巴]进行体质鉴定: D100=69/65失败"</w:t>
      </w:r>
    </w:p>
    <w:p>
      <w:pPr>
        <w:jc w:val="left"/>
      </w:pPr>
      <w:r>
        <w:rPr>
          <w:rFonts w:ascii="宋体" w:eastAsia="宋体"/>
          <w:color w:val="a64d79"/>
          <w:sz w:val="30"/>
          <w:szCs w:val="30"/>
        </w:rPr>
        <w:t>([伯霁]:	穗高零点仙)</w:t>
      </w:r>
    </w:p>
    <w:p>
      <w:pPr>
        <w:jc w:val="left"/>
      </w:pPr>
      <w:r>
        <w:rPr>
          <w:rFonts w:ascii="宋体" w:eastAsia="宋体"/>
          <w:color w:val="a64d79"/>
          <w:sz w:val="30"/>
          <w:szCs w:val="30"/>
        </w:rPr>
        <w:t>([斯科特·约瑟夫·朱加什维利·波拿巴]:	斯科特三度中招,看来他并不适应这里的海拔)</w:t>
      </w:r>
    </w:p>
    <w:p>
      <w:pPr>
        <w:jc w:val="left"/>
      </w:pPr>
      <w:r>
        <w:rPr>
          <w:rFonts w:ascii="宋体" w:eastAsia="宋体"/>
          <w:color w:val="d9d9d9"/>
          <w:sz w:val="30"/>
          <w:szCs w:val="30"/>
        </w:rPr>
        <w:t>骰娘:	"[夏伯渝]进行体质鉴定: D100=91/75哎，居然失败了。"</w:t>
      </w:r>
    </w:p>
    <w:p>
      <w:pPr>
        <w:jc w:val="left"/>
      </w:pPr>
      <w:r>
        <w:rPr>
          <w:rFonts w:ascii="宋体" w:eastAsia="宋体"/>
          <w:color w:val="d9d9d9"/>
          <w:sz w:val="30"/>
          <w:szCs w:val="30"/>
        </w:rPr>
        <w:t>骰娘:	"[伯霁]进行科修55鉴定: D100=45/55成功"</w:t>
      </w:r>
    </w:p>
    <w:p>
      <w:pPr>
        <w:jc w:val="left"/>
      </w:pPr>
      <w:r>
        <w:rPr>
          <w:rFonts w:ascii="宋体" w:eastAsia="宋体"/>
          <w:color w:val="a64d79"/>
          <w:sz w:val="30"/>
          <w:szCs w:val="30"/>
        </w:rPr>
        <w:t>([斯科特·约瑟夫·朱加什维利·波拿巴]:	段延庆——)</w:t>
      </w:r>
    </w:p>
    <w:p>
      <w:pPr>
        <w:jc w:val="left"/>
      </w:pPr>
      <w:r>
        <w:rPr>
          <w:rFonts w:ascii="宋体" w:eastAsia="宋体"/>
          <w:color w:val="d9d9d9"/>
          <w:sz w:val="30"/>
          <w:szCs w:val="30"/>
        </w:rPr>
        <w:t>骰娘:	"[伯霁]进行凯文40鉴定: D100=86/40哎，居然失败了。"</w:t>
      </w:r>
    </w:p>
    <w:p>
      <w:pPr>
        <w:jc w:val="left"/>
      </w:pPr>
      <w:r>
        <w:rPr>
          <w:rFonts w:ascii="宋体" w:eastAsia="宋体"/>
          <w:color w:val="a64d79"/>
          <w:sz w:val="30"/>
          <w:szCs w:val="30"/>
        </w:rPr>
        <w:t>([云芳清]:	算了,最后一段路了,得病就得病吧)</w:t>
      </w:r>
    </w:p>
    <w:p>
      <w:pPr>
        <w:jc w:val="left"/>
      </w:pPr>
      <w:r>
        <w:rPr>
          <w:rFonts w:ascii="宋体" w:eastAsia="宋体"/>
          <w:color w:val="A4B6A0"/>
          <w:sz w:val="30"/>
          <w:szCs w:val="30"/>
        </w:rPr>
        <w:t>[伯霁]:	"那么夏伯渝,K2,斯科特患上了高山病"</w:t>
      </w:r>
    </w:p>
    <w:p>
      <w:pPr>
        <w:jc w:val="left"/>
      </w:pPr>
      <w:r>
        <w:rPr>
          <w:rFonts w:ascii="宋体" w:eastAsia="宋体"/>
          <w:color w:val="A4B6A0"/>
          <w:sz w:val="30"/>
          <w:szCs w:val="30"/>
        </w:rPr>
        <w:t>[伯霁]:	"6000km"</w:t>
      </w:r>
    </w:p>
    <w:p>
      <w:pPr>
        <w:jc w:val="left"/>
      </w:pPr>
      <w:r>
        <w:rPr>
          <w:rFonts w:ascii="宋体" w:eastAsia="宋体"/>
          <w:color w:val="a64d79"/>
          <w:sz w:val="30"/>
          <w:szCs w:val="30"/>
        </w:rPr>
        <w:t>([斯科特·约瑟夫·朱加什维利·波拿巴]:	不如扎营睡大觉?)</w:t>
      </w:r>
    </w:p>
    <w:p>
      <w:pPr>
        <w:jc w:val="left"/>
      </w:pPr>
      <w:r>
        <w:rPr>
          <w:rFonts w:ascii="宋体" w:eastAsia="宋体"/>
          <w:color w:val="a64d79"/>
          <w:sz w:val="30"/>
          <w:szCs w:val="30"/>
        </w:rPr>
        <w:t>([斯科特·约瑟夫·朱加什维利·波拿巴]:	-20有点伤)</w:t>
      </w:r>
    </w:p>
    <w:p>
      <w:pPr>
        <w:jc w:val="left"/>
      </w:pPr>
      <w:r>
        <w:rPr>
          <w:rFonts w:ascii="宋体" w:eastAsia="宋体"/>
          <w:color w:val="A4B6A0"/>
          <w:sz w:val="30"/>
          <w:szCs w:val="30"/>
        </w:rPr>
        <w:t>[伯霁]:	"你们结束了今天的登山,准备扎营。"</w:t>
      </w:r>
    </w:p>
    <w:p>
      <w:pPr>
        <w:jc w:val="left"/>
      </w:pPr>
      <w:r>
        <w:rPr>
          <w:rFonts w:ascii="宋体" w:eastAsia="宋体"/>
          <w:color w:val="a64d79"/>
          <w:sz w:val="30"/>
          <w:szCs w:val="30"/>
        </w:rPr>
        <w:t>([云芳清]:	扎营,你们今晚恢复一下)</w:t>
      </w:r>
    </w:p>
    <w:p>
      <w:pPr>
        <w:jc w:val="left"/>
      </w:pPr>
      <w:r>
        <w:rPr>
          <w:rFonts w:ascii="宋体" w:eastAsia="宋体"/>
          <w:color w:val="a64d79"/>
          <w:sz w:val="30"/>
          <w:szCs w:val="30"/>
        </w:rPr>
        <w:t>([斯科特·约瑟夫·朱加什维利·波拿巴]:	这才走了一半)</w:t>
      </w:r>
    </w:p>
    <w:p>
      <w:pPr>
        <w:jc w:val="left"/>
      </w:pPr>
      <w:r>
        <w:rPr>
          <w:rFonts w:ascii="宋体" w:eastAsia="宋体"/>
          <w:color w:val="a64d79"/>
          <w:sz w:val="30"/>
          <w:szCs w:val="30"/>
        </w:rPr>
        <w:t>([斯科特·约瑟夫·朱加什维利·波拿巴]:	都不到)</w:t>
      </w:r>
    </w:p>
    <w:p>
      <w:pPr>
        <w:jc w:val="left"/>
      </w:pPr>
      <w:r>
        <w:rPr>
          <w:rFonts w:ascii="宋体" w:eastAsia="宋体"/>
          <w:color w:val="A4B6A0"/>
          <w:sz w:val="30"/>
          <w:szCs w:val="30"/>
        </w:rPr>
        <w:t>[伯霁]:	"而六千米处,至今一直都是一片纯白世界的山脉,往前却摇身一变,变得漆黑。是因为强风的原因吗,还是因为特殊地质的影响呢,所有的积雪都被吹飞了,显露出漆黑的山脉的姿态。一眼望去甚至让人觉得头晕目眩的高峰群,一直持续到视线的尽头。"</w:t>
      </w:r>
    </w:p>
    <w:p>
      <w:pPr>
        <w:jc w:val="left"/>
      </w:pPr>
      <w:r>
        <w:rPr>
          <w:rFonts w:ascii="宋体" w:eastAsia="宋体"/>
          <w:color w:val="A4B6A0"/>
          <w:sz w:val="30"/>
          <w:szCs w:val="30"/>
        </w:rPr>
        <w:t>[伯霁]:	"[CQ:image,file={A64D9E34-5C33-936A-6252-8429D1B0F44B}.mirai,url=http://gchat.qpic.cn/gchatpic_new/542496292/1047751713-2778672550-A64D9E345C33936A62528429D1B0F44B/0?term=2]"</w:t>
      </w:r>
    </w:p>
    <w:p>
      <w:pPr>
        <w:jc w:val="left"/>
      </w:pPr>
      <w:r>
        <w:rPr>
          <w:rFonts w:ascii="宋体" w:eastAsia="宋体"/>
          <w:color w:val="a64d79"/>
          <w:sz w:val="30"/>
          <w:szCs w:val="30"/>
        </w:rPr>
        <w:t>([伯霁]:	虽然不太贴切)</w:t>
      </w:r>
    </w:p>
    <w:p>
      <w:pPr>
        <w:jc w:val="left"/>
      </w:pPr>
      <w:r>
        <w:rPr>
          <w:rFonts w:ascii="宋体" w:eastAsia="宋体"/>
          <w:color w:val="A4B6A0"/>
          <w:sz w:val="30"/>
          <w:szCs w:val="30"/>
        </w:rPr>
        <w:t>[伯霁]:	"[CQ:image,file={DBD9A6CA-96D4-88C4-F1F8-09B857C6BA2C}.mirai,url=http://gchat.qpic.cn/gchatpic_new/542496292/1047751713-3124723326-DBD9A6CA96D488C4F1F809B857C6BA2C/0?term=2]"</w:t>
      </w:r>
    </w:p>
    <w:p>
      <w:pPr>
        <w:jc w:val="left"/>
      </w:pPr>
      <w:r>
        <w:rPr>
          <w:rFonts w:ascii="宋体" w:eastAsia="宋体"/>
          <w:color w:val="A4B6A0"/>
          <w:sz w:val="30"/>
          <w:szCs w:val="30"/>
        </w:rPr>
        <w:t>[伯霁]:	"那么高山病的两位,再过一个体质/5*4,看看有没有好转吧。"</w:t>
      </w:r>
    </w:p>
    <w:p>
      <w:pPr>
        <w:jc w:val="left"/>
      </w:pPr>
      <w:r>
        <w:rPr>
          <w:rFonts w:ascii="宋体" w:eastAsia="宋体"/>
          <w:color w:val="d9d9d9"/>
          <w:sz w:val="30"/>
          <w:szCs w:val="30"/>
        </w:rPr>
        <w:t>骰娘:	"[伯霁]进行凯文36鉴定: D100=74/36哎，居然失败了。"</w:t>
      </w:r>
    </w:p>
    <w:p>
      <w:pPr>
        <w:jc w:val="left"/>
      </w:pPr>
      <w:r>
        <w:rPr>
          <w:rFonts w:ascii="宋体" w:eastAsia="宋体"/>
          <w:color w:val="d9d9d9"/>
          <w:sz w:val="30"/>
          <w:szCs w:val="30"/>
        </w:rPr>
        <w:t>骰娘:	"[夏伯渝]进行体质-10鉴定: D100=13/65极难成功"</w:t>
      </w:r>
    </w:p>
    <w:p>
      <w:pPr>
        <w:jc w:val="left"/>
      </w:pPr>
      <w:r>
        <w:rPr>
          <w:rFonts w:ascii="宋体" w:eastAsia="宋体"/>
          <w:color w:val="a64d79"/>
          <w:sz w:val="30"/>
          <w:szCs w:val="30"/>
        </w:rPr>
        <w:t>([云芳清]:	完了,凯文要倒了)</w:t>
      </w:r>
    </w:p>
    <w:p>
      <w:pPr>
        <w:jc w:val="left"/>
      </w:pPr>
      <w:r>
        <w:rPr>
          <w:rFonts w:ascii="宋体" w:eastAsia="宋体"/>
          <w:color w:val="a64d79"/>
          <w:sz w:val="30"/>
          <w:szCs w:val="30"/>
        </w:rPr>
        <w:t>([夏伯渝]:	是60,减错了)</w:t>
      </w:r>
    </w:p>
    <w:p>
      <w:pPr>
        <w:jc w:val="left"/>
      </w:pPr>
      <w:r>
        <w:rPr>
          <w:rFonts w:ascii="宋体" w:eastAsia="宋体"/>
          <w:color w:val="d9d9d9"/>
          <w:sz w:val="30"/>
          <w:szCs w:val="30"/>
        </w:rPr>
        <w:t>骰娘:	"[斯科特·约瑟夫·朱加什维利·波拿巴]进行体质52鉴定: D100=70/52哎，居然失败了。"</w:t>
      </w:r>
    </w:p>
    <w:p>
      <w:pPr>
        <w:jc w:val="left"/>
      </w:pPr>
      <w:r>
        <w:rPr>
          <w:rFonts w:ascii="宋体" w:eastAsia="宋体"/>
          <w:color w:val="a64d79"/>
          <w:sz w:val="30"/>
          <w:szCs w:val="30"/>
        </w:rPr>
        <w:t>([斯科特·约瑟夫·朱加什维利·波拿巴]:	好不起来了)</w:t>
      </w:r>
    </w:p>
    <w:p>
      <w:pPr>
        <w:jc w:val="left"/>
      </w:pPr>
      <w:r>
        <w:rPr>
          <w:rFonts w:ascii="宋体" w:eastAsia="宋体"/>
          <w:color w:val="a64d79"/>
          <w:sz w:val="30"/>
          <w:szCs w:val="30"/>
        </w:rPr>
        <w:t>([夏伯渝]:	反正成功了)</w:t>
      </w:r>
    </w:p>
    <w:p>
      <w:pPr>
        <w:jc w:val="left"/>
      </w:pPr>
      <w:r>
        <w:rPr>
          <w:rFonts w:ascii="宋体" w:eastAsia="宋体"/>
          <w:color w:val="A4B6A0"/>
          <w:sz w:val="30"/>
          <w:szCs w:val="30"/>
        </w:rPr>
        <w:t>[伯霁]:	"穗高照旧收拾好了东西,要给你们进行治疗。"</w:t>
      </w:r>
    </w:p>
    <w:p>
      <w:pPr>
        <w:jc w:val="left"/>
      </w:pPr>
      <w:r>
        <w:rPr>
          <w:rFonts w:ascii="宋体" w:eastAsia="宋体"/>
          <w:color w:val="A4B6A0"/>
          <w:sz w:val="30"/>
          <w:szCs w:val="30"/>
        </w:rPr>
        <w:t>[伯霁]:	“如果不舒服的话就说出来,不要强撑着。”</w:t>
      </w:r>
    </w:p>
    <w:p>
      <w:pPr>
        <w:jc w:val="left"/>
      </w:pPr>
      <w:r>
        <w:rPr>
          <w:rFonts w:ascii="宋体" w:eastAsia="宋体"/>
          <w:color w:val="d9d9d9"/>
          <w:sz w:val="30"/>
          <w:szCs w:val="30"/>
        </w:rPr>
        <w:t>骰娘:	"嗯.....我听见kp扔骰子的声音了，我会给您祈祷好运的。"</w:t>
      </w:r>
    </w:p>
    <w:p>
      <w:pPr>
        <w:jc w:val="left"/>
      </w:pPr>
      <w:r>
        <w:rPr>
          <w:rFonts w:ascii="宋体" w:eastAsia="宋体"/>
          <w:color w:val="a64d79"/>
          <w:sz w:val="30"/>
          <w:szCs w:val="30"/>
        </w:rPr>
        <w:t>([伯霁]:	哇)</w:t>
      </w:r>
    </w:p>
    <w:p>
      <w:pPr>
        <w:jc w:val="left"/>
      </w:pPr>
      <w:r>
        <w:rPr>
          <w:rFonts w:ascii="宋体" w:eastAsia="宋体"/>
          <w:color/>
          <w:sz w:val="30"/>
          <w:szCs w:val="30"/>
        </w:rPr>
        <w:t>[斯科特·约瑟夫·朱加什维利·波拿巴]:	“惠小姐,我有点高山病的感觉,想要治一下”</w:t>
      </w:r>
    </w:p>
    <w:p>
      <w:pPr>
        <w:jc w:val="left"/>
      </w:pPr>
      <w:r>
        <w:rPr>
          <w:rFonts w:ascii="宋体" w:eastAsia="宋体"/>
          <w:color w:val="a64d79"/>
          <w:sz w:val="30"/>
          <w:szCs w:val="30"/>
        </w:rPr>
        <w:t>([云芳清]:	怕不是1)</w:t>
      </w:r>
    </w:p>
    <w:p>
      <w:pPr>
        <w:jc w:val="left"/>
      </w:pPr>
      <w:r>
        <w:rPr>
          <w:rFonts w:ascii="宋体" w:eastAsia="宋体"/>
          <w:color w:val="d9d9d9"/>
          <w:sz w:val="30"/>
          <w:szCs w:val="30"/>
        </w:rPr>
        <w:t>骰娘:	"[伯霁]进行穗高的爱心治疗89鉴定: D100=51/89成功"</w:t>
      </w:r>
    </w:p>
    <w:p>
      <w:pPr>
        <w:jc w:val="left"/>
      </w:pPr>
      <w:r>
        <w:rPr>
          <w:rFonts w:ascii="宋体" w:eastAsia="宋体"/>
          <w:color w:val="a64d79"/>
          <w:sz w:val="30"/>
          <w:szCs w:val="30"/>
        </w:rPr>
        <w:t>([斯科特·约瑟夫·朱加什维利·波拿巴]:	nice~)</w:t>
      </w:r>
    </w:p>
    <w:p>
      <w:pPr>
        <w:jc w:val="left"/>
      </w:pPr>
      <w:r>
        <w:rPr>
          <w:rFonts w:ascii="宋体" w:eastAsia="宋体"/>
          <w:color w:val="a64d79"/>
          <w:sz w:val="30"/>
          <w:szCs w:val="30"/>
        </w:rPr>
        <w:t>([云芳清]:	爱心治疗,爱了爱了)</w:t>
      </w:r>
    </w:p>
    <w:p>
      <w:pPr>
        <w:jc w:val="left"/>
      </w:pPr>
      <w:r>
        <w:rPr>
          <w:rFonts w:ascii="宋体" w:eastAsia="宋体"/>
          <w:color/>
          <w:sz w:val="30"/>
          <w:szCs w:val="30"/>
        </w:rPr>
        <w:t>[斯科特·约瑟夫·朱加什维利·波拿巴]:	“哦 好多了”斯科特开心的喝了一口伏特加</w:t>
      </w:r>
    </w:p>
    <w:p>
      <w:pPr>
        <w:jc w:val="left"/>
      </w:pPr>
      <w:r>
        <w:rPr>
          <w:rFonts w:ascii="宋体" w:eastAsia="宋体"/>
          <w:color w:val="a64d79"/>
          <w:sz w:val="30"/>
          <w:szCs w:val="30"/>
        </w:rPr>
        <w:t>([云芳清]:	越来越团队了呢)</w:t>
      </w:r>
    </w:p>
    <w:p>
      <w:pPr>
        <w:jc w:val="left"/>
      </w:pPr>
      <w:r>
        <w:rPr>
          <w:rFonts w:ascii="宋体" w:eastAsia="宋体"/>
          <w:color w:val="A4B6A0"/>
          <w:sz w:val="30"/>
          <w:szCs w:val="30"/>
        </w:rPr>
        <w:t>[伯霁]:	“今晚就早点休息吧。”K2嘱咐你们,然后低低地压抑着声音咳嗽了两声。</w:t>
      </w:r>
    </w:p>
    <w:p>
      <w:pPr>
        <w:jc w:val="left"/>
      </w:pPr>
      <w:r>
        <w:rPr>
          <w:rFonts w:ascii="宋体" w:eastAsia="宋体"/>
          <w:color w:val="a64d79"/>
          <w:sz w:val="30"/>
          <w:szCs w:val="30"/>
        </w:rPr>
        <w:t>([云芳清]:	有种越来越好的感觉)</w:t>
      </w:r>
    </w:p>
    <w:p>
      <w:pPr>
        <w:jc w:val="left"/>
      </w:pPr>
      <w:r>
        <w:rPr>
          <w:rFonts w:ascii="宋体" w:eastAsia="宋体"/>
          <w:color/>
          <w:sz w:val="30"/>
          <w:szCs w:val="30"/>
        </w:rPr>
        <w:t>[斯科特·约瑟夫·朱加什维利·波拿巴]:	"斯科特写一写日记,然后睡大觉"</w:t>
      </w:r>
    </w:p>
    <w:p>
      <w:pPr>
        <w:jc w:val="left"/>
      </w:pPr>
      <w:r>
        <w:rPr>
          <w:rFonts w:ascii="宋体" w:eastAsia="宋体"/>
          <w:color w:val="a64d79"/>
          <w:sz w:val="30"/>
          <w:szCs w:val="30"/>
        </w:rPr>
        <w:t>([夏伯渝]:	这k2不行啊)</w:t>
      </w:r>
    </w:p>
    <w:p>
      <w:pPr>
        <w:jc w:val="left"/>
      </w:pPr>
      <w:r>
        <w:rPr>
          <w:rFonts w:ascii="宋体" w:eastAsia="宋体"/>
          <w:color w:val="a64d79"/>
          <w:sz w:val="30"/>
          <w:szCs w:val="30"/>
        </w:rPr>
        <w:t>([斯科特·约瑟夫·朱加什维利·波拿巴]:	这k2不行啊,还不如段延庆)</w:t>
      </w:r>
    </w:p>
    <w:p>
      <w:pPr>
        <w:jc w:val="left"/>
      </w:pPr>
      <w:r>
        <w:rPr>
          <w:rFonts w:ascii="宋体" w:eastAsia="宋体"/>
          <w:color w:val="A4B6A0"/>
          <w:sz w:val="30"/>
          <w:szCs w:val="30"/>
        </w:rPr>
        <w:t>[伯霁]:	"那么你们准备休息了吗?"</w:t>
      </w:r>
    </w:p>
    <w:p>
      <w:pPr>
        <w:jc w:val="left"/>
      </w:pPr>
      <w:r>
        <w:rPr>
          <w:rFonts w:ascii="宋体" w:eastAsia="宋体"/>
          <w:color w:val="5668FF"/>
          <w:sz w:val="30"/>
          <w:szCs w:val="30"/>
        </w:rPr>
        <w:t>[夏伯渝]:	”真正的登山家从不屑于隐瞒自己的问题,他们一直为爬山最高峰准备着“夏伯渝不经意说了一句</w:t>
      </w:r>
    </w:p>
    <w:p>
      <w:pPr>
        <w:jc w:val="left"/>
      </w:pPr>
      <w:r>
        <w:rPr>
          <w:rFonts w:ascii="宋体" w:eastAsia="宋体"/>
          <w:color w:val="d9d9d9"/>
          <w:sz w:val="30"/>
          <w:szCs w:val="30"/>
        </w:rPr>
        <w:t>骰娘:	"嗯.....我听见kp扔骰子的声音了，我会给您祈祷好运的。"</w:t>
      </w:r>
    </w:p>
    <w:p>
      <w:pPr>
        <w:jc w:val="left"/>
      </w:pPr>
      <w:r>
        <w:rPr>
          <w:rFonts w:ascii="宋体" w:eastAsia="宋体"/>
          <w:color w:val="A4B6A0"/>
          <w:sz w:val="30"/>
          <w:szCs w:val="30"/>
        </w:rPr>
        <w:t>[伯霁]:	"K2毫无疑问听见了你的话,不过他似乎没有放在心上,只是再次嘱咐你们好好休息。"</w:t>
      </w:r>
    </w:p>
    <w:p>
      <w:pPr>
        <w:jc w:val="left"/>
      </w:pPr>
      <w:r>
        <w:rPr>
          <w:rFonts w:ascii="宋体" w:eastAsia="宋体"/>
          <w:color w:val="a64d79"/>
          <w:sz w:val="30"/>
          <w:szCs w:val="30"/>
        </w:rPr>
        <w:t>([夏伯渝]:	登山家不屑于隐瞒自己的观点和意图。他们公开宣布:他们的目的只有用一切去爬到山顶才能达到。)</w:t>
      </w:r>
    </w:p>
    <w:p>
      <w:pPr>
        <w:jc w:val="left"/>
      </w:pPr>
      <w:r>
        <w:rPr>
          <w:rFonts w:ascii="宋体" w:eastAsia="宋体"/>
          <w:color w:val="a64d79"/>
          <w:sz w:val="30"/>
          <w:szCs w:val="30"/>
        </w:rPr>
        <w:t>([斯科特·约瑟夫·朱加什维利·波拿巴]:	让疯狂山脉在登山人民的面前颤抖吧!)</w:t>
      </w:r>
    </w:p>
    <w:p>
      <w:pPr>
        <w:jc w:val="left"/>
      </w:pPr>
      <w:r>
        <w:rPr>
          <w:rFonts w:ascii="宋体" w:eastAsia="宋体"/>
          <w:color w:val="a64d79"/>
          <w:sz w:val="30"/>
          <w:szCs w:val="30"/>
        </w:rPr>
        <w:t>([夏伯渝]:	一个幽灵,一个登山家的幽灵)</w:t>
      </w:r>
    </w:p>
    <w:p>
      <w:pPr>
        <w:jc w:val="left"/>
      </w:pPr>
      <w:r>
        <w:rPr>
          <w:rFonts w:ascii="宋体" w:eastAsia="宋体"/>
          <w:color w:val="a64d79"/>
          <w:sz w:val="30"/>
          <w:szCs w:val="30"/>
        </w:rPr>
        <w:t>([斯科特·约瑟夫·朱加什维利·波拿巴]:	在狂气山脉徘徊)</w:t>
      </w:r>
    </w:p>
    <w:p>
      <w:pPr>
        <w:jc w:val="left"/>
      </w:pPr>
      <w:r>
        <w:rPr>
          <w:rFonts w:ascii="宋体" w:eastAsia="宋体"/>
          <w:color w:val="A4B6A0"/>
          <w:sz w:val="30"/>
          <w:szCs w:val="30"/>
        </w:rPr>
        <w:t>[伯霁]:	"你们在沉默中进入了梦乡。"</w:t>
      </w:r>
    </w:p>
    <w:p>
      <w:pPr>
        <w:jc w:val="left"/>
      </w:pPr>
      <w:r>
        <w:rPr>
          <w:rFonts w:ascii="宋体" w:eastAsia="宋体"/>
          <w:color w:val="A4B6A0"/>
          <w:sz w:val="30"/>
          <w:szCs w:val="30"/>
        </w:rPr>
        <w:t>[伯霁]:	"但却因为某些关系睡得并不安稳,睁开双眼望向周围,大家都流着冷汗带着可怕的表情醒了过来。所有人,似乎都做了噩梦。"</w:t>
      </w:r>
    </w:p>
    <w:p>
      <w:pPr>
        <w:jc w:val="left"/>
      </w:pPr>
      <w:r>
        <w:rPr>
          <w:rFonts w:ascii="宋体" w:eastAsia="宋体"/>
          <w:color w:val="a64d79"/>
          <w:sz w:val="30"/>
          <w:szCs w:val="30"/>
        </w:rPr>
        <w:t>([伯霁]:	.sc1/1d4请吧)</w:t>
      </w:r>
    </w:p>
    <w:p>
      <w:pPr>
        <w:jc w:val="left"/>
      </w:pPr>
      <w:r>
        <w:rPr>
          <w:rFonts w:ascii="宋体" w:eastAsia="宋体"/>
          <w:color w:val="d9d9d9"/>
          <w:sz w:val="30"/>
          <w:szCs w:val="30"/>
        </w:rPr>
        <w:t>骰娘:	"[斯科特·约瑟夫·朱加什维利·波拿巴]的理智检定结果:
49/65=成功
你的理智值减少1=1点,当前剩余64点
不错哦！?(≧ω≦)/"</w:t>
      </w:r>
    </w:p>
    <w:p>
      <w:pPr>
        <w:jc w:val="left"/>
      </w:pPr>
      <w:r>
        <w:rPr>
          <w:rFonts w:ascii="宋体" w:eastAsia="宋体"/>
          <w:color w:val="a64d79"/>
          <w:sz w:val="30"/>
          <w:szCs w:val="30"/>
        </w:rPr>
        <w:t>([云芳清]:	什么鬼)</w:t>
      </w:r>
    </w:p>
    <w:p>
      <w:pPr>
        <w:jc w:val="left"/>
      </w:pPr>
      <w:r>
        <w:rPr>
          <w:rFonts w:ascii="宋体" w:eastAsia="宋体"/>
          <w:color w:val="a64d79"/>
          <w:sz w:val="30"/>
          <w:szCs w:val="30"/>
        </w:rPr>
        <w:t>([云芳清]:	噩梦这么吓人)</w:t>
      </w:r>
    </w:p>
    <w:p>
      <w:pPr>
        <w:jc w:val="left"/>
      </w:pPr>
      <w:r>
        <w:rPr>
          <w:rFonts w:ascii="宋体" w:eastAsia="宋体"/>
          <w:color w:val="d9d9d9"/>
          <w:sz w:val="30"/>
          <w:szCs w:val="30"/>
        </w:rPr>
        <w:t>骰娘:	"[云芳清]的理智检定结果:
83/65=失败
你的理智值减少1d4=4点,当前剩余61点
哎呀，这下麻烦了(=ω=；)"</w:t>
      </w:r>
    </w:p>
    <w:p>
      <w:pPr>
        <w:jc w:val="left"/>
      </w:pPr>
      <w:r>
        <w:rPr>
          <w:rFonts w:ascii="宋体" w:eastAsia="宋体"/>
          <w:color w:val="a64d79"/>
          <w:sz w:val="30"/>
          <w:szCs w:val="30"/>
        </w:rPr>
        <w:t>([夏伯渝]:	哆啦a梦,是哆啦a梦,我梦见了哆啦a梦和阿童木)</w:t>
      </w:r>
    </w:p>
    <w:p>
      <w:pPr>
        <w:jc w:val="left"/>
      </w:pPr>
      <w:r>
        <w:rPr>
          <w:rFonts w:ascii="宋体" w:eastAsia="宋体"/>
          <w:color w:val="a64d79"/>
          <w:sz w:val="30"/>
          <w:szCs w:val="30"/>
        </w:rPr>
        <w:t>([云芳清]:	云姐差点吓疯了)</w:t>
      </w:r>
    </w:p>
    <w:p>
      <w:pPr>
        <w:jc w:val="left"/>
      </w:pPr>
      <w:r>
        <w:rPr>
          <w:rFonts w:ascii="宋体" w:eastAsia="宋体"/>
          <w:color w:val="a64d79"/>
          <w:sz w:val="30"/>
          <w:szCs w:val="30"/>
        </w:rPr>
        <w:t>([夏伯渝]:	我的san前面减过了怎么说?)</w:t>
      </w:r>
    </w:p>
    <w:p>
      <w:pPr>
        <w:jc w:val="left"/>
      </w:pPr>
      <w:r>
        <w:rPr>
          <w:rFonts w:ascii="宋体" w:eastAsia="宋体"/>
          <w:color w:val="a64d79"/>
          <w:sz w:val="30"/>
          <w:szCs w:val="30"/>
        </w:rPr>
        <w:t>([斯科特·约瑟夫·朱加什维利·波拿巴]:	草,俺也一样)</w:t>
      </w:r>
    </w:p>
    <w:p>
      <w:pPr>
        <w:jc w:val="left"/>
      </w:pPr>
      <w:r>
        <w:rPr>
          <w:rFonts w:ascii="宋体" w:eastAsia="宋体"/>
          <w:color w:val="a64d79"/>
          <w:sz w:val="30"/>
          <w:szCs w:val="30"/>
        </w:rPr>
        <w:t>([夏伯渝]:	回复了吗)</w:t>
      </w:r>
    </w:p>
    <w:p>
      <w:pPr>
        <w:jc w:val="left"/>
      </w:pPr>
      <w:r>
        <w:rPr>
          <w:rFonts w:ascii="宋体" w:eastAsia="宋体"/>
          <w:color w:val="d9d9d9"/>
          <w:sz w:val="30"/>
          <w:szCs w:val="30"/>
        </w:rPr>
        <w:t>骰娘:	"[伯霁]进行90鉴定: D100=79/90成功"</w:t>
      </w:r>
    </w:p>
    <w:p>
      <w:pPr>
        <w:jc w:val="left"/>
      </w:pPr>
      <w:r>
        <w:rPr>
          <w:rFonts w:ascii="宋体" w:eastAsia="宋体"/>
          <w:color w:val="A4B6A0"/>
          <w:sz w:val="30"/>
          <w:szCs w:val="30"/>
        </w:rPr>
        <w:t>[伯霁]:	"[CQ:quote,id=49604.-227133078,qq=1031950905][CQ:at,qq=1031950905,display=@夏伯渝 20/20] (回复了一点)"</w:t>
      </w:r>
    </w:p>
    <w:p>
      <w:pPr>
        <w:jc w:val="left"/>
      </w:pPr>
      <w:r>
        <w:rPr>
          <w:rFonts w:ascii="宋体" w:eastAsia="宋体"/>
          <w:color w:val="a64d79"/>
          <w:sz w:val="30"/>
          <w:szCs w:val="30"/>
        </w:rPr>
        <w:t>([夏伯渝]:	还行啊,哆啦a梦不就)</w:t>
      </w:r>
    </w:p>
    <w:p>
      <w:pPr>
        <w:jc w:val="left"/>
      </w:pPr>
      <w:r>
        <w:rPr>
          <w:rFonts w:ascii="宋体" w:eastAsia="宋体"/>
          <w:color w:val="a64d79"/>
          <w:sz w:val="30"/>
          <w:szCs w:val="30"/>
        </w:rPr>
        <w:t>([斯科特·约瑟夫·朱加什维利·波拿巴]:	[CQ:image,file={282BC1EB-EAF4-2A03-8D5A-62E7E9614F37}.mirai,url=http://gchat.qpic.cn/gchatpic_new/895321004/1047751713-3021711361-282BC1EBEAF42A038D5A62E7E9614F37/0?term=2])</w:t>
      </w:r>
    </w:p>
    <w:p>
      <w:pPr>
        <w:jc w:val="left"/>
      </w:pPr>
      <w:r>
        <w:rPr>
          <w:rFonts w:ascii="宋体" w:eastAsia="宋体"/>
          <w:color w:val="d9d9d9"/>
          <w:sz w:val="30"/>
          <w:szCs w:val="30"/>
        </w:rPr>
        <w:t>骰娘:	"[伯霁]进行80鉴定: D100=21/80困难成功，已经是比一般成功更厉害了！"</w:t>
      </w:r>
    </w:p>
    <w:p>
      <w:pPr>
        <w:jc w:val="left"/>
      </w:pPr>
      <w:r>
        <w:rPr>
          <w:rFonts w:ascii="宋体" w:eastAsia="宋体"/>
          <w:color w:val="d9d9d9"/>
          <w:sz w:val="30"/>
          <w:szCs w:val="30"/>
        </w:rPr>
        <w:t>骰娘:	"[夏伯渝]的理智检定结果:
62/55=失败
你的理智值减少1d4=1点,当前剩余54点
哎呀，这下麻烦了(=ω=；)"</w:t>
      </w:r>
    </w:p>
    <w:p>
      <w:pPr>
        <w:jc w:val="left"/>
      </w:pPr>
      <w:r>
        <w:rPr>
          <w:rFonts w:ascii="宋体" w:eastAsia="宋体"/>
          <w:color w:val="d9d9d9"/>
          <w:sz w:val="30"/>
          <w:szCs w:val="30"/>
        </w:rPr>
        <w:t>骰娘:	"[伯霁]进行40鉴定: D100=77/40哎，居然失败了。"</w:t>
      </w:r>
    </w:p>
    <w:p>
      <w:pPr>
        <w:jc w:val="left"/>
      </w:pPr>
      <w:r>
        <w:rPr>
          <w:rFonts w:ascii="宋体" w:eastAsia="宋体"/>
          <w:color w:val="d9d9d9"/>
          <w:sz w:val="30"/>
          <w:szCs w:val="30"/>
        </w:rPr>
        <w:t>骰娘:	"[伯霁]这个结果怎么样？: 1D4=2"</w:t>
      </w:r>
    </w:p>
    <w:p>
      <w:pPr>
        <w:jc w:val="left"/>
      </w:pPr>
      <w:r>
        <w:rPr>
          <w:rFonts w:ascii="宋体" w:eastAsia="宋体"/>
          <w:color w:val="5668FF"/>
          <w:sz w:val="30"/>
          <w:szCs w:val="30"/>
        </w:rPr>
        <w:t>[夏伯渝]:	"[CQ:at,qq=1031950905,display=@夏伯渝 20/20] san-2"</w:t>
      </w:r>
    </w:p>
    <w:p>
      <w:pPr>
        <w:jc w:val="left"/>
      </w:pPr>
      <w:r>
        <w:rPr>
          <w:rFonts w:ascii="宋体" w:eastAsia="宋体"/>
          <w:color w:val="a64d79"/>
          <w:sz w:val="30"/>
          <w:szCs w:val="30"/>
        </w:rPr>
        <w:t>([伯霁]:	.st san -2)</w:t>
      </w:r>
    </w:p>
    <w:p>
      <w:pPr>
        <w:jc w:val="left"/>
      </w:pPr>
      <w:r>
        <w:rPr>
          <w:rFonts w:ascii="宋体" w:eastAsia="宋体"/>
          <w:color w:val="d9d9d9"/>
          <w:sz w:val="30"/>
          <w:szCs w:val="30"/>
        </w:rPr>
        <w:t>骰娘:	"嗯嗯，你想要的这样么？好的夏伯渝的属性已经更新了。"</w:t>
      </w:r>
    </w:p>
    <w:p>
      <w:pPr>
        <w:jc w:val="left"/>
      </w:pPr>
      <w:r>
        <w:rPr>
          <w:rFonts w:ascii="宋体" w:eastAsia="宋体"/>
          <w:color w:val="a64d79"/>
          <w:sz w:val="30"/>
          <w:szCs w:val="30"/>
        </w:rPr>
        <w:t>([斯科特·约瑟夫·朱加什维利·波拿巴]:	你现在san是-3?)</w:t>
      </w:r>
    </w:p>
    <w:p>
      <w:pPr>
        <w:jc w:val="left"/>
      </w:pPr>
      <w:r>
        <w:rPr>
          <w:rFonts w:ascii="宋体" w:eastAsia="宋体"/>
          <w:color w:val="a64d79"/>
          <w:sz w:val="30"/>
          <w:szCs w:val="30"/>
        </w:rPr>
        <w:t>([斯科特·约瑟夫·朱加什维利·波拿巴]:	show一下?)</w:t>
      </w:r>
    </w:p>
    <w:p>
      <w:pPr>
        <w:jc w:val="left"/>
      </w:pPr>
      <w:r>
        <w:rPr>
          <w:rFonts w:ascii="宋体" w:eastAsia="宋体"/>
          <w:color w:val="d9d9d9"/>
          <w:sz w:val="30"/>
          <w:szCs w:val="30"/>
        </w:rPr>
        <w:t>骰娘:	"san	:	-3"</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([伯霁]:	。。)</w:t>
      </w:r>
    </w:p>
    <w:p>
      <w:pPr>
        <w:jc w:val="left"/>
      </w:pPr>
      <w:r>
        <w:rPr>
          <w:rFonts w:ascii="宋体" w:eastAsia="宋体"/>
          <w:color w:val="a64d79"/>
          <w:sz w:val="30"/>
          <w:szCs w:val="30"/>
        </w:rPr>
        <w:t>([伯霁]:	我错了)</w:t>
      </w:r>
    </w:p>
    <w:p>
      <w:pPr>
        <w:jc w:val="left"/>
      </w:pPr>
      <w:r>
        <w:rPr>
          <w:rFonts w:ascii="宋体" w:eastAsia="宋体"/>
          <w:color w:val="a64d79"/>
          <w:sz w:val="30"/>
          <w:szCs w:val="30"/>
        </w:rPr>
        <w:t>([斯科特·约瑟夫·朱加什维利·波拿巴]:	段延庆已经疯了)</w:t>
      </w:r>
    </w:p>
    <w:p>
      <w:pPr>
        <w:jc w:val="left"/>
      </w:pPr>
      <w:r>
        <w:rPr>
          <w:rFonts w:ascii="宋体" w:eastAsia="宋体"/>
          <w:color w:val="A4B6A0"/>
          <w:sz w:val="30"/>
          <w:szCs w:val="30"/>
        </w:rPr>
        <w:t>[伯霁]:	"[CQ:image,file={B3B8CB20-C5B5-43A2-D70B-72E4D20B87E0}.mirai,url=http://gchat.qpic.cn/gchatpic_new/542496292/1047751713-3076068277-B3B8CB20C5B543A2D70B72E4D20B87E0/0?term=2]"</w:t>
      </w:r>
    </w:p>
    <w:p>
      <w:pPr>
        <w:jc w:val="left"/>
      </w:pPr>
      <w:r>
        <w:rPr>
          <w:rFonts w:ascii="宋体" w:eastAsia="宋体"/>
          <w:color w:val="a64d79"/>
          <w:sz w:val="30"/>
          <w:szCs w:val="30"/>
        </w:rPr>
        <w:t>([斯科特·约瑟夫·朱加什维利·波拿巴]:	我们快把他推下山)</w:t>
      </w:r>
    </w:p>
    <w:p>
      <w:pPr>
        <w:jc w:val="left"/>
      </w:pPr>
      <w:r>
        <w:rPr>
          <w:rFonts w:ascii="宋体" w:eastAsia="宋体"/>
          <w:color w:val="d9d9d9"/>
          <w:sz w:val="30"/>
          <w:szCs w:val="30"/>
        </w:rPr>
        <w:t>骰娘:	"嗯嗯，你想要的这样么？好的夏伯渝的属性已经更新了。"</w:t>
      </w:r>
    </w:p>
    <w:p>
      <w:pPr>
        <w:jc w:val="left"/>
      </w:pPr>
      <w:r>
        <w:rPr>
          <w:rFonts w:ascii="宋体" w:eastAsia="宋体"/>
          <w:color w:val="A4B6A0"/>
          <w:sz w:val="30"/>
          <w:szCs w:val="30"/>
        </w:rPr>
        <w:t>[伯霁]:	"那么第八天,天气如何呢?"</w:t>
      </w:r>
    </w:p>
    <w:p>
      <w:pPr>
        <w:jc w:val="left"/>
      </w:pPr>
      <w:r>
        <w:rPr>
          <w:rFonts w:ascii="宋体" w:eastAsia="宋体"/>
          <w:color w:val="d9d9d9"/>
          <w:sz w:val="30"/>
          <w:szCs w:val="30"/>
        </w:rPr>
        <w:t>骰娘:	"[斯科特·约瑟夫·朱加什维利·波拿巴]进行幸运鉴定: D100=32/40成功"</w:t>
      </w:r>
    </w:p>
    <w:p>
      <w:pPr>
        <w:jc w:val="left"/>
      </w:pPr>
      <w:r>
        <w:rPr>
          <w:rFonts w:ascii="宋体" w:eastAsia="宋体"/>
          <w:color w:val="d9d9d9"/>
          <w:sz w:val="30"/>
          <w:szCs w:val="30"/>
        </w:rPr>
        <w:t>骰娘:	"[云芳清]进行幸运鉴定: D100=7/50极难成功"</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([伯霁]:	好啊)</w:t>
      </w:r>
    </w:p>
    <w:p>
      <w:pPr>
        <w:jc w:val="left"/>
      </w:pPr>
      <w:r>
        <w:rPr>
          <w:rFonts w:ascii="宋体" w:eastAsia="宋体"/>
          <w:color w:val="a64d79"/>
          <w:sz w:val="30"/>
          <w:szCs w:val="30"/>
        </w:rPr>
        <w:t>([斯科特·约瑟夫·朱加什维利·波拿巴]:	阿黄冲冲冲)</w:t>
      </w:r>
    </w:p>
    <w:p>
      <w:pPr>
        <w:jc w:val="left"/>
      </w:pPr>
      <w:r>
        <w:rPr>
          <w:rFonts w:ascii="宋体" w:eastAsia="宋体"/>
          <w:color w:val="a64d79"/>
          <w:sz w:val="30"/>
          <w:szCs w:val="30"/>
        </w:rPr>
        <w:t>([云芳清]:	好!)</w:t>
      </w:r>
    </w:p>
    <w:p>
      <w:pPr>
        <w:jc w:val="left"/>
      </w:pPr>
      <w:r>
        <w:rPr>
          <w:rFonts w:ascii="宋体" w:eastAsia="宋体"/>
          <w:color w:val="a64d79"/>
          <w:sz w:val="30"/>
          <w:szCs w:val="30"/>
        </w:rPr>
        <w:t>([伯霁]:	阿黄快大失败)</w:t>
      </w:r>
    </w:p>
    <w:p>
      <w:pPr>
        <w:jc w:val="left"/>
      </w:pPr>
      <w:r>
        <w:rPr>
          <w:rFonts w:ascii="宋体" w:eastAsia="宋体"/>
          <w:color w:val="d9d9d9"/>
          <w:sz w:val="30"/>
          <w:szCs w:val="30"/>
        </w:rPr>
        <w:t>骰娘:	"[夏伯渝]进行幸运鉴定: D100=55/75是成功的结果，这个结果能帮得上您的忙就太好了。"</w:t>
      </w:r>
    </w:p>
    <w:p>
      <w:pPr>
        <w:jc w:val="left"/>
      </w:pPr>
      <w:r>
        <w:rPr>
          <w:rFonts w:ascii="宋体" w:eastAsia="宋体"/>
          <w:color w:val="a64d79"/>
          <w:sz w:val="30"/>
          <w:szCs w:val="30"/>
        </w:rPr>
        <w:t>([斯科特·约瑟夫·朱加什维利·波拿巴]:	段延庆快出来[CQ:at,qq=1031950905,display=@夏伯渝 20/20] )</w:t>
      </w:r>
    </w:p>
    <w:p>
      <w:pPr>
        <w:jc w:val="left"/>
      </w:pPr>
      <w:r>
        <w:rPr>
          <w:rFonts w:ascii="宋体" w:eastAsia="宋体"/>
          <w:color w:val="A4B6A0"/>
          <w:sz w:val="30"/>
          <w:szCs w:val="30"/>
        </w:rPr>
        <w:t>[伯霁]:	"今日,晴朗无风的好天气"</w:t>
      </w:r>
    </w:p>
    <w:p>
      <w:pPr>
        <w:jc w:val="left"/>
      </w:pPr>
      <w:r>
        <w:rPr>
          <w:rFonts w:ascii="宋体" w:eastAsia="宋体"/>
          <w:color w:val="a64d79"/>
          <w:sz w:val="30"/>
          <w:szCs w:val="30"/>
        </w:rPr>
        <w:t>([斯科特·约瑟夫·朱加什维利·波拿巴]:	今天天气晴朗万里无云)</w:t>
      </w:r>
    </w:p>
    <w:p>
      <w:pPr>
        <w:jc w:val="left"/>
      </w:pPr>
      <w:r>
        <w:rPr>
          <w:rFonts w:ascii="宋体" w:eastAsia="宋体"/>
          <w:color w:val="a64d79"/>
          <w:sz w:val="30"/>
          <w:szCs w:val="30"/>
        </w:rPr>
        <w:t>([夏伯渝]:	什么嘛,还挺简单的)</w:t>
      </w:r>
    </w:p>
    <w:p>
      <w:pPr>
        <w:jc w:val="left"/>
      </w:pPr>
      <w:r>
        <w:rPr>
          <w:rFonts w:ascii="宋体" w:eastAsia="宋体"/>
          <w:color w:val="d9d9d9"/>
          <w:sz w:val="30"/>
          <w:szCs w:val="30"/>
        </w:rPr>
        <w:t>骰娘:	"[云芳清]进行导航鉴定: D100=23/80困难成功"</w:t>
      </w:r>
    </w:p>
    <w:p>
      <w:pPr>
        <w:jc w:val="left"/>
      </w:pPr>
      <w:r>
        <w:rPr>
          <w:rFonts w:ascii="宋体" w:eastAsia="宋体"/>
          <w:color w:val="A4B6A0"/>
          <w:sz w:val="30"/>
          <w:szCs w:val="30"/>
        </w:rPr>
        <w:t>[伯霁]:	"K2掀开帐篷走出去,表情上带着欣喜的神色。"</w:t>
      </w:r>
    </w:p>
    <w:p>
      <w:pPr>
        <w:jc w:val="left"/>
      </w:pPr>
      <w:r>
        <w:rPr>
          <w:rFonts w:ascii="宋体" w:eastAsia="宋体"/>
          <w:color w:val="d9d9d9"/>
          <w:sz w:val="30"/>
          <w:szCs w:val="30"/>
        </w:rPr>
        <w:t>骰娘:	"[伯霁]进行80鉴定: D100=93/80失败"</w:t>
      </w:r>
    </w:p>
    <w:p>
      <w:pPr>
        <w:jc w:val="left"/>
      </w:pPr>
      <w:r>
        <w:rPr>
          <w:rFonts w:ascii="宋体" w:eastAsia="宋体"/>
          <w:color w:val="a64d79"/>
          <w:sz w:val="30"/>
          <w:szCs w:val="30"/>
        </w:rPr>
        <w:t>([斯科特·约瑟夫·朱加什维利·波拿巴]:	草了)</w:t>
      </w:r>
    </w:p>
    <w:p>
      <w:pPr>
        <w:jc w:val="left"/>
      </w:pPr>
      <w:r>
        <w:rPr>
          <w:rFonts w:ascii="宋体" w:eastAsia="宋体"/>
          <w:color w:val="a64d79"/>
          <w:sz w:val="30"/>
          <w:szCs w:val="30"/>
        </w:rPr>
        <w:t>([伯霁]:	高兴早了)</w:t>
      </w:r>
    </w:p>
    <w:p>
      <w:pPr>
        <w:jc w:val="left"/>
      </w:pPr>
      <w:r>
        <w:rPr>
          <w:rFonts w:ascii="宋体" w:eastAsia="宋体"/>
          <w:color w:val="d9d9d9"/>
          <w:sz w:val="30"/>
          <w:szCs w:val="30"/>
        </w:rPr>
        <w:t>骰娘:	"[伯霁]这个结果怎么样？: 1D10=1"</w:t>
      </w:r>
    </w:p>
    <w:p>
      <w:pPr>
        <w:jc w:val="left"/>
      </w:pPr>
      <w:r>
        <w:rPr>
          <w:rFonts w:ascii="宋体" w:eastAsia="宋体"/>
          <w:color w:val="a64d79"/>
          <w:sz w:val="30"/>
          <w:szCs w:val="30"/>
        </w:rPr>
        <w:t>([斯科特·约瑟夫·朱加什维利·波拿巴]:	问题不大)</w:t>
      </w:r>
    </w:p>
    <w:p>
      <w:pPr>
        <w:jc w:val="left"/>
      </w:pPr>
      <w:r>
        <w:rPr>
          <w:rFonts w:ascii="宋体" w:eastAsia="宋体"/>
          <w:color w:val="d9d9d9"/>
          <w:sz w:val="30"/>
          <w:szCs w:val="30"/>
        </w:rPr>
        <w:t>骰娘:	"[伯霁]进行侦查80鉴定: D100=12/80极难成功"</w:t>
      </w:r>
    </w:p>
    <w:p>
      <w:pPr>
        <w:jc w:val="left"/>
      </w:pPr>
      <w:r>
        <w:rPr>
          <w:rFonts w:ascii="宋体" w:eastAsia="宋体"/>
          <w:color w:val="a64d79"/>
          <w:sz w:val="30"/>
          <w:szCs w:val="30"/>
        </w:rPr>
        <w:t>([斯科特·约瑟夫·朱加什维利·波拿巴]:	好,完全莫问题)</w:t>
      </w:r>
    </w:p>
    <w:p>
      <w:pPr>
        <w:jc w:val="left"/>
      </w:pPr>
      <w:r>
        <w:rPr>
          <w:rFonts w:ascii="宋体" w:eastAsia="宋体"/>
          <w:color w:val="A4B6A0"/>
          <w:sz w:val="30"/>
          <w:szCs w:val="30"/>
        </w:rPr>
        <w:t>[伯霁]:	"那么穗高带着你们回避了高山上的落石,到斯科特了。"</w:t>
      </w:r>
    </w:p>
    <w:p>
      <w:pPr>
        <w:jc w:val="left"/>
      </w:pPr>
      <w:r>
        <w:rPr>
          <w:rFonts w:ascii="宋体" w:eastAsia="宋体"/>
          <w:color w:val="d9d9d9"/>
          <w:sz w:val="30"/>
          <w:szCs w:val="30"/>
        </w:rPr>
        <w:t>骰娘:	"[斯科特·约瑟夫·朱加什维利·波拿巴]进行导航鉴定: D100=18/60困难成功"</w:t>
      </w:r>
    </w:p>
    <w:p>
      <w:pPr>
        <w:jc w:val="left"/>
      </w:pPr>
      <w:r>
        <w:rPr>
          <w:rFonts w:ascii="宋体" w:eastAsia="宋体"/>
          <w:color w:val="a64d79"/>
          <w:sz w:val="30"/>
          <w:szCs w:val="30"/>
        </w:rPr>
        <w:t>([伯霁]:	科修)</w:t>
      </w:r>
    </w:p>
    <w:p>
      <w:pPr>
        <w:jc w:val="left"/>
      </w:pPr>
      <w:r>
        <w:rPr>
          <w:rFonts w:ascii="宋体" w:eastAsia="宋体"/>
          <w:color w:val="a64d79"/>
          <w:sz w:val="30"/>
          <w:szCs w:val="30"/>
        </w:rPr>
        <w:t>([斯科特·约瑟夫·朱加什维利·波拿巴]:	要拦他吗)</w:t>
      </w:r>
    </w:p>
    <w:p>
      <w:pPr>
        <w:jc w:val="left"/>
      </w:pPr>
      <w:r>
        <w:rPr>
          <w:rFonts w:ascii="宋体" w:eastAsia="宋体"/>
          <w:color w:val="A4B6A0"/>
          <w:sz w:val="30"/>
          <w:szCs w:val="30"/>
        </w:rPr>
        <w:t>[伯霁]:	“今天我给你们展示一下。”科修饶有兴致地挽起袖子。</w:t>
      </w:r>
    </w:p>
    <w:p>
      <w:pPr>
        <w:jc w:val="left"/>
      </w:pPr>
      <w:r>
        <w:rPr>
          <w:rFonts w:ascii="宋体" w:eastAsia="宋体"/>
          <w:color w:val="a64d79"/>
          <w:sz w:val="30"/>
          <w:szCs w:val="30"/>
        </w:rPr>
        <w:t>([夏伯渝]:	晴天,算了)</w:t>
      </w:r>
    </w:p>
    <w:p>
      <w:pPr>
        <w:jc w:val="left"/>
      </w:pPr>
      <w:r>
        <w:rPr>
          <w:rFonts w:ascii="宋体" w:eastAsia="宋体"/>
          <w:color w:val="a64d79"/>
          <w:sz w:val="30"/>
          <w:szCs w:val="30"/>
        </w:rPr>
        <w:t>([云芳清]:	让他上吧)</w:t>
      </w:r>
    </w:p>
    <w:p>
      <w:pPr>
        <w:jc w:val="left"/>
      </w:pPr>
      <w:r>
        <w:rPr>
          <w:rFonts w:ascii="宋体" w:eastAsia="宋体"/>
          <w:color w:val="a64d79"/>
          <w:sz w:val="30"/>
          <w:szCs w:val="30"/>
        </w:rPr>
        <w:t>([斯科特·约瑟夫·朱加什维利·波拿巴]:	行)</w:t>
      </w:r>
    </w:p>
    <w:p>
      <w:pPr>
        <w:jc w:val="left"/>
      </w:pPr>
      <w:r>
        <w:rPr>
          <w:rFonts w:ascii="宋体" w:eastAsia="宋体"/>
          <w:color w:val="a64d79"/>
          <w:sz w:val="30"/>
          <w:szCs w:val="30"/>
        </w:rPr>
        <w:t>([云芳清]:	害)</w:t>
      </w:r>
    </w:p>
    <w:p>
      <w:pPr>
        <w:jc w:val="left"/>
      </w:pPr>
      <w:r>
        <w:rPr>
          <w:rFonts w:ascii="宋体" w:eastAsia="宋体"/>
          <w:color w:val="d9d9d9"/>
          <w:sz w:val="30"/>
          <w:szCs w:val="30"/>
        </w:rPr>
        <w:t>骰娘:	"[伯霁]进行科修冲45鉴定: D100=4/45是大成功，真是厉害，有没有为您翻转局势呢？"</w:t>
      </w:r>
    </w:p>
    <w:p>
      <w:pPr>
        <w:jc w:val="left"/>
      </w:pPr>
      <w:r>
        <w:rPr>
          <w:rFonts w:ascii="宋体" w:eastAsia="宋体"/>
          <w:color w:val="a64d79"/>
          <w:sz w:val="30"/>
          <w:szCs w:val="30"/>
        </w:rPr>
        <w:t>([斯科特·约瑟夫·朱加什维利·波拿巴]:	牛逼)</w:t>
      </w:r>
    </w:p>
    <w:p>
      <w:pPr>
        <w:jc w:val="left"/>
      </w:pPr>
      <w:r>
        <w:rPr>
          <w:rFonts w:ascii="宋体" w:eastAsia="宋体"/>
          <w:color w:val="a64d79"/>
          <w:sz w:val="30"/>
          <w:szCs w:val="30"/>
        </w:rPr>
        <w:t>([夏伯渝]:	艹;)</w:t>
      </w:r>
    </w:p>
    <w:p>
      <w:pPr>
        <w:jc w:val="left"/>
      </w:pPr>
      <w:r>
        <w:rPr>
          <w:rFonts w:ascii="宋体" w:eastAsia="宋体"/>
          <w:color w:val="a64d79"/>
          <w:sz w:val="30"/>
          <w:szCs w:val="30"/>
        </w:rPr>
        <w:t>([伯霁]:	哇)</w:t>
      </w:r>
    </w:p>
    <w:p>
      <w:pPr>
        <w:jc w:val="left"/>
      </w:pPr>
      <w:r>
        <w:rPr>
          <w:rFonts w:ascii="宋体" w:eastAsia="宋体"/>
          <w:color w:val="a64d79"/>
          <w:sz w:val="30"/>
          <w:szCs w:val="30"/>
        </w:rPr>
        <w:t>([云芳清]:	ohhhh)</w:t>
      </w:r>
    </w:p>
    <w:p>
      <w:pPr>
        <w:jc w:val="left"/>
      </w:pPr>
      <w:r>
        <w:rPr>
          <w:rFonts w:ascii="宋体" w:eastAsia="宋体"/>
          <w:color w:val="A4B6A0"/>
          <w:sz w:val="30"/>
          <w:szCs w:val="30"/>
        </w:rPr>
        <w:t>[伯霁]:	"他越来越有一个专业登山家的样子了呢。"</w:t>
      </w:r>
    </w:p>
    <w:p>
      <w:pPr>
        <w:jc w:val="left"/>
      </w:pPr>
      <w:r>
        <w:rPr>
          <w:rFonts w:ascii="宋体" w:eastAsia="宋体"/>
          <w:color w:val="a64d79"/>
          <w:sz w:val="30"/>
          <w:szCs w:val="30"/>
        </w:rPr>
        <w:t>([伯霁]:	夏总,您)</w:t>
      </w:r>
    </w:p>
    <w:p>
      <w:pPr>
        <w:jc w:val="left"/>
      </w:pPr>
      <w:r>
        <w:rPr>
          <w:rFonts w:ascii="宋体" w:eastAsia="宋体"/>
          <w:color w:val="d9d9d9"/>
          <w:sz w:val="30"/>
          <w:szCs w:val="30"/>
        </w:rPr>
        <w:t>骰娘:	"[夏伯渝]进行导航鉴定: D100=27/70困难成功，已经是比一般成功更厉害了！"</w:t>
      </w:r>
    </w:p>
    <w:p>
      <w:pPr>
        <w:jc w:val="left"/>
      </w:pPr>
      <w:r>
        <w:rPr>
          <w:rFonts w:ascii="宋体" w:eastAsia="宋体"/>
          <w:color w:val="a64d79"/>
          <w:sz w:val="30"/>
          <w:szCs w:val="30"/>
        </w:rPr>
        <w:t>([斯科特·约瑟夫·朱加什维利·波拿巴]:	是不是考虑给他en一下导航)</w:t>
      </w:r>
    </w:p>
    <w:p>
      <w:pPr>
        <w:jc w:val="left"/>
      </w:pPr>
      <w:r>
        <w:rPr>
          <w:rFonts w:ascii="宋体" w:eastAsia="宋体"/>
          <w:color w:val="a64d79"/>
          <w:sz w:val="30"/>
          <w:szCs w:val="30"/>
        </w:rPr>
        <w:t>([伯霁]:	要夸奖他也可以)</w:t>
      </w:r>
    </w:p>
    <w:p>
      <w:pPr>
        <w:jc w:val="left"/>
      </w:pPr>
      <w:r>
        <w:rPr>
          <w:rFonts w:ascii="宋体" w:eastAsia="宋体"/>
          <w:color w:val="a64d79"/>
          <w:sz w:val="30"/>
          <w:szCs w:val="30"/>
        </w:rPr>
        <w:t>([夏伯渝]:	稳)</w:t>
      </w:r>
    </w:p>
    <w:p>
      <w:pPr>
        <w:jc w:val="left"/>
      </w:pPr>
      <w:r>
        <w:rPr>
          <w:rFonts w:ascii="宋体" w:eastAsia="宋体"/>
          <w:color w:val="a64d79"/>
          <w:sz w:val="30"/>
          <w:szCs w:val="30"/>
        </w:rPr>
        <w:t>([斯科特·约瑟夫·朱加什维利·波拿巴]:	毕竟大成功了(狗头))</w:t>
      </w:r>
    </w:p>
    <w:p>
      <w:pPr>
        <w:jc w:val="left"/>
      </w:pPr>
      <w:r>
        <w:rPr>
          <w:rFonts w:ascii="宋体" w:eastAsia="宋体"/>
          <w:color w:val="d9d9d9"/>
          <w:sz w:val="30"/>
          <w:szCs w:val="30"/>
        </w:rPr>
        <w:t>骰娘:	"[伯霁]进行凯文79鉴定: D100=15/79极难成功"</w:t>
      </w:r>
    </w:p>
    <w:p>
      <w:pPr>
        <w:jc w:val="left"/>
      </w:pPr>
      <w:r>
        <w:rPr>
          <w:rFonts w:ascii="宋体" w:eastAsia="宋体"/>
          <w:color w:val="a64d79"/>
          <w:sz w:val="30"/>
          <w:szCs w:val="30"/>
        </w:rPr>
        <w:t>([夏伯渝]:	好起来了)</w:t>
      </w:r>
    </w:p>
    <w:p>
      <w:pPr>
        <w:jc w:val="left"/>
      </w:pPr>
      <w:r>
        <w:rPr>
          <w:rFonts w:ascii="宋体" w:eastAsia="宋体"/>
          <w:color/>
          <w:sz w:val="30"/>
          <w:szCs w:val="30"/>
        </w:rPr>
        <w:t>[斯科特·约瑟夫·朱加什维利·波拿巴]:	“越来越像样了呢”斯科特对着科修点点头</w:t>
      </w:r>
    </w:p>
    <w:p>
      <w:pPr>
        <w:jc w:val="left"/>
      </w:pPr>
      <w:r>
        <w:rPr>
          <w:rFonts w:ascii="宋体" w:eastAsia="宋体"/>
          <w:color w:val="A4B6A0"/>
          <w:sz w:val="30"/>
          <w:szCs w:val="30"/>
        </w:rPr>
        <w:t>[伯霁]:	"尽管你们昨晚睡得并不安稳,但是今天的登山却非常的顺利。"</w:t>
      </w:r>
    </w:p>
    <w:p>
      <w:pPr>
        <w:jc w:val="left"/>
      </w:pPr>
      <w:r>
        <w:rPr>
          <w:rFonts w:ascii="宋体" w:eastAsia="宋体"/>
          <w:color w:val="FFA611"/>
          <w:sz w:val="30"/>
          <w:szCs w:val="30"/>
        </w:rPr>
        <w:t>[云芳清]:	"你云姐看上去有些心不在焉,也没想着夸奖一下科修"</w:t>
      </w:r>
    </w:p>
    <w:p>
      <w:pPr>
        <w:jc w:val="left"/>
      </w:pPr>
      <w:r>
        <w:rPr>
          <w:rFonts w:ascii="宋体" w:eastAsia="宋体"/>
          <w:color w:val="a64d79"/>
          <w:sz w:val="30"/>
          <w:szCs w:val="30"/>
        </w:rPr>
        <w:t>([夏伯渝]:	爬到哪了)</w:t>
      </w:r>
    </w:p>
    <w:p>
      <w:pPr>
        <w:jc w:val="left"/>
      </w:pPr>
      <w:r>
        <w:rPr>
          <w:rFonts w:ascii="宋体" w:eastAsia="宋体"/>
          <w:color w:val="a64d79"/>
          <w:sz w:val="30"/>
          <w:szCs w:val="30"/>
        </w:rPr>
        <w:t>([斯科特·约瑟夫·朱加什维利·波拿巴]:	7k?)</w:t>
      </w:r>
    </w:p>
    <w:p>
      <w:pPr>
        <w:jc w:val="left"/>
      </w:pPr>
      <w:r>
        <w:rPr>
          <w:rFonts w:ascii="宋体" w:eastAsia="宋体"/>
          <w:color w:val="A4B6A0"/>
          <w:sz w:val="30"/>
          <w:szCs w:val="30"/>
        </w:rPr>
        <w:t>[伯霁]:	科修意外露出了有点不好意思的笑容:“和你们比还是有点差距的嘛,不过我肯定也会加油的。”</w:t>
      </w:r>
    </w:p>
    <w:p>
      <w:pPr>
        <w:jc w:val="left"/>
      </w:pPr>
      <w:r>
        <w:rPr>
          <w:rFonts w:ascii="宋体" w:eastAsia="宋体"/>
          <w:color w:val="a64d79"/>
          <w:sz w:val="30"/>
          <w:szCs w:val="30"/>
        </w:rPr>
        <w:t>([云芳清]:	昨天吓傻了)</w:t>
      </w:r>
    </w:p>
    <w:p>
      <w:pPr>
        <w:jc w:val="left"/>
      </w:pPr>
      <w:r>
        <w:rPr>
          <w:rFonts w:ascii="宋体" w:eastAsia="宋体"/>
          <w:color w:val="A4B6A0"/>
          <w:sz w:val="30"/>
          <w:szCs w:val="30"/>
        </w:rPr>
        <w:t>[伯霁]:	"你们在七千米处扎营了。"</w:t>
      </w:r>
    </w:p>
    <w:p>
      <w:pPr>
        <w:jc w:val="left"/>
      </w:pPr>
      <w:r>
        <w:rPr>
          <w:rFonts w:ascii="宋体" w:eastAsia="宋体"/>
          <w:color w:val="d9d9d9"/>
          <w:sz w:val="30"/>
          <w:szCs w:val="30"/>
        </w:rPr>
        <w:t>骰娘:	"[伯霁]进行凯文体质24鉴定: D100=11/24困难成功，已经是比一般成功更厉害了！"</w:t>
      </w:r>
    </w:p>
    <w:p>
      <w:pPr>
        <w:jc w:val="left"/>
      </w:pPr>
      <w:r>
        <w:rPr>
          <w:rFonts w:ascii="宋体" w:eastAsia="宋体"/>
          <w:color w:val="a64d79"/>
          <w:sz w:val="30"/>
          <w:szCs w:val="30"/>
        </w:rPr>
        <w:t>([斯科特·约瑟夫·朱加什维利·波拿巴]:	不愧是凯文,这都能好)</w:t>
      </w:r>
    </w:p>
    <w:p>
      <w:pPr>
        <w:jc w:val="left"/>
      </w:pPr>
      <w:r>
        <w:rPr>
          <w:rFonts w:ascii="宋体" w:eastAsia="宋体"/>
          <w:color w:val="a64d79"/>
          <w:sz w:val="30"/>
          <w:szCs w:val="30"/>
        </w:rPr>
        <w:t>([伯霁]:	骰娘有点给面子啊)</w:t>
      </w:r>
    </w:p>
    <w:p>
      <w:pPr>
        <w:jc w:val="left"/>
      </w:pPr>
      <w:r>
        <w:rPr>
          <w:rFonts w:ascii="宋体" w:eastAsia="宋体"/>
          <w:color w:val="A4B6A0"/>
          <w:sz w:val="30"/>
          <w:szCs w:val="30"/>
        </w:rPr>
        <w:t>[伯霁]:	“只要还能像今天这么顺利,我们很快就能登顶了,咳。”凯文给你们打气,看起来他身体已经恢复了一些。</w:t>
      </w:r>
    </w:p>
    <w:p>
      <w:pPr>
        <w:jc w:val="left"/>
      </w:pPr>
      <w:r>
        <w:rPr>
          <w:rFonts w:ascii="宋体" w:eastAsia="宋体"/>
          <w:color/>
          <w:sz w:val="30"/>
          <w:szCs w:val="30"/>
        </w:rPr>
        <w:t>[斯科特·约瑟夫·朱加什维利·波拿巴]:	“是这样的”</w:t>
      </w:r>
    </w:p>
    <w:p>
      <w:pPr>
        <w:jc w:val="left"/>
      </w:pPr>
      <w:r>
        <w:rPr>
          <w:rFonts w:ascii="宋体" w:eastAsia="宋体"/>
          <w:color/>
          <w:sz w:val="30"/>
          <w:szCs w:val="30"/>
        </w:rPr>
        <w:t>[斯科特·约瑟夫·朱加什维利·波拿巴]:	"斯科特喝一小口伏特加"</w:t>
      </w:r>
    </w:p>
    <w:p>
      <w:pPr>
        <w:jc w:val="left"/>
      </w:pPr>
      <w:r>
        <w:rPr>
          <w:rFonts w:ascii="宋体" w:eastAsia="宋体"/>
          <w:color w:val="A4B6A0"/>
          <w:sz w:val="30"/>
          <w:szCs w:val="30"/>
        </w:rPr>
        <w:t>[伯霁]:	“今天比较顺利,嗯,有人有不舒服地方还是要告诉我。”穗高照例嘱咐你们。</w:t>
      </w:r>
    </w:p>
    <w:p>
      <w:pPr>
        <w:jc w:val="left"/>
      </w:pPr>
      <w:r>
        <w:rPr>
          <w:rFonts w:ascii="宋体" w:eastAsia="宋体"/>
          <w:color w:val="d9d9d9"/>
          <w:sz w:val="30"/>
          <w:szCs w:val="30"/>
        </w:rPr>
        <w:t>骰娘:	"嗯.....我听见kp扔骰子的声音了，我会给您祈祷好运的。"</w:t>
      </w:r>
    </w:p>
    <w:p>
      <w:pPr>
        <w:jc w:val="left"/>
      </w:pPr>
      <w:r>
        <w:rPr>
          <w:rFonts w:ascii="宋体" w:eastAsia="宋体"/>
          <w:color w:val="FFA611"/>
          <w:sz w:val="30"/>
          <w:szCs w:val="30"/>
        </w:rPr>
        <w:t>[云芳清]:	"虽然蛮顺利的,云姐却自闭了,翻出了另一本书"</w:t>
      </w:r>
    </w:p>
    <w:p>
      <w:pPr>
        <w:jc w:val="left"/>
      </w:pPr>
      <w:r>
        <w:rPr>
          <w:rFonts w:ascii="宋体" w:eastAsia="宋体"/>
          <w:color w:val="FFA611"/>
          <w:sz w:val="30"/>
          <w:szCs w:val="30"/>
        </w:rPr>
        <w:t>[云芳清]:	"《希望之花》"</w:t>
      </w:r>
    </w:p>
    <w:p>
      <w:pPr>
        <w:jc w:val="left"/>
      </w:pPr>
      <w:r>
        <w:rPr>
          <w:rFonts w:ascii="宋体" w:eastAsia="宋体"/>
          <w:color w:val="a64d79"/>
          <w:sz w:val="30"/>
          <w:szCs w:val="30"/>
        </w:rPr>
        <w:t>([斯科特·约瑟夫·朱加什维利·波拿巴]:	草)</w:t>
      </w:r>
    </w:p>
    <w:p>
      <w:pPr>
        <w:jc w:val="left"/>
      </w:pPr>
      <w:r>
        <w:rPr>
          <w:rFonts w:ascii="宋体" w:eastAsia="宋体"/>
          <w:color w:val="A4B6A0"/>
          <w:sz w:val="30"/>
          <w:szCs w:val="30"/>
        </w:rPr>
        <w:t>[伯霁]:	穗高坐在你身边:“怎么回事,昨晚之后你就脸色不太好。”</w:t>
      </w:r>
    </w:p>
    <w:p>
      <w:pPr>
        <w:jc w:val="left"/>
      </w:pPr>
      <w:r>
        <w:rPr>
          <w:rFonts w:ascii="宋体" w:eastAsia="宋体"/>
          <w:color w:val="FFA611"/>
          <w:sz w:val="30"/>
          <w:szCs w:val="30"/>
        </w:rPr>
        <w:t>[云芳清]:	"看上去不像是新书的样子"</w:t>
      </w:r>
    </w:p>
    <w:p>
      <w:pPr>
        <w:jc w:val="left"/>
      </w:pPr>
      <w:r>
        <w:rPr>
          <w:rFonts w:ascii="宋体" w:eastAsia="宋体"/>
          <w:color w:val="a64d79"/>
          <w:sz w:val="30"/>
          <w:szCs w:val="30"/>
        </w:rPr>
        <w:t>([斯科特·约瑟夫·朱加什维利·波拿巴]:	段延庆怎么不出来指点江山了)</w:t>
      </w:r>
    </w:p>
    <w:p>
      <w:pPr>
        <w:jc w:val="left"/>
      </w:pPr>
      <w:r>
        <w:rPr>
          <w:rFonts w:ascii="宋体" w:eastAsia="宋体"/>
          <w:color w:val="FFA611"/>
          <w:sz w:val="30"/>
          <w:szCs w:val="30"/>
        </w:rPr>
        <w:t>[云芳清]:	"云姐想着要不要说,毕竟做噩梦这个理由有些丢人"</w:t>
      </w:r>
    </w:p>
    <w:p>
      <w:pPr>
        <w:jc w:val="left"/>
      </w:pPr>
      <w:r>
        <w:rPr>
          <w:rFonts w:ascii="宋体" w:eastAsia="宋体"/>
          <w:color/>
          <w:sz w:val="30"/>
          <w:szCs w:val="30"/>
        </w:rPr>
        <w:t>[斯科特·约瑟夫·朱加什维利·波拿巴]:	"斯科特整理一下之前自己的手记,顺便用地质锤撬几块地上的石头做标本"</w:t>
      </w:r>
    </w:p>
    <w:p>
      <w:pPr>
        <w:jc w:val="left"/>
      </w:pPr>
      <w:r>
        <w:rPr>
          <w:rFonts w:ascii="宋体" w:eastAsia="宋体"/>
          <w:color w:val="FFA611"/>
          <w:sz w:val="30"/>
          <w:szCs w:val="30"/>
        </w:rPr>
        <w:t>[云芳清]:	“就是....做了个噩梦,状态不太好”</w:t>
      </w:r>
    </w:p>
    <w:p>
      <w:pPr>
        <w:jc w:val="left"/>
      </w:pPr>
      <w:r>
        <w:rPr>
          <w:rFonts w:ascii="宋体" w:eastAsia="宋体"/>
          <w:color w:val="A4B6A0"/>
          <w:sz w:val="30"/>
          <w:szCs w:val="30"/>
        </w:rPr>
        <w:t>[伯霁]:	“嗯,你说说看,我也可以给你做一个心理辅导……如果你愿意的话。”</w:t>
      </w:r>
    </w:p>
    <w:p>
      <w:pPr>
        <w:jc w:val="left"/>
      </w:pPr>
      <w:r>
        <w:rPr>
          <w:rFonts w:ascii="宋体" w:eastAsia="宋体"/>
          <w:color w:val="FF0000"/>
          <w:sz w:val="30"/>
          <w:szCs w:val="30"/>
        </w:rPr>
        <w:t>[夏伯渝]	发起行动	夏伯渝选择保养自己的双腿</w:t>
      </w:r>
    </w:p>
    <w:p>
      <w:pPr>
        <w:jc w:val="left"/>
      </w:pPr>
      <w:r>
        <w:rPr>
          <w:rFonts w:ascii="宋体" w:eastAsia="宋体"/>
          <w:color w:val="a64d79"/>
          <w:sz w:val="30"/>
          <w:szCs w:val="30"/>
        </w:rPr>
        <w:t>([夏伯渝]:	我可以给自己来个精神分析回复下san吗)</w:t>
      </w:r>
    </w:p>
    <w:p>
      <w:pPr>
        <w:jc w:val="left"/>
      </w:pPr>
      <w:r>
        <w:rPr>
          <w:rFonts w:ascii="宋体" w:eastAsia="宋体"/>
          <w:color w:val="a64d79"/>
          <w:sz w:val="30"/>
          <w:szCs w:val="30"/>
        </w:rPr>
        <w:t>([伯霁]:	本团设定可以)</w:t>
      </w:r>
    </w:p>
    <w:p>
      <w:pPr>
        <w:jc w:val="left"/>
      </w:pPr>
      <w:r>
        <w:rPr>
          <w:rFonts w:ascii="宋体" w:eastAsia="宋体"/>
          <w:color w:val="FFA611"/>
          <w:sz w:val="30"/>
          <w:szCs w:val="30"/>
        </w:rPr>
        <w:t>[云芳清]:	“我梦到....很多人来这里登山,然后都被山吃掉了,可能是因为第一队的事情吧”</w:t>
      </w:r>
    </w:p>
    <w:p>
      <w:pPr>
        <w:jc w:val="left"/>
      </w:pPr>
      <w:r>
        <w:rPr>
          <w:rFonts w:ascii="宋体" w:eastAsia="宋体"/>
          <w:color w:val="FF0000"/>
          <w:sz w:val="30"/>
          <w:szCs w:val="30"/>
        </w:rPr>
        <w:t>[斯科特·约瑟夫·朱加什维利·波拿巴]	发起行动	斯科特一遍整理手记一遍喝伏特加一遍听他们聊天</w:t>
      </w:r>
    </w:p>
    <w:p>
      <w:pPr>
        <w:jc w:val="left"/>
      </w:pPr>
      <w:r>
        <w:rPr>
          <w:rFonts w:ascii="宋体" w:eastAsia="宋体"/>
          <w:color w:val="A4B6A0"/>
          <w:sz w:val="30"/>
          <w:szCs w:val="30"/>
        </w:rPr>
        <w:t>[伯霁]:	“是吗……我也梦到了。”穗高有点迟疑地回应。</w:t>
      </w:r>
    </w:p>
    <w:p>
      <w:pPr>
        <w:jc w:val="left"/>
      </w:pPr>
      <w:r>
        <w:rPr>
          <w:rFonts w:ascii="宋体" w:eastAsia="宋体"/>
          <w:color w:val="a64d79"/>
          <w:sz w:val="30"/>
          <w:szCs w:val="30"/>
        </w:rPr>
        <w:t>([夏伯渝]:	那我来了)</w:t>
      </w:r>
    </w:p>
    <w:p>
      <w:pPr>
        <w:jc w:val="left"/>
      </w:pPr>
      <w:r>
        <w:rPr>
          <w:rFonts w:ascii="宋体" w:eastAsia="宋体"/>
          <w:color/>
          <w:sz w:val="30"/>
          <w:szCs w:val="30"/>
        </w:rPr>
        <w:t>[斯科特·约瑟夫·朱加什维利·波拿巴]:	“我也梦到了类似的东西”</w:t>
      </w:r>
    </w:p>
    <w:p>
      <w:pPr>
        <w:jc w:val="left"/>
      </w:pPr>
      <w:r>
        <w:rPr>
          <w:rFonts w:ascii="宋体" w:eastAsia="宋体"/>
          <w:color w:val="d9d9d9"/>
          <w:sz w:val="30"/>
          <w:szCs w:val="30"/>
        </w:rPr>
        <w:t>骰娘:	"[夏伯渝]进行精神分析鉴定: D100=13/51困难成功"</w:t>
      </w:r>
    </w:p>
    <w:p>
      <w:pPr>
        <w:jc w:val="left"/>
      </w:pPr>
      <w:r>
        <w:rPr>
          <w:rFonts w:ascii="宋体" w:eastAsia="宋体"/>
          <w:color w:val="A4B6A0"/>
          <w:sz w:val="30"/>
          <w:szCs w:val="30"/>
        </w:rPr>
        <w:t>[伯霁]:	“不过这种事,一般也不会是真实的,可能是翻越修格斯山棱的时候……给我们的心理造成了冲击吧。你也不要太当真的。”</w:t>
      </w:r>
    </w:p>
    <w:p>
      <w:pPr>
        <w:jc w:val="left"/>
      </w:pPr>
      <w:r>
        <w:rPr>
          <w:rFonts w:ascii="宋体" w:eastAsia="宋体"/>
          <w:color w:val="a64d79"/>
          <w:sz w:val="30"/>
          <w:szCs w:val="30"/>
        </w:rPr>
        <w:t>([夏伯渝]:	回多少)</w:t>
      </w:r>
    </w:p>
    <w:p>
      <w:pPr>
        <w:jc w:val="left"/>
      </w:pPr>
      <w:r>
        <w:rPr>
          <w:rFonts w:ascii="宋体" w:eastAsia="宋体"/>
          <w:color w:val="a64d79"/>
          <w:sz w:val="30"/>
          <w:szCs w:val="30"/>
        </w:rPr>
        <w:t>([伯霁]:	1d3)</w:t>
      </w:r>
    </w:p>
    <w:p>
      <w:pPr>
        <w:jc w:val="left"/>
      </w:pPr>
      <w:r>
        <w:rPr>
          <w:rFonts w:ascii="宋体" w:eastAsia="宋体"/>
          <w:color w:val="FFA611"/>
          <w:sz w:val="30"/>
          <w:szCs w:val="30"/>
        </w:rPr>
        <w:t>[云芳清]:	“......那”想说些什么,但也不知道该说什么,话到喉咙又咽了回去</w:t>
      </w:r>
    </w:p>
    <w:p>
      <w:pPr>
        <w:jc w:val="left"/>
      </w:pPr>
      <w:r>
        <w:rPr>
          <w:rFonts w:ascii="宋体" w:eastAsia="宋体"/>
          <w:color w:val="a64d79"/>
          <w:sz w:val="30"/>
          <w:szCs w:val="30"/>
        </w:rPr>
        <w:t>([伯霁]:	我也先来个精神分析)</w:t>
      </w:r>
    </w:p>
    <w:p>
      <w:pPr>
        <w:jc w:val="left"/>
      </w:pPr>
      <w:r>
        <w:rPr>
          <w:rFonts w:ascii="宋体" w:eastAsia="宋体"/>
          <w:color w:val="d9d9d9"/>
          <w:sz w:val="30"/>
          <w:szCs w:val="30"/>
        </w:rPr>
        <w:t>骰娘:	"[夏伯渝]这个结果怎么样？: 1D3=1"</w:t>
      </w:r>
    </w:p>
    <w:p>
      <w:pPr>
        <w:jc w:val="left"/>
      </w:pPr>
      <w:r>
        <w:rPr>
          <w:rFonts w:ascii="宋体" w:eastAsia="宋体"/>
          <w:color w:val="d9d9d9"/>
          <w:sz w:val="30"/>
          <w:szCs w:val="30"/>
        </w:rPr>
        <w:t>骰娘:	"[伯霁]进行穗高的抚慰80鉴定: D100=87/80哎，居然失败了。"</w:t>
      </w:r>
    </w:p>
    <w:p>
      <w:pPr>
        <w:jc w:val="left"/>
      </w:pPr>
      <w:r>
        <w:rPr>
          <w:rFonts w:ascii="宋体" w:eastAsia="宋体"/>
          <w:color w:val="d9d9d9"/>
          <w:sz w:val="30"/>
          <w:szCs w:val="30"/>
        </w:rPr>
        <w:t>骰娘:	"嗯嗯，你想要的这样么？好的夏伯渝的属性已经更新了。"</w:t>
      </w:r>
    </w:p>
    <w:p>
      <w:pPr>
        <w:jc w:val="left"/>
      </w:pPr>
      <w:r>
        <w:rPr>
          <w:rFonts w:ascii="宋体" w:eastAsia="宋体"/>
          <w:color w:val="A4B6A0"/>
          <w:sz w:val="30"/>
          <w:szCs w:val="30"/>
        </w:rPr>
        <w:t>[伯霁]:	"看起来云芳清并没有因此而放下心来。"</w:t>
      </w:r>
    </w:p>
    <w:p>
      <w:pPr>
        <w:jc w:val="left"/>
      </w:pPr>
      <w:r>
        <w:rPr>
          <w:rFonts w:ascii="宋体" w:eastAsia="宋体"/>
          <w:color w:val="a64d79"/>
          <w:sz w:val="30"/>
          <w:szCs w:val="30"/>
        </w:rPr>
        <w:t>([伯霁]:	还挺真实的)</w:t>
      </w:r>
    </w:p>
    <w:p>
      <w:pPr>
        <w:jc w:val="left"/>
      </w:pPr>
      <w:r>
        <w:rPr>
          <w:rFonts w:ascii="宋体" w:eastAsia="宋体"/>
          <w:color w:val="a64d79"/>
          <w:sz w:val="30"/>
          <w:szCs w:val="30"/>
        </w:rPr>
        <w:t>([斯科特·约瑟夫·朱加什维利·波拿巴]:	还行)</w:t>
      </w:r>
    </w:p>
    <w:p>
      <w:pPr>
        <w:jc w:val="left"/>
      </w:pPr>
      <w:r>
        <w:rPr>
          <w:rFonts w:ascii="宋体" w:eastAsia="宋体"/>
          <w:color w:val="a64d79"/>
          <w:sz w:val="30"/>
          <w:szCs w:val="30"/>
        </w:rPr>
        <w:t>([伯霁]:	那么还有人要活动一下吗)</w:t>
      </w:r>
    </w:p>
    <w:p>
      <w:pPr>
        <w:jc w:val="left"/>
      </w:pPr>
      <w:r>
        <w:rPr>
          <w:rFonts w:ascii="宋体" w:eastAsia="宋体"/>
          <w:color w:val="a64d79"/>
          <w:sz w:val="30"/>
          <w:szCs w:val="30"/>
        </w:rPr>
        <w:t>([云芳清]:	还挺真实的)</w:t>
      </w:r>
    </w:p>
    <w:p>
      <w:pPr>
        <w:jc w:val="left"/>
      </w:pPr>
      <w:r>
        <w:rPr>
          <w:rFonts w:ascii="宋体" w:eastAsia="宋体"/>
          <w:color w:val="a64d79"/>
          <w:sz w:val="30"/>
          <w:szCs w:val="30"/>
        </w:rPr>
        <w:t>([斯科特·约瑟夫·朱加什维利·波拿巴]:	现在还在修格斯三棱吗)</w:t>
      </w:r>
    </w:p>
    <w:p>
      <w:pPr>
        <w:jc w:val="left"/>
      </w:pPr>
      <w:r>
        <w:rPr>
          <w:rFonts w:ascii="宋体" w:eastAsia="宋体"/>
          <w:color w:val="FFA611"/>
          <w:sz w:val="30"/>
          <w:szCs w:val="30"/>
        </w:rPr>
        <w:t>[云芳清]:	"我想出去走走"</w:t>
      </w:r>
    </w:p>
    <w:p>
      <w:pPr>
        <w:jc w:val="left"/>
      </w:pPr>
      <w:r>
        <w:rPr>
          <w:rFonts w:ascii="宋体" w:eastAsia="宋体"/>
          <w:color w:val="a64d79"/>
          <w:sz w:val="30"/>
          <w:szCs w:val="30"/>
        </w:rPr>
        <w:t>([云芳清]:	作死来了)</w:t>
      </w:r>
    </w:p>
    <w:p>
      <w:pPr>
        <w:jc w:val="left"/>
      </w:pPr>
      <w:r>
        <w:rPr>
          <w:rFonts w:ascii="宋体" w:eastAsia="宋体"/>
          <w:color w:val="a64d79"/>
          <w:sz w:val="30"/>
          <w:szCs w:val="30"/>
        </w:rPr>
        <w:t>([云芳清]:	现在是几点啊?)</w:t>
      </w:r>
    </w:p>
    <w:p>
      <w:pPr>
        <w:jc w:val="left"/>
      </w:pPr>
      <w:r>
        <w:rPr>
          <w:rFonts w:ascii="宋体" w:eastAsia="宋体"/>
          <w:color w:val="A4B6A0"/>
          <w:sz w:val="30"/>
          <w:szCs w:val="30"/>
        </w:rPr>
        <w:t>[伯霁]:	"晚上八点吧,天色昏暗。"</w:t>
      </w:r>
    </w:p>
    <w:p>
      <w:pPr>
        <w:jc w:val="left"/>
      </w:pPr>
      <w:r>
        <w:rPr>
          <w:rFonts w:ascii="宋体" w:eastAsia="宋体"/>
          <w:color/>
          <w:sz w:val="30"/>
          <w:szCs w:val="30"/>
        </w:rPr>
        <w:t>[斯科特·约瑟夫·朱加什维利·波拿巴]:	"[CQ:quote,id=49744.-256096811,qq=895321004](过了吗)"</w:t>
      </w:r>
    </w:p>
    <w:p>
      <w:pPr>
        <w:jc w:val="left"/>
      </w:pPr>
      <w:r>
        <w:rPr>
          <w:rFonts w:ascii="宋体" w:eastAsia="宋体"/>
          <w:color w:val="a64d79"/>
          <w:sz w:val="30"/>
          <w:szCs w:val="30"/>
        </w:rPr>
        <w:t>([伯霁]:	过去了)</w:t>
      </w:r>
    </w:p>
    <w:p>
      <w:pPr>
        <w:jc w:val="left"/>
      </w:pPr>
      <w:r>
        <w:rPr>
          <w:rFonts w:ascii="宋体" w:eastAsia="宋体"/>
          <w:color w:val="a64d79"/>
          <w:sz w:val="30"/>
          <w:szCs w:val="30"/>
        </w:rPr>
        <w:t>([斯科特·约瑟夫·朱加什维利·波拿巴]:	那没事了)</w:t>
      </w:r>
    </w:p>
    <w:p>
      <w:pPr>
        <w:jc w:val="left"/>
      </w:pPr>
      <w:r>
        <w:rPr>
          <w:rFonts w:ascii="宋体" w:eastAsia="宋体"/>
          <w:color w:val="a64d79"/>
          <w:sz w:val="30"/>
          <w:szCs w:val="30"/>
        </w:rPr>
        <w:t>([斯科特·约瑟夫·朱加什维利·波拿巴]:	本来我想撬快石头玩玩的)</w:t>
      </w:r>
    </w:p>
    <w:p>
      <w:pPr>
        <w:jc w:val="left"/>
      </w:pPr>
      <w:r>
        <w:rPr>
          <w:rFonts w:ascii="宋体" w:eastAsia="宋体"/>
          <w:color w:val="a64d79"/>
          <w:sz w:val="30"/>
          <w:szCs w:val="30"/>
        </w:rPr>
        <w:t>([伯霁]:	但是你们面对的山还是漆黑的,没有积雪)</w:t>
      </w:r>
    </w:p>
    <w:p>
      <w:pPr>
        <w:jc w:val="left"/>
      </w:pPr>
      <w:r>
        <w:rPr>
          <w:rFonts w:ascii="宋体" w:eastAsia="宋体"/>
          <w:color/>
          <w:sz w:val="30"/>
          <w:szCs w:val="30"/>
        </w:rPr>
        <w:t>[斯科特·约瑟夫·朱加什维利·波拿巴]:	"[CQ:quote,id=49715.-1363164573,qq=895321004]()"</w:t>
      </w:r>
    </w:p>
    <w:p>
      <w:pPr>
        <w:jc w:val="left"/>
      </w:pPr>
      <w:r>
        <w:rPr>
          <w:rFonts w:ascii="宋体" w:eastAsia="宋体"/>
          <w:color w:val="FFA611"/>
          <w:sz w:val="30"/>
          <w:szCs w:val="30"/>
        </w:rPr>
        <w:t>[云芳清]:	"好吧,那我拿着杯咖啡出去透透气,看看星星"</w:t>
      </w:r>
    </w:p>
    <w:p>
      <w:pPr>
        <w:jc w:val="left"/>
      </w:pPr>
      <w:r>
        <w:rPr>
          <w:rFonts w:ascii="宋体" w:eastAsia="宋体"/>
          <w:color w:val="A4B6A0"/>
          <w:sz w:val="30"/>
          <w:szCs w:val="30"/>
        </w:rPr>
        <w:t>[伯霁]:	"云芳清走了出去,在你们扎营的位置附近,有一个巨大的空洞,空洞之中呈现出类似钟乳洞的地貌。内部的壁蜿蜒曲折,通往深处。"</w:t>
      </w:r>
    </w:p>
    <w:p>
      <w:pPr>
        <w:jc w:val="left"/>
      </w:pPr>
      <w:r>
        <w:rPr>
          <w:rFonts w:ascii="宋体" w:eastAsia="宋体"/>
          <w:color w:val="FFA611"/>
          <w:sz w:val="30"/>
          <w:szCs w:val="30"/>
        </w:rPr>
        <w:t>[云芳清]:	“......”我拿着手电筒过去看看</w:t>
      </w:r>
    </w:p>
    <w:p>
      <w:pPr>
        <w:jc w:val="left"/>
      </w:pPr>
      <w:r>
        <w:rPr>
          <w:rFonts w:ascii="宋体" w:eastAsia="宋体"/>
          <w:color w:val="FFA611"/>
          <w:sz w:val="30"/>
          <w:szCs w:val="30"/>
        </w:rPr>
        <w:t>[云芳清]:	"就去洞口看看"</w:t>
      </w:r>
    </w:p>
    <w:p>
      <w:pPr>
        <w:jc w:val="left"/>
      </w:pPr>
      <w:r>
        <w:rPr>
          <w:rFonts w:ascii="宋体" w:eastAsia="宋体"/>
          <w:color w:val="FF0000"/>
          <w:sz w:val="30"/>
          <w:szCs w:val="30"/>
        </w:rPr>
        <w:t>[斯科特·约瑟夫·朱加什维利·波拿巴]	发起行动	斯科特是在外面挖标本来着</w:t>
      </w:r>
    </w:p>
    <w:p>
      <w:pPr>
        <w:jc w:val="left"/>
      </w:pPr>
      <w:r>
        <w:rPr>
          <w:rFonts w:ascii="宋体" w:eastAsia="宋体"/>
          <w:color w:val="A4B6A0"/>
          <w:sz w:val="30"/>
          <w:szCs w:val="30"/>
        </w:rPr>
        <w:t>[伯霁]:	"你向洞口照去,岩石的石壁呈现出万千褶皱,钟乳石随处可见。"</w:t>
      </w:r>
    </w:p>
    <w:p>
      <w:pPr>
        <w:jc w:val="left"/>
      </w:pPr>
      <w:r>
        <w:rPr>
          <w:rFonts w:ascii="宋体" w:eastAsia="宋体"/>
          <w:color w:val="FFA611"/>
          <w:sz w:val="30"/>
          <w:szCs w:val="30"/>
        </w:rPr>
        <w:t>[云芳清]:	"稍微走进去看看吧"</w:t>
      </w:r>
    </w:p>
    <w:p>
      <w:pPr>
        <w:jc w:val="left"/>
      </w:pPr>
      <w:r>
        <w:rPr>
          <w:rFonts w:ascii="宋体" w:eastAsia="宋体"/>
          <w:color w:val="FFA611"/>
          <w:sz w:val="30"/>
          <w:szCs w:val="30"/>
        </w:rPr>
        <w:t>[云芳清]:	"看看有没有什么不自然的痕迹"</w:t>
      </w:r>
    </w:p>
    <w:p>
      <w:pPr>
        <w:jc w:val="left"/>
      </w:pPr>
      <w:r>
        <w:rPr>
          <w:rFonts w:ascii="宋体" w:eastAsia="宋体"/>
          <w:color w:val="FFA611"/>
          <w:sz w:val="30"/>
          <w:szCs w:val="30"/>
        </w:rPr>
        <w:t>[云芳清]:	"走个七八米"</w:t>
      </w:r>
    </w:p>
    <w:p>
      <w:pPr>
        <w:jc w:val="left"/>
      </w:pPr>
      <w:r>
        <w:rPr>
          <w:rFonts w:ascii="宋体" w:eastAsia="宋体"/>
          <w:color w:val="A4B6A0"/>
          <w:sz w:val="30"/>
          <w:szCs w:val="30"/>
        </w:rPr>
        <w:t>[伯霁]:	"这个空洞似乎没有尽头。你的手电筒也照不到黑暗的深处。这时候你可以过一个教育"</w:t>
      </w:r>
    </w:p>
    <w:p>
      <w:pPr>
        <w:jc w:val="left"/>
      </w:pPr>
      <w:r>
        <w:rPr>
          <w:rFonts w:ascii="宋体" w:eastAsia="宋体"/>
          <w:color w:val="d9d9d9"/>
          <w:sz w:val="30"/>
          <w:szCs w:val="30"/>
        </w:rPr>
        <w:t>骰娘:	"[云芳清]进行教育鉴定: D100=94/75失败"</w:t>
      </w:r>
    </w:p>
    <w:p>
      <w:pPr>
        <w:jc w:val="left"/>
      </w:pPr>
      <w:r>
        <w:rPr>
          <w:rFonts w:ascii="宋体" w:eastAsia="宋体"/>
          <w:color w:val="a64d79"/>
          <w:sz w:val="30"/>
          <w:szCs w:val="30"/>
        </w:rPr>
        <w:t>([斯科特·约瑟夫·朱加什维利·波拿巴]:	这里水都没有,怎么会爷石钟乳呢)</w:t>
      </w:r>
    </w:p>
    <w:p>
      <w:pPr>
        <w:jc w:val="left"/>
      </w:pPr>
      <w:r>
        <w:rPr>
          <w:rFonts w:ascii="宋体" w:eastAsia="宋体"/>
          <w:color/>
          <w:sz w:val="30"/>
          <w:szCs w:val="30"/>
        </w:rPr>
        <w:t>[斯科特·约瑟夫·朱加什维利·波拿巴]:	"有"</w:t>
      </w:r>
    </w:p>
    <w:p>
      <w:pPr>
        <w:jc w:val="left"/>
      </w:pPr>
      <w:r>
        <w:rPr>
          <w:rFonts w:ascii="宋体" w:eastAsia="宋体"/>
          <w:color w:val="A4B6A0"/>
          <w:sz w:val="30"/>
          <w:szCs w:val="30"/>
        </w:rPr>
        <w:t>[伯霁]:	"那你再过一个侦查。"</w:t>
      </w:r>
    </w:p>
    <w:p>
      <w:pPr>
        <w:jc w:val="left"/>
      </w:pPr>
      <w:r>
        <w:rPr>
          <w:rFonts w:ascii="宋体" w:eastAsia="宋体"/>
          <w:color w:val="d9d9d9"/>
          <w:sz w:val="30"/>
          <w:szCs w:val="30"/>
        </w:rPr>
        <w:t>骰娘:	"[云芳清]进行侦查鉴定: D100=66/80是成功的结果，这个结果能帮得上您的忙就太好了。"</w:t>
      </w:r>
    </w:p>
    <w:p>
      <w:pPr>
        <w:jc w:val="left"/>
      </w:pPr>
      <w:r>
        <w:rPr>
          <w:rFonts w:ascii="宋体" w:eastAsia="宋体"/>
          <w:color w:val="a64d79"/>
          <w:sz w:val="30"/>
          <w:szCs w:val="30"/>
        </w:rPr>
        <w:t>([斯科特·约瑟夫·朱加什维利·波拿巴]:	陷入沉思)</w:t>
      </w:r>
    </w:p>
    <w:p>
      <w:pPr>
        <w:jc w:val="left"/>
      </w:pPr>
      <w:r>
        <w:rPr>
          <w:rFonts w:ascii="宋体" w:eastAsia="宋体"/>
          <w:color w:val="A4B6A0"/>
          <w:sz w:val="30"/>
          <w:szCs w:val="30"/>
        </w:rPr>
        <w:t>[伯霁]:	"你注意到前面隐隐有风吹过。"</w:t>
      </w:r>
    </w:p>
    <w:p>
      <w:pPr>
        <w:jc w:val="left"/>
      </w:pPr>
      <w:r>
        <w:rPr>
          <w:rFonts w:ascii="宋体" w:eastAsia="宋体"/>
          <w:color w:val="a64d79"/>
          <w:sz w:val="30"/>
          <w:szCs w:val="30"/>
        </w:rPr>
        <w:t>([云芳清]:	确实,没水啊)</w:t>
      </w:r>
    </w:p>
    <w:p>
      <w:pPr>
        <w:jc w:val="left"/>
      </w:pPr>
      <w:r>
        <w:rPr>
          <w:rFonts w:ascii="宋体" w:eastAsia="宋体"/>
          <w:color w:val="a64d79"/>
          <w:sz w:val="30"/>
          <w:szCs w:val="30"/>
        </w:rPr>
        <w:t>([云芳清]:	算了我不敢作死了)</w:t>
      </w:r>
    </w:p>
    <w:p>
      <w:pPr>
        <w:jc w:val="left"/>
      </w:pPr>
      <w:r>
        <w:rPr>
          <w:rFonts w:ascii="宋体" w:eastAsia="宋体"/>
          <w:color w:val="A4B6A0"/>
          <w:sz w:val="30"/>
          <w:szCs w:val="30"/>
        </w:rPr>
        <w:t>[伯霁]:	这时候你身后传来了科修大大咧咧地声音:“你在这里做什么呢?”</w:t>
      </w:r>
    </w:p>
    <w:p>
      <w:pPr>
        <w:jc w:val="left"/>
      </w:pPr>
      <w:r>
        <w:rPr>
          <w:rFonts w:ascii="宋体" w:eastAsia="宋体"/>
          <w:color w:val="FFA611"/>
          <w:sz w:val="30"/>
          <w:szCs w:val="30"/>
        </w:rPr>
        <w:t>[云芳清]:	“没事,就是来看看”</w:t>
      </w:r>
    </w:p>
    <w:p>
      <w:pPr>
        <w:jc w:val="left"/>
      </w:pPr>
      <w:r>
        <w:rPr>
          <w:rFonts w:ascii="宋体" w:eastAsia="宋体"/>
          <w:color w:val="FFA611"/>
          <w:sz w:val="30"/>
          <w:szCs w:val="30"/>
        </w:rPr>
        <w:t>[云芳清]:	“回去吧”</w:t>
      </w:r>
    </w:p>
    <w:p>
      <w:pPr>
        <w:jc w:val="left"/>
      </w:pPr>
      <w:r>
        <w:rPr>
          <w:rFonts w:ascii="宋体" w:eastAsia="宋体"/>
          <w:color w:val="FFA611"/>
          <w:sz w:val="30"/>
          <w:szCs w:val="30"/>
        </w:rPr>
        <w:t>[云芳清]:	"我跟着科修回去"</w:t>
      </w:r>
    </w:p>
    <w:p>
      <w:pPr>
        <w:jc w:val="left"/>
      </w:pPr>
      <w:r>
        <w:rPr>
          <w:rFonts w:ascii="宋体" w:eastAsia="宋体"/>
          <w:color w:val="A4B6A0"/>
          <w:sz w:val="30"/>
          <w:szCs w:val="30"/>
        </w:rPr>
        <w:t>[伯霁]:	他别过你:“你先回去吧,我去方便一下。”</w:t>
      </w:r>
    </w:p>
    <w:p>
      <w:pPr>
        <w:jc w:val="left"/>
      </w:pPr>
      <w:r>
        <w:rPr>
          <w:rFonts w:ascii="宋体" w:eastAsia="宋体"/>
          <w:color w:val="a64d79"/>
          <w:sz w:val="30"/>
          <w:szCs w:val="30"/>
        </w:rPr>
        <w:t>([夏伯渝]:	绝了)</w:t>
      </w:r>
    </w:p>
    <w:p>
      <w:pPr>
        <w:jc w:val="left"/>
      </w:pPr>
      <w:r>
        <w:rPr>
          <w:rFonts w:ascii="宋体" w:eastAsia="宋体"/>
          <w:color w:val="a64d79"/>
          <w:sz w:val="30"/>
          <w:szCs w:val="30"/>
        </w:rPr>
        <w:t>([云芳清]:	要死)</w:t>
      </w:r>
    </w:p>
    <w:p>
      <w:pPr>
        <w:jc w:val="left"/>
      </w:pPr>
      <w:r>
        <w:rPr>
          <w:rFonts w:ascii="宋体" w:eastAsia="宋体"/>
          <w:color w:val="a64d79"/>
          <w:sz w:val="30"/>
          <w:szCs w:val="30"/>
        </w:rPr>
        <w:t>([云芳清]:	这人)</w:t>
      </w:r>
    </w:p>
    <w:p>
      <w:pPr>
        <w:jc w:val="left"/>
      </w:pPr>
      <w:r>
        <w:rPr>
          <w:rFonts w:ascii="宋体" w:eastAsia="宋体"/>
          <w:color w:val="a64d79"/>
          <w:sz w:val="30"/>
          <w:szCs w:val="30"/>
        </w:rPr>
        <w:t>([夏伯渝]:	太tm经典了)</w:t>
      </w:r>
    </w:p>
    <w:p>
      <w:pPr>
        <w:jc w:val="left"/>
      </w:pPr>
      <w:r>
        <w:rPr>
          <w:rFonts w:ascii="宋体" w:eastAsia="宋体"/>
          <w:color w:val="a64d79"/>
          <w:sz w:val="30"/>
          <w:szCs w:val="30"/>
        </w:rPr>
        <w:t>([伯霁]:	经典)</w:t>
      </w:r>
    </w:p>
    <w:p>
      <w:pPr>
        <w:jc w:val="left"/>
      </w:pPr>
      <w:r>
        <w:rPr>
          <w:rFonts w:ascii="宋体" w:eastAsia="宋体"/>
          <w:color w:val="a64d79"/>
          <w:sz w:val="30"/>
          <w:szCs w:val="30"/>
        </w:rPr>
        <w:t>([云芳清]:	太经典了啊)</w:t>
      </w:r>
    </w:p>
    <w:p>
      <w:pPr>
        <w:jc w:val="left"/>
      </w:pPr>
      <w:r>
        <w:rPr>
          <w:rFonts w:ascii="宋体" w:eastAsia="宋体"/>
          <w:color w:val="FFA611"/>
          <w:sz w:val="30"/>
          <w:szCs w:val="30"/>
        </w:rPr>
        <w:t>[云芳清]:	"那我先出去了"</w:t>
      </w:r>
    </w:p>
    <w:p>
      <w:pPr>
        <w:jc w:val="left"/>
      </w:pPr>
      <w:r>
        <w:rPr>
          <w:rFonts w:ascii="宋体" w:eastAsia="宋体"/>
          <w:color w:val="a64d79"/>
          <w:sz w:val="30"/>
          <w:szCs w:val="30"/>
        </w:rPr>
        <w:t>([斯科特·约瑟夫·朱加什维利·波拿巴]:	绝了)</w:t>
      </w:r>
    </w:p>
    <w:p>
      <w:pPr>
        <w:jc w:val="left"/>
      </w:pPr>
      <w:r>
        <w:rPr>
          <w:rFonts w:ascii="宋体" w:eastAsia="宋体"/>
          <w:color w:val="A4B6A0"/>
          <w:sz w:val="30"/>
          <w:szCs w:val="30"/>
        </w:rPr>
        <w:t>[伯霁]:	"他注视着你有点不安的神情,也没说什么继续往里面走去。"</w:t>
      </w:r>
    </w:p>
    <w:p>
      <w:pPr>
        <w:jc w:val="left"/>
      </w:pPr>
      <w:r>
        <w:rPr>
          <w:rFonts w:ascii="宋体" w:eastAsia="宋体"/>
          <w:color w:val="a64d79"/>
          <w:sz w:val="30"/>
          <w:szCs w:val="30"/>
        </w:rPr>
        <w:t>([斯科特·约瑟夫·朱加什维利·波拿巴]:	小—伙子——)</w:t>
      </w:r>
    </w:p>
    <w:p>
      <w:pPr>
        <w:jc w:val="left"/>
      </w:pPr>
      <w:r>
        <w:rPr>
          <w:rFonts w:ascii="宋体" w:eastAsia="宋体"/>
          <w:color w:val="FFA611"/>
          <w:sz w:val="30"/>
          <w:szCs w:val="30"/>
        </w:rPr>
        <w:t>[云芳清]:	"但是我没回去,我依着洞口边上,看星星"</w:t>
      </w:r>
    </w:p>
    <w:p>
      <w:pPr>
        <w:jc w:val="left"/>
      </w:pPr>
      <w:r>
        <w:rPr>
          <w:rFonts w:ascii="宋体" w:eastAsia="宋体"/>
          <w:color w:val="5668FF"/>
          <w:sz w:val="30"/>
          <w:szCs w:val="30"/>
        </w:rPr>
        <w:t>[夏伯渝]:	"[CQ:image,file={C87CA739-03F5-3731-A1D3-76FBA308F521}.mirai,url=http://gchat.qpic.cn/gchatpic_new/1031950905/1047751713-2575505896-C87CA73903F53731A1D376FBA308F521/0?term=2]"</w:t>
      </w:r>
    </w:p>
    <w:p>
      <w:pPr>
        <w:jc w:val="left"/>
      </w:pPr>
      <w:r>
        <w:rPr>
          <w:rFonts w:ascii="宋体" w:eastAsia="宋体"/>
          <w:color w:val="a64d79"/>
          <w:sz w:val="30"/>
          <w:szCs w:val="30"/>
        </w:rPr>
        <w:t>([夏伯渝]:	写着写着笑起来了)</w:t>
      </w:r>
    </w:p>
    <w:p>
      <w:pPr>
        <w:jc w:val="left"/>
      </w:pPr>
      <w:r>
        <w:rPr>
          <w:rFonts w:ascii="宋体" w:eastAsia="宋体"/>
          <w:color w:val="A4B6A0"/>
          <w:sz w:val="30"/>
          <w:szCs w:val="30"/>
        </w:rPr>
        <w:t>[伯霁]:	“喂,看啊,那是什么?”</w:t>
      </w:r>
    </w:p>
    <w:p>
      <w:pPr>
        <w:jc w:val="left"/>
      </w:pPr>
      <w:r>
        <w:rPr>
          <w:rFonts w:ascii="宋体" w:eastAsia="宋体"/>
          <w:color w:val="a64d79"/>
          <w:sz w:val="30"/>
          <w:szCs w:val="30"/>
        </w:rPr>
        <w:t>([云芳清]:	???)</w:t>
      </w:r>
    </w:p>
    <w:p>
      <w:pPr>
        <w:jc w:val="left"/>
      </w:pPr>
      <w:r>
        <w:rPr>
          <w:rFonts w:ascii="宋体" w:eastAsia="宋体"/>
          <w:color w:val="A4B6A0"/>
          <w:sz w:val="30"/>
          <w:szCs w:val="30"/>
        </w:rPr>
        <w:t>[伯霁]:	"斯科特和云芳清听到科修叫唤的声音。"</w:t>
      </w:r>
    </w:p>
    <w:p>
      <w:pPr>
        <w:jc w:val="left"/>
      </w:pPr>
      <w:r>
        <w:rPr>
          <w:rFonts w:ascii="宋体" w:eastAsia="宋体"/>
          <w:color w:val="A4B6A0"/>
          <w:sz w:val="30"/>
          <w:szCs w:val="30"/>
        </w:rPr>
        <w:t>[伯霁]:	"帐篷里的夏伯渝则要过一个聆听。"</w:t>
      </w:r>
    </w:p>
    <w:p>
      <w:pPr>
        <w:jc w:val="left"/>
      </w:pPr>
      <w:r>
        <w:rPr>
          <w:rFonts w:ascii="宋体" w:eastAsia="宋体"/>
          <w:color w:val="d9d9d9"/>
          <w:sz w:val="30"/>
          <w:szCs w:val="30"/>
        </w:rPr>
        <w:t>骰娘:	"[夏伯渝]进行聆听鉴定: D100=45/60成功"</w:t>
      </w:r>
    </w:p>
    <w:p>
      <w:pPr>
        <w:jc w:val="left"/>
      </w:pPr>
      <w:r>
        <w:rPr>
          <w:rFonts w:ascii="宋体" w:eastAsia="宋体"/>
          <w:color w:val="a64d79"/>
          <w:sz w:val="30"/>
          <w:szCs w:val="30"/>
        </w:rPr>
        <w:t>([伯霁]:	不得不说,风险管理上,科修和杜兰月师出同门)</w:t>
      </w:r>
    </w:p>
    <w:p>
      <w:pPr>
        <w:jc w:val="left"/>
      </w:pPr>
      <w:r>
        <w:rPr>
          <w:rFonts w:ascii="宋体" w:eastAsia="宋体"/>
          <w:color w:val="FFA611"/>
          <w:sz w:val="30"/>
          <w:szCs w:val="30"/>
        </w:rPr>
        <w:t>[云芳清]:	"云姐急急忙忙的跑回去找科修"</w:t>
      </w:r>
    </w:p>
    <w:p>
      <w:pPr>
        <w:jc w:val="left"/>
      </w:pPr>
      <w:r>
        <w:rPr>
          <w:rFonts w:ascii="宋体" w:eastAsia="宋体"/>
          <w:color w:val="FF0000"/>
          <w:sz w:val="30"/>
          <w:szCs w:val="30"/>
        </w:rPr>
        <w:t>[夏伯渝]	发起行动	装上腿,出门寻向声音传来的地方,顺便通知其他人一声</w:t>
      </w:r>
    </w:p>
    <w:p>
      <w:pPr>
        <w:jc w:val="left"/>
      </w:pPr>
      <w:r>
        <w:rPr>
          <w:rFonts w:ascii="宋体" w:eastAsia="宋体"/>
          <w:color w:val="A4B6A0"/>
          <w:sz w:val="30"/>
          <w:szCs w:val="30"/>
        </w:rPr>
        <w:t>[伯霁]:	"云芳清随着声音走到了尽头,洞窟的前面有一个出口。出口外直接就是山谷,无法继续前进了。
而科修的头灯照亮了谷底。在那里,之前才在梦中见过的光景在你面前展开。
……彩虹谷。
是第一次狂气山脉登山队的……"</w:t>
      </w:r>
    </w:p>
    <w:p>
      <w:pPr>
        <w:jc w:val="left"/>
      </w:pPr>
      <w:r>
        <w:rPr>
          <w:rFonts w:ascii="宋体" w:eastAsia="宋体"/>
          <w:color w:val="A4B6A0"/>
          <w:sz w:val="30"/>
          <w:szCs w:val="30"/>
        </w:rPr>
        <w:t>[伯霁]:	"你可以过一个,侦查了。"</w:t>
      </w:r>
    </w:p>
    <w:p>
      <w:pPr>
        <w:jc w:val="left"/>
      </w:pPr>
      <w:r>
        <w:rPr>
          <w:rFonts w:ascii="宋体" w:eastAsia="宋体"/>
          <w:color w:val="d9d9d9"/>
          <w:sz w:val="30"/>
          <w:szCs w:val="30"/>
        </w:rPr>
        <w:t>骰娘:	"[云芳清]进行侦查鉴定: D100=91/80失败"</w:t>
      </w:r>
    </w:p>
    <w:p>
      <w:pPr>
        <w:jc w:val="left"/>
      </w:pPr>
      <w:r>
        <w:rPr>
          <w:rFonts w:ascii="宋体" w:eastAsia="宋体"/>
          <w:color w:val="a64d79"/>
          <w:sz w:val="30"/>
          <w:szCs w:val="30"/>
        </w:rPr>
        <w:t>([云芳清]:	行吧)</w:t>
      </w:r>
    </w:p>
    <w:p>
      <w:pPr>
        <w:jc w:val="left"/>
      </w:pPr>
      <w:r>
        <w:rPr>
          <w:rFonts w:ascii="宋体" w:eastAsia="宋体"/>
          <w:color w:val="a64d79"/>
          <w:sz w:val="30"/>
          <w:szCs w:val="30"/>
        </w:rPr>
        <w:t>([云芳清]:	大家快来!)</w:t>
      </w:r>
    </w:p>
    <w:p>
      <w:pPr>
        <w:jc w:val="left"/>
      </w:pPr>
      <w:r>
        <w:rPr>
          <w:rFonts w:ascii="宋体" w:eastAsia="宋体"/>
          <w:color w:val="a64d79"/>
          <w:sz w:val="30"/>
          <w:szCs w:val="30"/>
        </w:rPr>
        <w:t>([伯霁]:	行吧)</w:t>
      </w:r>
    </w:p>
    <w:p>
      <w:pPr>
        <w:jc w:val="left"/>
      </w:pPr>
      <w:r>
        <w:rPr>
          <w:rFonts w:ascii="宋体" w:eastAsia="宋体"/>
          <w:color w:val="d9d9d9"/>
          <w:sz w:val="30"/>
          <w:szCs w:val="30"/>
        </w:rPr>
        <w:t>骰娘:	"[伯霁]进行科修帮你看看40鉴定: D100=99/40大失败"</w:t>
      </w:r>
    </w:p>
    <w:p>
      <w:pPr>
        <w:jc w:val="left"/>
      </w:pPr>
      <w:r>
        <w:rPr>
          <w:rFonts w:ascii="宋体" w:eastAsia="宋体"/>
          <w:color w:val="d9d9d9"/>
          <w:sz w:val="30"/>
          <w:szCs w:val="30"/>
        </w:rPr>
        <w:t>骰娘:	"嗯.....我听见kp扔骰子的声音了，我会给您祈祷好运的。"</w:t>
      </w:r>
    </w:p>
    <w:p>
      <w:pPr>
        <w:jc w:val="left"/>
      </w:pPr>
      <w:r>
        <w:rPr>
          <w:rFonts w:ascii="宋体" w:eastAsia="宋体"/>
          <w:color/>
          <w:sz w:val="30"/>
          <w:szCs w:val="30"/>
        </w:rPr>
        <w:t>[斯科特·约瑟夫·朱加什维利·波拿巴]:	"斯科特跟上"</w:t>
      </w:r>
    </w:p>
    <w:p>
      <w:pPr>
        <w:jc w:val="left"/>
      </w:pPr>
      <w:r>
        <w:rPr>
          <w:rFonts w:ascii="宋体" w:eastAsia="宋体"/>
          <w:color w:val="a64d79"/>
          <w:sz w:val="30"/>
          <w:szCs w:val="30"/>
        </w:rPr>
        <w:t>([伯霁]:	我真佩服骰娘)</w:t>
      </w:r>
    </w:p>
    <w:p>
      <w:pPr>
        <w:jc w:val="left"/>
      </w:pPr>
      <w:r>
        <w:rPr>
          <w:rFonts w:ascii="宋体" w:eastAsia="宋体"/>
          <w:color w:val="a64d79"/>
          <w:sz w:val="30"/>
          <w:szCs w:val="30"/>
        </w:rPr>
        <w:t>([云芳清]:	服了,我想用掉大成功了)</w:t>
      </w:r>
    </w:p>
    <w:p>
      <w:pPr>
        <w:jc w:val="left"/>
      </w:pPr>
      <w:r>
        <w:rPr>
          <w:rFonts w:ascii="宋体" w:eastAsia="宋体"/>
          <w:color w:val="a64d79"/>
          <w:sz w:val="30"/>
          <w:szCs w:val="30"/>
        </w:rPr>
        <w:t>([伯霁]:	骰娘真懂哦)</w:t>
      </w:r>
    </w:p>
    <w:p>
      <w:pPr>
        <w:jc w:val="left"/>
      </w:pPr>
      <w:r>
        <w:rPr>
          <w:rFonts w:ascii="宋体" w:eastAsia="宋体"/>
          <w:color w:val="a64d79"/>
          <w:sz w:val="30"/>
          <w:szCs w:val="30"/>
        </w:rPr>
        <w:t>([夏伯渝]:	我来的慢点,方便跑路)</w:t>
      </w:r>
    </w:p>
    <w:p>
      <w:pPr>
        <w:jc w:val="left"/>
      </w:pPr>
      <w:r>
        <w:rPr>
          <w:rFonts w:ascii="宋体" w:eastAsia="宋体"/>
          <w:color w:val="A4B6A0"/>
          <w:sz w:val="30"/>
          <w:szCs w:val="30"/>
        </w:rPr>
        <w:t>[伯霁]:	"科修大叫一声,逃跑似的要冲出山道。"</w:t>
      </w:r>
    </w:p>
    <w:p>
      <w:pPr>
        <w:jc w:val="left"/>
      </w:pPr>
      <w:r>
        <w:rPr>
          <w:rFonts w:ascii="宋体" w:eastAsia="宋体"/>
          <w:color w:val="A4B6A0"/>
          <w:sz w:val="30"/>
          <w:szCs w:val="30"/>
        </w:rPr>
        <w:t>[伯霁]:	"和斯科特迎面撞上。"</w:t>
      </w:r>
    </w:p>
    <w:p>
      <w:pPr>
        <w:jc w:val="left"/>
      </w:pPr>
      <w:r>
        <w:rPr>
          <w:rFonts w:ascii="宋体" w:eastAsia="宋体"/>
          <w:color w:val="A4B6A0"/>
          <w:sz w:val="30"/>
          <w:szCs w:val="30"/>
        </w:rPr>
        <w:t>[伯霁]:	"但是科修却丝毫没有注意到你似的向外冲去,像是要另一侧的山脉跳下去似的。"</w:t>
      </w:r>
    </w:p>
    <w:p>
      <w:pPr>
        <w:jc w:val="left"/>
      </w:pPr>
      <w:r>
        <w:rPr>
          <w:rFonts w:ascii="宋体" w:eastAsia="宋体"/>
          <w:color/>
          <w:sz w:val="30"/>
          <w:szCs w:val="30"/>
        </w:rPr>
        <w:t>[斯科特·约瑟夫·朱加什维利·波拿巴]:	"斯科特反手吧科修抓住"</w:t>
      </w:r>
    </w:p>
    <w:p>
      <w:pPr>
        <w:jc w:val="left"/>
      </w:pPr>
      <w:r>
        <w:rPr>
          <w:rFonts w:ascii="宋体" w:eastAsia="宋体"/>
          <w:color w:val="A4B6A0"/>
          <w:sz w:val="30"/>
          <w:szCs w:val="30"/>
        </w:rPr>
        <w:t>[伯霁]:	"请过一个敏捷,决定你是否能抓住他。"</w:t>
      </w:r>
    </w:p>
    <w:p>
      <w:pPr>
        <w:jc w:val="left"/>
      </w:pPr>
      <w:r>
        <w:rPr>
          <w:rFonts w:ascii="宋体" w:eastAsia="宋体"/>
          <w:color w:val="d9d9d9"/>
          <w:sz w:val="30"/>
          <w:szCs w:val="30"/>
        </w:rPr>
        <w:t>骰娘:	"[斯科特·约瑟夫·朱加什维利·波拿巴]进行敏捷鉴定: D100=99/60大失败"</w:t>
      </w:r>
    </w:p>
    <w:p>
      <w:pPr>
        <w:jc w:val="left"/>
      </w:pPr>
      <w:r>
        <w:rPr>
          <w:rFonts w:ascii="宋体" w:eastAsia="宋体"/>
          <w:color w:val="a64d79"/>
          <w:sz w:val="30"/>
          <w:szCs w:val="30"/>
        </w:rPr>
        <w:t>([斯科特·约瑟夫·朱加什维利·波拿巴]:	好)</w:t>
      </w:r>
    </w:p>
    <w:p>
      <w:pPr>
        <w:jc w:val="left"/>
      </w:pPr>
      <w:r>
        <w:rPr>
          <w:rFonts w:ascii="宋体" w:eastAsia="宋体"/>
          <w:color w:val="A4B6A0"/>
          <w:sz w:val="30"/>
          <w:szCs w:val="30"/>
        </w:rPr>
        <w:t>[伯霁]:	"你一个脚步不稳,居然还被带出去一段路。"</w:t>
      </w:r>
    </w:p>
    <w:p>
      <w:pPr>
        <w:jc w:val="left"/>
      </w:pPr>
      <w:r>
        <w:rPr>
          <w:rFonts w:ascii="宋体" w:eastAsia="宋体"/>
          <w:color w:val="a64d79"/>
          <w:sz w:val="30"/>
          <w:szCs w:val="30"/>
        </w:rPr>
        <w:t>([云芳清]:	直接跳崖)</w:t>
      </w:r>
    </w:p>
    <w:p>
      <w:pPr>
        <w:jc w:val="left"/>
      </w:pPr>
      <w:r>
        <w:rPr>
          <w:rFonts w:ascii="宋体" w:eastAsia="宋体"/>
          <w:color w:val="a64d79"/>
          <w:sz w:val="30"/>
          <w:szCs w:val="30"/>
        </w:rPr>
        <w:t>([伯霁]:	还要继续追吗)</w:t>
      </w:r>
    </w:p>
    <w:p>
      <w:pPr>
        <w:jc w:val="left"/>
      </w:pPr>
      <w:r>
        <w:rPr>
          <w:rFonts w:ascii="宋体" w:eastAsia="宋体"/>
          <w:color/>
          <w:sz w:val="30"/>
          <w:szCs w:val="30"/>
        </w:rPr>
        <w:t>[斯科特·约瑟夫·朱加什维利·波拿巴]:	"斯科特一个踉跄,把他绊倒"</w:t>
      </w:r>
    </w:p>
    <w:p>
      <w:pPr>
        <w:jc w:val="left"/>
      </w:pPr>
      <w:r>
        <w:rPr>
          <w:rFonts w:ascii="宋体" w:eastAsia="宋体"/>
          <w:color w:val="A4B6A0"/>
          <w:sz w:val="30"/>
          <w:szCs w:val="30"/>
        </w:rPr>
        <w:t>[伯霁]:	"那你过幸运)"</w:t>
      </w:r>
    </w:p>
    <w:p>
      <w:pPr>
        <w:jc w:val="left"/>
      </w:pPr>
      <w:r>
        <w:rPr>
          <w:rFonts w:ascii="宋体" w:eastAsia="宋体"/>
          <w:color w:val="d9d9d9"/>
          <w:sz w:val="30"/>
          <w:szCs w:val="30"/>
        </w:rPr>
        <w:t>骰娘:	"[斯科特·约瑟夫·朱加什维利·波拿巴]进行幸运鉴定: D100=72/40哎，居然失败了。"</w:t>
      </w:r>
    </w:p>
    <w:p>
      <w:pPr>
        <w:jc w:val="left"/>
      </w:pPr>
      <w:r>
        <w:rPr>
          <w:rFonts w:ascii="宋体" w:eastAsia="宋体"/>
          <w:color w:val="a64d79"/>
          <w:sz w:val="30"/>
          <w:szCs w:val="30"/>
        </w:rPr>
        <w:t>([斯科特·约瑟夫·朱加什维利·波拿巴]:	老倒霉蛋了)</w:t>
      </w:r>
    </w:p>
    <w:p>
      <w:pPr>
        <w:jc w:val="left"/>
      </w:pPr>
      <w:r>
        <w:rPr>
          <w:rFonts w:ascii="宋体" w:eastAsia="宋体"/>
          <w:color w:val="a64d79"/>
          <w:sz w:val="30"/>
          <w:szCs w:val="30"/>
        </w:rPr>
        <w:t>([斯科特·约瑟夫·朱加什维利·波拿巴]:	救不了你了qwq)</w:t>
      </w:r>
    </w:p>
    <w:p>
      <w:pPr>
        <w:jc w:val="left"/>
      </w:pPr>
      <w:r>
        <w:rPr>
          <w:rFonts w:ascii="宋体" w:eastAsia="宋体"/>
          <w:color w:val="a64d79"/>
          <w:sz w:val="30"/>
          <w:szCs w:val="30"/>
        </w:rPr>
        <w:t>([伯霁]:	科修此时不是一个人在战斗)</w:t>
      </w:r>
    </w:p>
    <w:p>
      <w:pPr>
        <w:jc w:val="left"/>
      </w:pPr>
      <w:r>
        <w:rPr>
          <w:rFonts w:ascii="宋体" w:eastAsia="宋体"/>
          <w:color w:val="a64d79"/>
          <w:sz w:val="30"/>
          <w:szCs w:val="30"/>
        </w:rPr>
        <w:t>([伯霁]:	他此刻灵魂附体)</w:t>
      </w:r>
    </w:p>
    <w:p>
      <w:pPr>
        <w:jc w:val="left"/>
      </w:pPr>
      <w:r>
        <w:rPr>
          <w:rFonts w:ascii="宋体" w:eastAsia="宋体"/>
          <w:color w:val="a64d79"/>
          <w:sz w:val="30"/>
          <w:szCs w:val="30"/>
        </w:rPr>
        <w:t>([伯霁]:	云姐要拉一把吗)</w:t>
      </w:r>
    </w:p>
    <w:p>
      <w:pPr>
        <w:jc w:val="left"/>
      </w:pPr>
      <w:r>
        <w:rPr>
          <w:rFonts w:ascii="宋体" w:eastAsia="宋体"/>
          <w:color w:val="a64d79"/>
          <w:sz w:val="30"/>
          <w:szCs w:val="30"/>
        </w:rPr>
        <w:t>([云芳清]:	拉吧)</w:t>
      </w:r>
    </w:p>
    <w:p>
      <w:pPr>
        <w:jc w:val="left"/>
      </w:pPr>
      <w:r>
        <w:rPr>
          <w:rFonts w:ascii="宋体" w:eastAsia="宋体"/>
          <w:color w:val="a64d79"/>
          <w:sz w:val="30"/>
          <w:szCs w:val="30"/>
        </w:rPr>
        <w:t>([云芳清]:	过什么)</w:t>
      </w:r>
    </w:p>
    <w:p>
      <w:pPr>
        <w:jc w:val="left"/>
      </w:pPr>
      <w:r>
        <w:rPr>
          <w:rFonts w:ascii="宋体" w:eastAsia="宋体"/>
          <w:color w:val="a64d79"/>
          <w:sz w:val="30"/>
          <w:szCs w:val="30"/>
        </w:rPr>
        <w:t>([伯霁]:	敏捷)</w:t>
      </w:r>
    </w:p>
    <w:p>
      <w:pPr>
        <w:jc w:val="left"/>
      </w:pPr>
      <w:r>
        <w:rPr>
          <w:rFonts w:ascii="宋体" w:eastAsia="宋体"/>
          <w:color w:val="a64d79"/>
          <w:sz w:val="30"/>
          <w:szCs w:val="30"/>
        </w:rPr>
        <w:t>([云芳清]:	说实话,我现在一脸懵逼,不知道该干嘛)</w:t>
      </w:r>
    </w:p>
    <w:p>
      <w:pPr>
        <w:jc w:val="left"/>
      </w:pPr>
      <w:r>
        <w:rPr>
          <w:rFonts w:ascii="宋体" w:eastAsia="宋体"/>
          <w:color w:val="FFA611"/>
          <w:sz w:val="30"/>
          <w:szCs w:val="30"/>
        </w:rPr>
        <w:t>[云芳清]:	"云姐愣了一会,回头追了上去"</w:t>
      </w:r>
    </w:p>
    <w:p>
      <w:pPr>
        <w:jc w:val="left"/>
      </w:pPr>
      <w:r>
        <w:rPr>
          <w:rFonts w:ascii="宋体" w:eastAsia="宋体"/>
          <w:color w:val="d9d9d9"/>
          <w:sz w:val="30"/>
          <w:szCs w:val="30"/>
        </w:rPr>
        <w:t>骰娘:	"[云芳清]进行敏捷鉴定: D100=7/75极难成功"</w:t>
      </w:r>
    </w:p>
    <w:p>
      <w:pPr>
        <w:jc w:val="left"/>
      </w:pPr>
      <w:r>
        <w:rPr>
          <w:rFonts w:ascii="宋体" w:eastAsia="宋体"/>
          <w:color w:val="a64d79"/>
          <w:sz w:val="30"/>
          <w:szCs w:val="30"/>
        </w:rPr>
        <w:t>([斯科特·约瑟夫·朱加什维利·波拿巴]:	稳)</w:t>
      </w:r>
    </w:p>
    <w:p>
      <w:pPr>
        <w:jc w:val="left"/>
      </w:pPr>
      <w:r>
        <w:rPr>
          <w:rFonts w:ascii="宋体" w:eastAsia="宋体"/>
          <w:color w:val="A4B6A0"/>
          <w:sz w:val="30"/>
          <w:szCs w:val="30"/>
        </w:rPr>
        <w:t>[伯霁]:	"你一把把科修拽住,此时夏伯渝也赶了过来,但科修还是惊恐万分地指着山洞深处的彩虹谷,不肯停步。"</w:t>
      </w:r>
    </w:p>
    <w:p>
      <w:pPr>
        <w:jc w:val="left"/>
      </w:pPr>
      <w:r>
        <w:rPr>
          <w:rFonts w:ascii="宋体" w:eastAsia="宋体"/>
          <w:color w:val="a64d79"/>
          <w:sz w:val="30"/>
          <w:szCs w:val="30"/>
        </w:rPr>
        <w:t>([云芳清]:	我想去彩虹山找人,但是.....)</w:t>
      </w:r>
    </w:p>
    <w:p>
      <w:pPr>
        <w:jc w:val="left"/>
      </w:pPr>
      <w:r>
        <w:rPr>
          <w:rFonts w:ascii="宋体" w:eastAsia="宋体"/>
          <w:color w:val="a64d79"/>
          <w:sz w:val="30"/>
          <w:szCs w:val="30"/>
        </w:rPr>
        <w:t>([伯霁]:	精神分析或者是斗殴之类的)</w:t>
      </w:r>
    </w:p>
    <w:p>
      <w:pPr>
        <w:jc w:val="left"/>
      </w:pPr>
      <w:r>
        <w:rPr>
          <w:rFonts w:ascii="宋体" w:eastAsia="宋体"/>
          <w:color w:val="d9d9d9"/>
          <w:sz w:val="30"/>
          <w:szCs w:val="30"/>
        </w:rPr>
        <w:t>骰娘:	"[云芳清]进行斗殴鉴定: D100=68/25失败"</w:t>
      </w:r>
    </w:p>
    <w:p>
      <w:pPr>
        <w:jc w:val="left"/>
      </w:pPr>
      <w:r>
        <w:rPr>
          <w:rFonts w:ascii="宋体" w:eastAsia="宋体"/>
          <w:color w:val="a64d79"/>
          <w:sz w:val="30"/>
          <w:szCs w:val="30"/>
        </w:rPr>
        <w:t>([云芳清]:	得了,打不醒)</w:t>
      </w:r>
    </w:p>
    <w:p>
      <w:pPr>
        <w:jc w:val="left"/>
      </w:pPr>
      <w:r>
        <w:rPr>
          <w:rFonts w:ascii="宋体" w:eastAsia="宋体"/>
          <w:color w:val="a64d79"/>
          <w:sz w:val="30"/>
          <w:szCs w:val="30"/>
        </w:rPr>
        <w:t>([夏伯渝]:	我来精神分析吧)</w:t>
      </w:r>
    </w:p>
    <w:p>
      <w:pPr>
        <w:jc w:val="left"/>
      </w:pPr>
      <w:r>
        <w:rPr>
          <w:rFonts w:ascii="宋体" w:eastAsia="宋体"/>
          <w:color w:val="A4B6A0"/>
          <w:sz w:val="30"/>
          <w:szCs w:val="30"/>
        </w:rPr>
        <w:t>[伯霁]:	“那里……那些人……”他含糊地说着什么。</w:t>
      </w:r>
    </w:p>
    <w:p>
      <w:pPr>
        <w:jc w:val="left"/>
      </w:pPr>
      <w:r>
        <w:rPr>
          <w:rFonts w:ascii="宋体" w:eastAsia="宋体"/>
          <w:color w:val="d9d9d9"/>
          <w:sz w:val="30"/>
          <w:szCs w:val="30"/>
        </w:rPr>
        <w:t>骰娘:	"[夏伯渝]进行精神分析鉴定: D100=99/51大失败，真是抱歉，我也没有想到是这个结果。"</w:t>
      </w:r>
    </w:p>
    <w:p>
      <w:pPr>
        <w:jc w:val="left"/>
      </w:pPr>
      <w:r>
        <w:rPr>
          <w:rFonts w:ascii="宋体" w:eastAsia="宋体"/>
          <w:color w:val="A4B6A0"/>
          <w:sz w:val="30"/>
          <w:szCs w:val="30"/>
        </w:rPr>
        <w:t>[伯霁]:	"!"</w:t>
      </w:r>
    </w:p>
    <w:p>
      <w:pPr>
        <w:jc w:val="left"/>
      </w:pPr>
      <w:r>
        <w:rPr>
          <w:rFonts w:ascii="宋体" w:eastAsia="宋体"/>
          <w:color w:val="5668FF"/>
          <w:sz w:val="30"/>
          <w:szCs w:val="30"/>
        </w:rPr>
        <w:t>[夏伯渝]:	"[CQ:image,file={770F8D56-5C4C-F4DC-3519-DBD988364655}.mirai,url=http://gchat.qpic.cn/gchatpic_new/1031950905/1047751713-2527527116-770F8D565C4CF4DC3519DBD988364655/0?term=2]"</w:t>
      </w:r>
    </w:p>
    <w:p>
      <w:pPr>
        <w:jc w:val="left"/>
      </w:pPr>
      <w:r>
        <w:rPr>
          <w:rFonts w:ascii="宋体" w:eastAsia="宋体"/>
          <w:color w:val="a64d79"/>
          <w:sz w:val="30"/>
          <w:szCs w:val="30"/>
        </w:rPr>
        <w:t>([夏伯渝]:	这不得给他脑袋干烂)</w:t>
      </w:r>
    </w:p>
    <w:p>
      <w:pPr>
        <w:jc w:val="left"/>
      </w:pPr>
      <w:r>
        <w:rPr>
          <w:rFonts w:ascii="宋体" w:eastAsia="宋体"/>
          <w:color w:val="A4B6A0"/>
          <w:sz w:val="30"/>
          <w:szCs w:val="30"/>
        </w:rPr>
        <w:t>[伯霁]:	夏伯渝摆出一副老登山家的姿态,想教育一下这些小年轻,但科修却高叫着:“不是的,不是一般的情况——”</w:t>
      </w:r>
    </w:p>
    <w:p>
      <w:pPr>
        <w:jc w:val="left"/>
      </w:pPr>
      <w:r>
        <w:rPr>
          <w:rFonts w:ascii="宋体" w:eastAsia="宋体"/>
          <w:color/>
          <w:sz w:val="30"/>
          <w:szCs w:val="30"/>
        </w:rPr>
        <w:t>[斯科特·约瑟夫·朱加什维利·波拿巴]:	"斯科特给他两下清醒一下"</w:t>
      </w:r>
    </w:p>
    <w:p>
      <w:pPr>
        <w:jc w:val="left"/>
      </w:pPr>
      <w:r>
        <w:rPr>
          <w:rFonts w:ascii="宋体" w:eastAsia="宋体"/>
          <w:color w:val="d9d9d9"/>
          <w:sz w:val="30"/>
          <w:szCs w:val="30"/>
        </w:rPr>
        <w:t>骰娘:	"[伯霁]进行穗高到了吗70鉴定: D100=91/70失败"</w:t>
      </w:r>
    </w:p>
    <w:p>
      <w:pPr>
        <w:jc w:val="left"/>
      </w:pPr>
      <w:r>
        <w:rPr>
          <w:rFonts w:ascii="宋体" w:eastAsia="宋体"/>
          <w:color w:val="d9d9d9"/>
          <w:sz w:val="30"/>
          <w:szCs w:val="30"/>
        </w:rPr>
        <w:t>骰娘:	"[斯科特·约瑟夫·朱加什维利·波拿巴]进行斗殴鉴定: D100=79/25失败"</w:t>
      </w:r>
    </w:p>
    <w:p>
      <w:pPr>
        <w:jc w:val="left"/>
      </w:pPr>
      <w:r>
        <w:rPr>
          <w:rFonts w:ascii="宋体" w:eastAsia="宋体"/>
          <w:color w:val="FFA611"/>
          <w:sz w:val="30"/>
          <w:szCs w:val="30"/>
        </w:rPr>
        <w:t>[云芳清]:	“你先回帐篷里去”</w:t>
      </w:r>
    </w:p>
    <w:p>
      <w:pPr>
        <w:jc w:val="left"/>
      </w:pPr>
      <w:r>
        <w:rPr>
          <w:rFonts w:ascii="宋体" w:eastAsia="宋体"/>
          <w:color w:val="a64d79"/>
          <w:sz w:val="30"/>
          <w:szCs w:val="30"/>
        </w:rPr>
        <w:t>([斯科特·约瑟夫·朱加什维利·波拿巴]:	没醒,白挨打了)</w:t>
      </w:r>
    </w:p>
    <w:p>
      <w:pPr>
        <w:jc w:val="left"/>
      </w:pPr>
      <w:r>
        <w:rPr>
          <w:rFonts w:ascii="宋体" w:eastAsia="宋体"/>
          <w:color w:val="a64d79"/>
          <w:sz w:val="30"/>
          <w:szCs w:val="30"/>
        </w:rPr>
        <w:t>([伯霁]:	你们直接打晕吧)</w:t>
      </w:r>
    </w:p>
    <w:p>
      <w:pPr>
        <w:jc w:val="left"/>
      </w:pPr>
      <w:r>
        <w:rPr>
          <w:rFonts w:ascii="宋体" w:eastAsia="宋体"/>
          <w:color w:val="FFA611"/>
          <w:sz w:val="30"/>
          <w:szCs w:val="30"/>
        </w:rPr>
        <w:t>[云芳清]:	"我把科修交给夏伯伯"</w:t>
      </w:r>
    </w:p>
    <w:p>
      <w:pPr>
        <w:jc w:val="left"/>
      </w:pPr>
      <w:r>
        <w:rPr>
          <w:rFonts w:ascii="宋体" w:eastAsia="宋体"/>
          <w:color w:val="a64d79"/>
          <w:sz w:val="30"/>
          <w:szCs w:val="30"/>
        </w:rPr>
        <w:t>([夏伯渝]:	我来的话就是1d8+1d6,想清楚)</w:t>
      </w:r>
    </w:p>
    <w:p>
      <w:pPr>
        <w:jc w:val="left"/>
      </w:pPr>
      <w:r>
        <w:rPr>
          <w:rFonts w:ascii="宋体" w:eastAsia="宋体"/>
          <w:color w:val="a64d79"/>
          <w:sz w:val="30"/>
          <w:szCs w:val="30"/>
        </w:rPr>
        <w:t>([斯科特·约瑟夫·朱加什维利·波拿巴]:	不愧是段延庆)</w:t>
      </w:r>
    </w:p>
    <w:p>
      <w:pPr>
        <w:jc w:val="left"/>
      </w:pPr>
      <w:r>
        <w:rPr>
          <w:rFonts w:ascii="宋体" w:eastAsia="宋体"/>
          <w:color w:val="a64d79"/>
          <w:sz w:val="30"/>
          <w:szCs w:val="30"/>
        </w:rPr>
        <w:t>([伯霁]:	你控制一下力道,上吧)</w:t>
      </w:r>
    </w:p>
    <w:p>
      <w:pPr>
        <w:jc w:val="left"/>
      </w:pPr>
      <w:r>
        <w:rPr>
          <w:rFonts w:ascii="宋体" w:eastAsia="宋体"/>
          <w:color w:val="a64d79"/>
          <w:sz w:val="30"/>
          <w:szCs w:val="30"/>
        </w:rPr>
        <w:t>([云芳清]:	你带他回去吧)</w:t>
      </w:r>
    </w:p>
    <w:p>
      <w:pPr>
        <w:jc w:val="left"/>
      </w:pPr>
      <w:r>
        <w:rPr>
          <w:rFonts w:ascii="宋体" w:eastAsia="宋体"/>
          <w:color w:val="d9d9d9"/>
          <w:sz w:val="30"/>
          <w:szCs w:val="30"/>
        </w:rPr>
        <w:t>骰娘:	"[夏伯渝]进行斗殴鉴定: D100=16/75困难成功"</w:t>
      </w:r>
    </w:p>
    <w:p>
      <w:pPr>
        <w:jc w:val="left"/>
      </w:pPr>
      <w:r>
        <w:rPr>
          <w:rFonts w:ascii="宋体" w:eastAsia="宋体"/>
          <w:color w:val="a64d79"/>
          <w:sz w:val="30"/>
          <w:szCs w:val="30"/>
        </w:rPr>
        <w:t>([斯科特·约瑟夫·朱加什维利·波拿巴]:	不愧是段延庆)</w:t>
      </w:r>
    </w:p>
    <w:p>
      <w:pPr>
        <w:jc w:val="left"/>
      </w:pPr>
      <w:r>
        <w:rPr>
          <w:rFonts w:ascii="宋体" w:eastAsia="宋体"/>
          <w:color w:val="a64d79"/>
          <w:sz w:val="30"/>
          <w:szCs w:val="30"/>
        </w:rPr>
        <w:t>([伯霁]:	来个1d3)</w:t>
      </w:r>
    </w:p>
    <w:p>
      <w:pPr>
        <w:jc w:val="left"/>
      </w:pPr>
      <w:r>
        <w:rPr>
          <w:rFonts w:ascii="宋体" w:eastAsia="宋体"/>
          <w:color w:val="FF0000"/>
          <w:sz w:val="30"/>
          <w:szCs w:val="30"/>
        </w:rPr>
        <w:t>[夏伯渝]	发起行动	夏伯渝一记手刀打晕了他</w:t>
      </w:r>
    </w:p>
    <w:p>
      <w:pPr>
        <w:jc w:val="left"/>
      </w:pPr>
      <w:r>
        <w:rPr>
          <w:rFonts w:ascii="宋体" w:eastAsia="宋体"/>
          <w:color w:val="d9d9d9"/>
          <w:sz w:val="30"/>
          <w:szCs w:val="30"/>
        </w:rPr>
        <w:t>骰娘:	"[夏伯渝]这个结果怎么样？: 1D3=1"</w:t>
      </w:r>
    </w:p>
    <w:p>
      <w:pPr>
        <w:jc w:val="left"/>
      </w:pPr>
      <w:r>
        <w:rPr>
          <w:rFonts w:ascii="宋体" w:eastAsia="宋体"/>
          <w:color w:val="a64d79"/>
          <w:sz w:val="30"/>
          <w:szCs w:val="30"/>
        </w:rPr>
        <w:t>([伯霁]:	强啊,老人家)</w:t>
      </w:r>
    </w:p>
    <w:p>
      <w:pPr>
        <w:jc w:val="left"/>
      </w:pPr>
      <w:r>
        <w:rPr>
          <w:rFonts w:ascii="宋体" w:eastAsia="宋体"/>
          <w:color w:val="a64d79"/>
          <w:sz w:val="30"/>
          <w:szCs w:val="30"/>
        </w:rPr>
        <w:t>([夏伯渝]:	武学宗师)</w:t>
      </w:r>
    </w:p>
    <w:p>
      <w:pPr>
        <w:jc w:val="left"/>
      </w:pPr>
      <w:r>
        <w:rPr>
          <w:rFonts w:ascii="宋体" w:eastAsia="宋体"/>
          <w:color w:val="a64d79"/>
          <w:sz w:val="30"/>
          <w:szCs w:val="30"/>
        </w:rPr>
        <w:t>([斯科特·约瑟夫·朱加什维利·波拿巴]:	段延庆强啊)</w:t>
      </w:r>
    </w:p>
    <w:p>
      <w:pPr>
        <w:jc w:val="left"/>
      </w:pPr>
      <w:r>
        <w:rPr>
          <w:rFonts w:ascii="宋体" w:eastAsia="宋体"/>
          <w:color w:val="a64d79"/>
          <w:sz w:val="30"/>
          <w:szCs w:val="30"/>
        </w:rPr>
        <w:t>([夏伯渝]:	段延庆坐实了)</w:t>
      </w:r>
    </w:p>
    <w:p>
      <w:pPr>
        <w:jc w:val="left"/>
      </w:pPr>
      <w:r>
        <w:rPr>
          <w:rFonts w:ascii="宋体" w:eastAsia="宋体"/>
          <w:color w:val="A4B6A0"/>
          <w:sz w:val="30"/>
          <w:szCs w:val="30"/>
        </w:rPr>
        <w:t>[伯霁]:	"你们把犹自念叨不休的科修打晕了。"</w:t>
      </w:r>
    </w:p>
    <w:p>
      <w:pPr>
        <w:jc w:val="left"/>
      </w:pPr>
      <w:r>
        <w:rPr>
          <w:rFonts w:ascii="宋体" w:eastAsia="宋体"/>
          <w:color w:val="FFA611"/>
          <w:sz w:val="30"/>
          <w:szCs w:val="30"/>
        </w:rPr>
        <w:t>[云芳清]:	"看他晕了,我连忙跑回去找斯科特"</w:t>
      </w:r>
    </w:p>
    <w:p>
      <w:pPr>
        <w:jc w:val="left"/>
      </w:pPr>
      <w:r>
        <w:rPr>
          <w:rFonts w:ascii="宋体" w:eastAsia="宋体"/>
          <w:color/>
          <w:sz w:val="30"/>
          <w:szCs w:val="30"/>
        </w:rPr>
        <w:t>[斯科特·约瑟夫·朱加什维利·波拿巴]:	"斯科特两三步赶上来"</w:t>
      </w:r>
    </w:p>
    <w:p>
      <w:pPr>
        <w:jc w:val="left"/>
      </w:pPr>
      <w:r>
        <w:rPr>
          <w:rFonts w:ascii="宋体" w:eastAsia="宋体"/>
          <w:color w:val="a64d79"/>
          <w:sz w:val="30"/>
          <w:szCs w:val="30"/>
        </w:rPr>
        <w:t>([云芳清]:	能不能我再来个侦查)</w:t>
      </w:r>
    </w:p>
    <w:p>
      <w:pPr>
        <w:jc w:val="left"/>
      </w:pPr>
      <w:r>
        <w:rPr>
          <w:rFonts w:ascii="宋体" w:eastAsia="宋体"/>
          <w:color w:val="a64d79"/>
          <w:sz w:val="30"/>
          <w:szCs w:val="30"/>
        </w:rPr>
        <w:t>([伯霁]:	可以)</w:t>
      </w:r>
    </w:p>
    <w:p>
      <w:pPr>
        <w:jc w:val="left"/>
      </w:pPr>
      <w:r>
        <w:rPr>
          <w:rFonts w:ascii="宋体" w:eastAsia="宋体"/>
          <w:color w:val="a64d79"/>
          <w:sz w:val="30"/>
          <w:szCs w:val="30"/>
        </w:rPr>
        <w:t>([云芳清]:	我感觉这个东西应该很重要)</w:t>
      </w:r>
    </w:p>
    <w:p>
      <w:pPr>
        <w:jc w:val="left"/>
      </w:pPr>
      <w:r>
        <w:rPr>
          <w:rFonts w:ascii="宋体" w:eastAsia="宋体"/>
          <w:color/>
          <w:sz w:val="30"/>
          <w:szCs w:val="30"/>
        </w:rPr>
        <w:t>[斯科特·约瑟夫·朱加什维利·波拿巴]:	“里面有什么?这家伙咋了”</w:t>
      </w:r>
    </w:p>
    <w:p>
      <w:pPr>
        <w:jc w:val="left"/>
      </w:pPr>
      <w:r>
        <w:rPr>
          <w:rFonts w:ascii="宋体" w:eastAsia="宋体"/>
          <w:color w:val="a64d79"/>
          <w:sz w:val="30"/>
          <w:szCs w:val="30"/>
        </w:rPr>
        <w:t>([斯科特·约瑟夫·朱加什维利·波拿巴]:	问云)</w:t>
      </w:r>
    </w:p>
    <w:p>
      <w:pPr>
        <w:jc w:val="left"/>
      </w:pPr>
      <w:r>
        <w:rPr>
          <w:rFonts w:ascii="宋体" w:eastAsia="宋体"/>
          <w:color w:val="FFA611"/>
          <w:sz w:val="30"/>
          <w:szCs w:val="30"/>
        </w:rPr>
        <w:t>[云芳清]:	“就是梦里的那个”</w:t>
      </w:r>
    </w:p>
    <w:p>
      <w:pPr>
        <w:jc w:val="left"/>
      </w:pPr>
      <w:r>
        <w:rPr>
          <w:rFonts w:ascii="宋体" w:eastAsia="宋体"/>
          <w:color w:val="FFA611"/>
          <w:sz w:val="30"/>
          <w:szCs w:val="30"/>
        </w:rPr>
        <w:t>[云芳清]:	"我急急忙忙的答了一句,跑了过去"</w:t>
      </w:r>
    </w:p>
    <w:p>
      <w:pPr>
        <w:jc w:val="left"/>
      </w:pPr>
      <w:r>
        <w:rPr>
          <w:rFonts w:ascii="宋体" w:eastAsia="宋体"/>
          <w:color w:val="a64d79"/>
          <w:sz w:val="30"/>
          <w:szCs w:val="30"/>
        </w:rPr>
        <w:t>([云芳清]:	侦查一下)</w:t>
      </w:r>
    </w:p>
    <w:p>
      <w:pPr>
        <w:jc w:val="left"/>
      </w:pPr>
      <w:r>
        <w:rPr>
          <w:rFonts w:ascii="宋体" w:eastAsia="宋体"/>
          <w:color w:val="A4B6A0"/>
          <w:sz w:val="30"/>
          <w:szCs w:val="30"/>
        </w:rPr>
        <w:t>[伯霁]:	"你再次回到了山谷的边缘。"</w:t>
      </w:r>
    </w:p>
    <w:p>
      <w:pPr>
        <w:jc w:val="left"/>
      </w:pPr>
      <w:r>
        <w:rPr>
          <w:rFonts w:ascii="宋体" w:eastAsia="宋体"/>
          <w:color w:val="a64d79"/>
          <w:sz w:val="30"/>
          <w:szCs w:val="30"/>
        </w:rPr>
        <w:t>([伯霁]:	请)</w:t>
      </w:r>
    </w:p>
    <w:p>
      <w:pPr>
        <w:jc w:val="left"/>
      </w:pPr>
      <w:r>
        <w:rPr>
          <w:rFonts w:ascii="宋体" w:eastAsia="宋体"/>
          <w:color w:val="a64d79"/>
          <w:sz w:val="30"/>
          <w:szCs w:val="30"/>
        </w:rPr>
        <w:t>([伯霁]:	你们都可以)</w:t>
      </w:r>
    </w:p>
    <w:p>
      <w:pPr>
        <w:jc w:val="left"/>
      </w:pPr>
      <w:r>
        <w:rPr>
          <w:rFonts w:ascii="宋体" w:eastAsia="宋体"/>
          <w:color/>
          <w:sz w:val="30"/>
          <w:szCs w:val="30"/>
        </w:rPr>
        <w:t>[斯科特·约瑟夫·朱加什维利·波拿巴]:	"看见云这个样子,斯科特跟上他"</w:t>
      </w:r>
    </w:p>
    <w:p>
      <w:pPr>
        <w:jc w:val="left"/>
      </w:pPr>
      <w:r>
        <w:rPr>
          <w:rFonts w:ascii="宋体" w:eastAsia="宋体"/>
          <w:color w:val="d9d9d9"/>
          <w:sz w:val="30"/>
          <w:szCs w:val="30"/>
        </w:rPr>
        <w:t>骰娘:	"[斯科特·约瑟夫·朱加什维利·波拿巴]进行侦查鉴定: D100=50/60是成功的结果，这个结果能帮得上您的忙就太好了。"</w:t>
      </w:r>
    </w:p>
    <w:p>
      <w:pPr>
        <w:jc w:val="left"/>
      </w:pPr>
      <w:r>
        <w:rPr>
          <w:rFonts w:ascii="宋体" w:eastAsia="宋体"/>
          <w:color w:val="d9d9d9"/>
          <w:sz w:val="30"/>
          <w:szCs w:val="30"/>
        </w:rPr>
        <w:t>骰娘:	[云芳清]进行侦查鉴定: D100=12/80是很难扔出的点数，或许是因为在大成功和困难成功的中间才被称为“极难”吧！</w:t>
      </w:r>
    </w:p>
    <w:p>
      <w:pPr>
        <w:jc w:val="left"/>
      </w:pPr>
      <w:r>
        <w:rPr>
          <w:rFonts w:ascii="宋体" w:eastAsia="宋体"/>
          <w:color w:val="a64d79"/>
          <w:sz w:val="30"/>
          <w:szCs w:val="30"/>
        </w:rPr>
        <w:t>([夏伯渝]:	我回去了)</w:t>
      </w:r>
    </w:p>
    <w:p>
      <w:pPr>
        <w:jc w:val="left"/>
      </w:pPr>
      <w:r>
        <w:rPr>
          <w:rFonts w:ascii="宋体" w:eastAsia="宋体"/>
          <w:color w:val="a64d79"/>
          <w:sz w:val="30"/>
          <w:szCs w:val="30"/>
        </w:rPr>
        <w:t>([夏伯渝]:	老年人禁不起刺激)</w:t>
      </w:r>
    </w:p>
    <w:p>
      <w:pPr>
        <w:jc w:val="left"/>
      </w:pPr>
      <w:r>
        <w:rPr>
          <w:rFonts w:ascii="宋体" w:eastAsia="宋体"/>
          <w:color w:val="a64d79"/>
          <w:sz w:val="30"/>
          <w:szCs w:val="30"/>
        </w:rPr>
        <w:t>([夏伯渝]:	带着科修回去好了)</w:t>
      </w:r>
    </w:p>
    <w:p>
      <w:pPr>
        <w:jc w:val="left"/>
      </w:pPr>
      <w:r>
        <w:rPr>
          <w:rFonts w:ascii="宋体" w:eastAsia="宋体"/>
          <w:color w:val="A4B6A0"/>
          <w:sz w:val="30"/>
          <w:szCs w:val="30"/>
        </w:rPr>
        <w:t>[伯霁]:	只要是登过 8,000 米级别的高山的人都知道,在高山上尸体不会腐烂,会因为尸蜡化而变成木乃 
伊。 
但——那这些尸体到底是怎么回事。身体部位支离破碎,皮肤与肉都溶解成黏糊糊的物质,白骨翻出,暴露在冰冷的空气里。在这座山里他们到底迎来了怎样的死亡,才会变成那个令人恐惧的样子的啊。而云芳清 你敏锐的注意到在这些残破的尸骸之中,还有一个“茧”,是用登山使用的帐篷和登山服等等东西所包裹起来</w:t>
      </w:r>
    </w:p>
    <w:p>
      <w:pPr>
        <w:jc w:val="left"/>
      </w:pPr>
      <w:r>
        <w:rPr>
          <w:rFonts w:ascii="宋体" w:eastAsia="宋体"/>
          <w:color w:val="A4B6A0"/>
          <w:sz w:val="30"/>
          <w:szCs w:val="30"/>
        </w:rPr>
        <w:t>[伯霁]:	"的东西,假如这不是一种自然的存在,也许是还有人幸存也说不定。
理智值判定,0/1D10,请吧。"</w:t>
      </w:r>
    </w:p>
    <w:p>
      <w:pPr>
        <w:jc w:val="left"/>
      </w:pPr>
      <w:r>
        <w:rPr>
          <w:rFonts w:ascii="宋体" w:eastAsia="宋体"/>
          <w:color w:val="d9d9d9"/>
          <w:sz w:val="30"/>
          <w:szCs w:val="30"/>
        </w:rPr>
        <w:t>骰娘:	"[斯科特·约瑟夫·朱加什维利·波拿巴]的理智检定结果:
81/64=失败
你的理智值减少1d10=5点,当前剩余59点
哎呀，这下麻烦了(=ω=；)
已进入临时性疯狂（请KP注意需要int检定成功后才进行疯狂，此信息只做提示）
或许.....命运本当如此......(。-＿-。)"</w:t>
      </w:r>
    </w:p>
    <w:p>
      <w:pPr>
        <w:jc w:val="left"/>
      </w:pPr>
      <w:r>
        <w:rPr>
          <w:rFonts w:ascii="宋体" w:eastAsia="宋体"/>
          <w:color w:val="a64d79"/>
          <w:sz w:val="30"/>
          <w:szCs w:val="30"/>
        </w:rPr>
        <w:t>([斯科特·约瑟夫·朱加什维利·波拿巴]:	草)</w:t>
      </w:r>
    </w:p>
    <w:p>
      <w:pPr>
        <w:jc w:val="left"/>
      </w:pPr>
      <w:r>
        <w:rPr>
          <w:rFonts w:ascii="宋体" w:eastAsia="宋体"/>
          <w:color w:val="a64d79"/>
          <w:sz w:val="30"/>
          <w:szCs w:val="30"/>
        </w:rPr>
        <w:t>([夏伯渝]:	精准)</w:t>
      </w:r>
    </w:p>
    <w:p>
      <w:pPr>
        <w:jc w:val="left"/>
      </w:pPr>
      <w:r>
        <w:rPr>
          <w:rFonts w:ascii="宋体" w:eastAsia="宋体"/>
          <w:color w:val="a64d79"/>
          <w:sz w:val="30"/>
          <w:szCs w:val="30"/>
        </w:rPr>
        <w:t>([斯科特·约瑟夫·朱加什维利·波拿巴]:	精准)</w:t>
      </w:r>
    </w:p>
    <w:p>
      <w:pPr>
        <w:jc w:val="left"/>
      </w:pPr>
      <w:r>
        <w:rPr>
          <w:rFonts w:ascii="宋体" w:eastAsia="宋体"/>
          <w:color w:val="d9d9d9"/>
          <w:sz w:val="30"/>
          <w:szCs w:val="30"/>
        </w:rPr>
        <w:t>骰娘:	"[云芳清]的理智检定结果:
65/61=失败
你的理智值减少1d10=6点,当前剩余55点
哎呀，这下麻烦了(=ω=；)
已进入临时性疯狂（请KP注意需要int检定成功后才进行疯狂，此信息只做提示）
或许.....命运本当如此......(。-＿-。)"</w:t>
      </w:r>
    </w:p>
    <w:p>
      <w:pPr>
        <w:jc w:val="left"/>
      </w:pPr>
      <w:r>
        <w:rPr>
          <w:rFonts w:ascii="宋体" w:eastAsia="宋体"/>
          <w:color w:val="a64d79"/>
          <w:sz w:val="30"/>
          <w:szCs w:val="30"/>
        </w:rPr>
        <w:t>([夏伯渝]:	比我还精准)</w:t>
      </w:r>
    </w:p>
    <w:p>
      <w:pPr>
        <w:jc w:val="left"/>
      </w:pPr>
      <w:r>
        <w:rPr>
          <w:rFonts w:ascii="宋体" w:eastAsia="宋体"/>
          <w:color w:val="a64d79"/>
          <w:sz w:val="30"/>
          <w:szCs w:val="30"/>
        </w:rPr>
        <w:t>([云芳清]:	完蛋)</w:t>
      </w:r>
    </w:p>
    <w:p>
      <w:pPr>
        <w:jc w:val="left"/>
      </w:pPr>
      <w:r>
        <w:rPr>
          <w:rFonts w:ascii="宋体" w:eastAsia="宋体"/>
          <w:color w:val="a64d79"/>
          <w:sz w:val="30"/>
          <w:szCs w:val="30"/>
        </w:rPr>
        <w:t>([斯科特·约瑟夫·朱加什维利·波拿巴]:	好,疯子+2)</w:t>
      </w:r>
    </w:p>
    <w:p>
      <w:pPr>
        <w:jc w:val="left"/>
      </w:pPr>
      <w:r>
        <w:rPr>
          <w:rFonts w:ascii="宋体" w:eastAsia="宋体"/>
          <w:color w:val="a64d79"/>
          <w:sz w:val="30"/>
          <w:szCs w:val="30"/>
        </w:rPr>
        <w:t>([云芳清]:	双双把家还)</w:t>
      </w:r>
    </w:p>
    <w:p>
      <w:pPr>
        <w:jc w:val="left"/>
      </w:pPr>
      <w:r>
        <w:rPr>
          <w:rFonts w:ascii="宋体" w:eastAsia="宋体"/>
          <w:color w:val="a64d79"/>
          <w:sz w:val="30"/>
          <w:szCs w:val="30"/>
        </w:rPr>
        <w:t>([夏伯渝]:	好了,团灭了)</w:t>
      </w:r>
    </w:p>
    <w:p>
      <w:pPr>
        <w:jc w:val="left"/>
      </w:pPr>
      <w:r>
        <w:rPr>
          <w:rFonts w:ascii="宋体" w:eastAsia="宋体"/>
          <w:color w:val="a64d79"/>
          <w:sz w:val="30"/>
          <w:szCs w:val="30"/>
        </w:rPr>
        <w:t>([伯霁]:	两位,灵感,请)</w:t>
      </w:r>
    </w:p>
    <w:p>
      <w:pPr>
        <w:jc w:val="left"/>
      </w:pPr>
      <w:r>
        <w:rPr>
          <w:rFonts w:ascii="宋体" w:eastAsia="宋体"/>
          <w:color w:val="d9d9d9"/>
          <w:sz w:val="30"/>
          <w:szCs w:val="30"/>
        </w:rPr>
        <w:t>骰娘:	"[斯科特·约瑟夫·朱加什维利·波拿巴]进行灵感鉴定: D100=43/70成功"</w:t>
      </w:r>
    </w:p>
    <w:p>
      <w:pPr>
        <w:jc w:val="left"/>
      </w:pPr>
      <w:r>
        <w:rPr>
          <w:rFonts w:ascii="宋体" w:eastAsia="宋体"/>
          <w:color w:val="a64d79"/>
          <w:sz w:val="30"/>
          <w:szCs w:val="30"/>
        </w:rPr>
        <w:t>([斯科特·约瑟夫·朱加什维利·波拿巴]:	好!)</w:t>
      </w:r>
    </w:p>
    <w:p>
      <w:pPr>
        <w:jc w:val="left"/>
      </w:pPr>
      <w:r>
        <w:rPr>
          <w:rFonts w:ascii="宋体" w:eastAsia="宋体"/>
          <w:color w:val="d9d9d9"/>
          <w:sz w:val="30"/>
          <w:szCs w:val="30"/>
        </w:rPr>
        <w:t>骰娘:	"[云芳清]进行灵感鉴定: D100=90/60失败"</w:t>
      </w:r>
    </w:p>
    <w:p>
      <w:pPr>
        <w:jc w:val="left"/>
      </w:pPr>
      <w:r>
        <w:rPr>
          <w:rFonts w:ascii="宋体" w:eastAsia="宋体"/>
          <w:color w:val="a64d79"/>
          <w:sz w:val="30"/>
          <w:szCs w:val="30"/>
        </w:rPr>
        <w:t>([夏伯渝]:	剩下登山家愉快登山了)</w:t>
      </w:r>
    </w:p>
    <w:p>
      <w:pPr>
        <w:jc w:val="left"/>
      </w:pPr>
      <w:r>
        <w:rPr>
          <w:rFonts w:ascii="宋体" w:eastAsia="宋体"/>
          <w:color w:val="FFA611"/>
          <w:sz w:val="30"/>
          <w:szCs w:val="30"/>
        </w:rPr>
        <w:t>[云芳清]:	"云姐不接受!"</w:t>
      </w:r>
    </w:p>
    <w:p>
      <w:pPr>
        <w:jc w:val="left"/>
      </w:pPr>
      <w:r>
        <w:rPr>
          <w:rFonts w:ascii="宋体" w:eastAsia="宋体"/>
          <w:color w:val="a64d79"/>
          <w:sz w:val="30"/>
          <w:szCs w:val="30"/>
        </w:rPr>
        <w:t>([斯科特·约瑟夫·朱加什维利·波拿巴]:	骂了)</w:t>
      </w:r>
    </w:p>
    <w:p>
      <w:pPr>
        <w:jc w:val="left"/>
      </w:pPr>
      <w:r>
        <w:rPr>
          <w:rFonts w:ascii="宋体" w:eastAsia="宋体"/>
          <w:color w:val="FFA611"/>
          <w:sz w:val="30"/>
          <w:szCs w:val="30"/>
        </w:rPr>
        <w:t>[云芳清]:	"拒接理解!"</w:t>
      </w:r>
    </w:p>
    <w:p>
      <w:pPr>
        <w:jc w:val="left"/>
      </w:pPr>
      <w:r>
        <w:rPr>
          <w:rFonts w:ascii="宋体" w:eastAsia="宋体"/>
          <w:color w:val="a64d79"/>
          <w:sz w:val="30"/>
          <w:szCs w:val="30"/>
        </w:rPr>
        <w:t>([伯霁]:	斯科特.rd10)</w:t>
      </w:r>
    </w:p>
    <w:p>
      <w:pPr>
        <w:jc w:val="left"/>
      </w:pPr>
      <w:r>
        <w:rPr>
          <w:rFonts w:ascii="宋体" w:eastAsia="宋体"/>
          <w:color w:val="FFA611"/>
          <w:sz w:val="30"/>
          <w:szCs w:val="30"/>
        </w:rPr>
        <w:t>[云芳清]:	"拒绝理解!"</w:t>
      </w:r>
    </w:p>
    <w:p>
      <w:pPr>
        <w:jc w:val="left"/>
      </w:pPr>
      <w:r>
        <w:rPr>
          <w:rFonts w:ascii="宋体" w:eastAsia="宋体"/>
          <w:color w:val="d9d9d9"/>
          <w:sz w:val="30"/>
          <w:szCs w:val="30"/>
        </w:rPr>
        <w:t>骰娘:	"[斯科特·约瑟夫·朱加什维利·波拿巴]这个结果怎么样？: 1D10=8"</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([斯科特·约瑟夫·朱加什维利·波拿巴]:	疯8回合?)</w:t>
      </w:r>
    </w:p>
    <w:p>
      <w:pPr>
        <w:jc w:val="left"/>
      </w:pPr>
      <w:r>
        <w:rPr>
          <w:rFonts w:ascii="宋体" w:eastAsia="宋体"/>
          <w:color w:val="a64d79"/>
          <w:sz w:val="30"/>
          <w:szCs w:val="30"/>
        </w:rPr>
        <w:t>([伯霁]:	啊,你直接.ti)</w:t>
      </w:r>
    </w:p>
    <w:p>
      <w:pPr>
        <w:jc w:val="left"/>
      </w:pPr>
      <w:r>
        <w:rPr>
          <w:rFonts w:ascii="宋体" w:eastAsia="宋体"/>
          <w:color w:val="a64d79"/>
          <w:sz w:val="30"/>
          <w:szCs w:val="30"/>
        </w:rPr>
        <w:t>([伯霁]:	我忘了都)</w:t>
      </w:r>
    </w:p>
    <w:p>
      <w:pPr>
        <w:jc w:val="left"/>
      </w:pPr>
      <w:r>
        <w:rPr>
          <w:rFonts w:ascii="宋体" w:eastAsia="宋体"/>
          <w:color w:val="d9d9d9"/>
          <w:sz w:val="30"/>
          <w:szCs w:val="30"/>
        </w:rPr>
        <w:t>骰娘:	"[斯科特·约瑟夫·朱加什维利·波拿巴]的疯狂发作-临时症状:
1D10=4
偏执:调查员陷入了严重的偏执妄想之中。有人在暗中窥视着他们,同伴中有人背叛了他们,没有人可以信任,万事皆虚。持续1D10=3轮。
或许.....命运本当如此......(。-＿-。)"</w:t>
      </w:r>
    </w:p>
    <w:p>
      <w:pPr>
        <w:jc w:val="left"/>
      </w:pPr>
      <w:r>
        <w:rPr>
          <w:rFonts w:ascii="宋体" w:eastAsia="宋体"/>
          <w:color w:val="a64d79"/>
          <w:sz w:val="30"/>
          <w:szCs w:val="30"/>
        </w:rPr>
        <w:t>([夏伯渝]:	艹)</w:t>
      </w:r>
    </w:p>
    <w:p>
      <w:pPr>
        <w:jc w:val="left"/>
      </w:pPr>
      <w:r>
        <w:rPr>
          <w:rFonts w:ascii="宋体" w:eastAsia="宋体"/>
          <w:color w:val="a64d79"/>
          <w:sz w:val="30"/>
          <w:szCs w:val="30"/>
        </w:rPr>
        <w:t>([伯霁]:	绝了)</w:t>
      </w:r>
    </w:p>
    <w:p>
      <w:pPr>
        <w:jc w:val="left"/>
      </w:pPr>
      <w:r>
        <w:rPr>
          <w:rFonts w:ascii="宋体" w:eastAsia="宋体"/>
          <w:color w:val="a64d79"/>
          <w:sz w:val="30"/>
          <w:szCs w:val="30"/>
        </w:rPr>
        <w:t>([云芳清]:	我觉得还是歇斯底里好)</w:t>
      </w:r>
    </w:p>
    <w:p>
      <w:pPr>
        <w:jc w:val="left"/>
      </w:pPr>
      <w:r>
        <w:rPr>
          <w:rFonts w:ascii="宋体" w:eastAsia="宋体"/>
          <w:color w:val="a64d79"/>
          <w:sz w:val="30"/>
          <w:szCs w:val="30"/>
        </w:rPr>
        <w:t>([云芳清]:	草)</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([伯霁]:	你自己演绎吧)</w:t>
      </w:r>
    </w:p>
    <w:p>
      <w:pPr>
        <w:jc w:val="left"/>
      </w:pPr>
      <w:r>
        <w:rPr>
          <w:rFonts w:ascii="宋体" w:eastAsia="宋体"/>
          <w:color w:val="a64d79"/>
          <w:sz w:val="30"/>
          <w:szCs w:val="30"/>
        </w:rPr>
        <w:t>([夏伯渝]:	真玩25仔啊)</w:t>
      </w:r>
    </w:p>
    <w:p>
      <w:pPr>
        <w:jc w:val="left"/>
      </w:pPr>
      <w:r>
        <w:rPr>
          <w:rFonts w:ascii="宋体" w:eastAsia="宋体"/>
          <w:color w:val="a64d79"/>
          <w:sz w:val="30"/>
          <w:szCs w:val="30"/>
        </w:rPr>
        <w:t>([云芳清]:	强行二五仔)</w:t>
      </w:r>
    </w:p>
    <w:p>
      <w:pPr>
        <w:jc w:val="left"/>
      </w:pPr>
      <w:r>
        <w:rPr>
          <w:rFonts w:ascii="宋体" w:eastAsia="宋体"/>
          <w:color w:val="a64d79"/>
          <w:sz w:val="30"/>
          <w:szCs w:val="30"/>
        </w:rPr>
        <w:t>([斯科特·约瑟夫·朱加什维利·波拿巴]:	3轮是多久,三天?)</w:t>
      </w:r>
    </w:p>
    <w:p>
      <w:pPr>
        <w:jc w:val="left"/>
      </w:pPr>
      <w:r>
        <w:rPr>
          <w:rFonts w:ascii="宋体" w:eastAsia="宋体"/>
          <w:color w:val="a64d79"/>
          <w:sz w:val="30"/>
          <w:szCs w:val="30"/>
        </w:rPr>
        <w:t>([云芳清]:	3小时吧?)</w:t>
      </w:r>
    </w:p>
    <w:p>
      <w:pPr>
        <w:jc w:val="left"/>
      </w:pPr>
      <w:r>
        <w:rPr>
          <w:rFonts w:ascii="宋体" w:eastAsia="宋体"/>
          <w:color w:val="a64d79"/>
          <w:sz w:val="30"/>
          <w:szCs w:val="30"/>
        </w:rPr>
        <w:t>([伯霁]:	三个回合的行动)</w:t>
      </w:r>
    </w:p>
    <w:p>
      <w:pPr>
        <w:jc w:val="left"/>
      </w:pPr>
      <w:r>
        <w:rPr>
          <w:rFonts w:ascii="宋体" w:eastAsia="宋体"/>
          <w:color/>
          <w:sz w:val="30"/>
          <w:szCs w:val="30"/>
        </w:rPr>
        <w:t>[斯科特·约瑟夫·朱加什维利·波拿巴]:	"斯科特看见这画面,不禁开始全身发抖,他莫名感觉到有什么东西在注视着他,他拔腿就跑,离开这该死的地方"</w:t>
      </w:r>
    </w:p>
    <w:p>
      <w:pPr>
        <w:jc w:val="left"/>
      </w:pPr>
      <w:r>
        <w:rPr>
          <w:rFonts w:ascii="宋体" w:eastAsia="宋体"/>
          <w:color w:val="FFA611"/>
          <w:sz w:val="30"/>
          <w:szCs w:val="30"/>
        </w:rPr>
        <w:t>[云芳清]:	"云姐一个滑铲滑下山坡"</w:t>
      </w:r>
    </w:p>
    <w:p>
      <w:pPr>
        <w:jc w:val="left"/>
      </w:pPr>
      <w:r>
        <w:rPr>
          <w:rFonts w:ascii="宋体" w:eastAsia="宋体"/>
          <w:color w:val="A4B6A0"/>
          <w:sz w:val="30"/>
          <w:szCs w:val="30"/>
        </w:rPr>
        <w:t>[伯霁]:	"斯科特拔腿就跑,很快就追上了夏伯渝和昏迷的科修,已经远远在入口处的K2和穗高。"</w:t>
      </w:r>
    </w:p>
    <w:p>
      <w:pPr>
        <w:jc w:val="left"/>
      </w:pPr>
      <w:r>
        <w:rPr>
          <w:rFonts w:ascii="宋体" w:eastAsia="宋体"/>
          <w:color w:val="FFA611"/>
          <w:sz w:val="30"/>
          <w:szCs w:val="30"/>
        </w:rPr>
        <w:t>[云芳清]:	要去看看那个“茧”</w:t>
      </w:r>
    </w:p>
    <w:p>
      <w:pPr>
        <w:jc w:val="left"/>
      </w:pPr>
      <w:r>
        <w:rPr>
          <w:rFonts w:ascii="宋体" w:eastAsia="宋体"/>
          <w:color w:val="a64d79"/>
          <w:sz w:val="30"/>
          <w:szCs w:val="30"/>
        </w:rPr>
        <w:t>([斯科特·约瑟夫·朱加什维利·波拿巴]:	我是不是可以直接把阿黄推下山)</w:t>
      </w:r>
    </w:p>
    <w:p>
      <w:pPr>
        <w:jc w:val="left"/>
      </w:pPr>
      <w:r>
        <w:rPr>
          <w:rFonts w:ascii="宋体" w:eastAsia="宋体"/>
          <w:color w:val="a64d79"/>
          <w:sz w:val="30"/>
          <w:szCs w:val="30"/>
        </w:rPr>
        <w:t>([斯科特·约瑟夫·朱加什维利·波拿巴]:	狗头)</w:t>
      </w:r>
    </w:p>
    <w:p>
      <w:pPr>
        <w:jc w:val="left"/>
      </w:pPr>
      <w:r>
        <w:rPr>
          <w:rFonts w:ascii="宋体" w:eastAsia="宋体"/>
          <w:color w:val="FFA611"/>
          <w:sz w:val="30"/>
          <w:szCs w:val="30"/>
        </w:rPr>
        <w:t>[云芳清]:	"想着说不定有人活着呢"</w:t>
      </w:r>
    </w:p>
    <w:p>
      <w:pPr>
        <w:jc w:val="left"/>
      </w:pPr>
      <w:r>
        <w:rPr>
          <w:rFonts w:ascii="宋体" w:eastAsia="宋体"/>
          <w:color w:val="a64d79"/>
          <w:sz w:val="30"/>
          <w:szCs w:val="30"/>
        </w:rPr>
        <w:t>([云芳清]:	你可以问啊黄,你还有机会吗)</w:t>
      </w:r>
    </w:p>
    <w:p>
      <w:pPr>
        <w:jc w:val="left"/>
      </w:pPr>
      <w:r>
        <w:rPr>
          <w:rFonts w:ascii="宋体" w:eastAsia="宋体"/>
          <w:color w:val="a64d79"/>
          <w:sz w:val="30"/>
          <w:szCs w:val="30"/>
        </w:rPr>
        <w:t>([夏伯渝]:	我一脚直接把你踹下去,小年轻)</w:t>
      </w:r>
    </w:p>
    <w:p>
      <w:pPr>
        <w:jc w:val="left"/>
      </w:pPr>
      <w:r>
        <w:rPr>
          <w:rFonts w:ascii="宋体" w:eastAsia="宋体"/>
          <w:color/>
          <w:sz w:val="30"/>
          <w:szCs w:val="30"/>
        </w:rPr>
        <w:t>[斯科特·约瑟夫·朱加什维利·波拿巴]:	“这一切都是阴谋,这一切都是阴谋!”斯科特疯疯癫癫的一边跑一遍说道。“夏,我问你,你看我还有机会吗?我还有机会吗?”</w:t>
      </w:r>
    </w:p>
    <w:p>
      <w:pPr>
        <w:jc w:val="left"/>
      </w:pPr>
      <w:r>
        <w:rPr>
          <w:rFonts w:ascii="宋体" w:eastAsia="宋体"/>
          <w:color w:val="A4B6A0"/>
          <w:sz w:val="30"/>
          <w:szCs w:val="30"/>
        </w:rPr>
        <w:t>[伯霁]:	"云芳清有些莽撞的冲了下去,鉴于环境比较恶劣,你过一个跳跃或攀爬。"</w:t>
      </w:r>
    </w:p>
    <w:p>
      <w:pPr>
        <w:jc w:val="left"/>
      </w:pPr>
      <w:r>
        <w:rPr>
          <w:rFonts w:ascii="宋体" w:eastAsia="宋体"/>
          <w:color w:val="a64d79"/>
          <w:sz w:val="30"/>
          <w:szCs w:val="30"/>
        </w:rPr>
        <w:t>([伯霁]:	哈哈哈)</w:t>
      </w:r>
    </w:p>
    <w:p>
      <w:pPr>
        <w:jc w:val="left"/>
      </w:pPr>
      <w:r>
        <w:rPr>
          <w:rFonts w:ascii="宋体" w:eastAsia="宋体"/>
          <w:color w:val="d9d9d9"/>
          <w:sz w:val="30"/>
          <w:szCs w:val="30"/>
        </w:rPr>
        <w:t>骰娘:	"[云芳清]进行攀爬鉴定: D100=29/85困难成功"</w:t>
      </w:r>
    </w:p>
    <w:p>
      <w:pPr>
        <w:jc w:val="left"/>
      </w:pPr>
      <w:r>
        <w:rPr>
          <w:rFonts w:ascii="宋体" w:eastAsia="宋体"/>
          <w:color w:val="A4B6A0"/>
          <w:sz w:val="30"/>
          <w:szCs w:val="30"/>
        </w:rPr>
        <w:t>[伯霁]:	"你踉踉跄跄地冲了下去,那被包裹住的茧依稀还能看出里面有人的形态蜷缩在其中。"</w:t>
      </w:r>
    </w:p>
    <w:p>
      <w:pPr>
        <w:jc w:val="left"/>
      </w:pPr>
      <w:r>
        <w:rPr>
          <w:rFonts w:ascii="宋体" w:eastAsia="宋体"/>
          <w:color w:val="5668FF"/>
          <w:sz w:val="30"/>
          <w:szCs w:val="30"/>
        </w:rPr>
        <w:t>[夏伯渝]:	“年轻人,才活了多久就这样了,我爬过的山比你吃过发饭还多”</w:t>
      </w:r>
    </w:p>
    <w:p>
      <w:pPr>
        <w:jc w:val="left"/>
      </w:pPr>
      <w:r>
        <w:rPr>
          <w:rFonts w:ascii="宋体" w:eastAsia="宋体"/>
          <w:color w:val="FFA611"/>
          <w:sz w:val="30"/>
          <w:szCs w:val="30"/>
        </w:rPr>
        <w:t>[云芳清]:	"云姐小心翼翼的靠近,看看里面到底是不是人"</w:t>
      </w:r>
    </w:p>
    <w:p>
      <w:pPr>
        <w:jc w:val="left"/>
      </w:pPr>
      <w:r>
        <w:rPr>
          <w:rFonts w:ascii="宋体" w:eastAsia="宋体"/>
          <w:color w:val="FFA611"/>
          <w:sz w:val="30"/>
          <w:szCs w:val="30"/>
        </w:rPr>
        <w:t>[云芳清]:	“那个.....”</w:t>
      </w:r>
    </w:p>
    <w:p>
      <w:pPr>
        <w:jc w:val="left"/>
      </w:pPr>
      <w:r>
        <w:rPr>
          <w:rFonts w:ascii="宋体" w:eastAsia="宋体"/>
          <w:color w:val="FFA611"/>
          <w:sz w:val="30"/>
          <w:szCs w:val="30"/>
        </w:rPr>
        <w:t>[云芳清]:	"想来还有些害怕,自己怎么就冲了下来,附近明明都是尸体的残骸"</w:t>
      </w:r>
    </w:p>
    <w:p>
      <w:pPr>
        <w:jc w:val="left"/>
      </w:pPr>
      <w:r>
        <w:rPr>
          <w:rFonts w:ascii="宋体" w:eastAsia="宋体"/>
          <w:color w:val="A4B6A0"/>
          <w:sz w:val="30"/>
          <w:szCs w:val="30"/>
        </w:rPr>
        <w:t>[伯霁]:	"这团东西的外层还残留着粘液似的物质,在你靠近之后,似乎稍微动了动。"</w:t>
      </w:r>
    </w:p>
    <w:p>
      <w:pPr>
        <w:jc w:val="left"/>
      </w:pPr>
      <w:r>
        <w:rPr>
          <w:rFonts w:ascii="宋体" w:eastAsia="宋体"/>
          <w:color w:val="FFA611"/>
          <w:sz w:val="30"/>
          <w:szCs w:val="30"/>
        </w:rPr>
        <w:t>[云芳清]:	“呃.....你是人吗”</w:t>
      </w:r>
    </w:p>
    <w:p>
      <w:pPr>
        <w:jc w:val="left"/>
      </w:pPr>
      <w:r>
        <w:rPr>
          <w:rFonts w:ascii="宋体" w:eastAsia="宋体"/>
          <w:color/>
          <w:sz w:val="30"/>
          <w:szCs w:val="30"/>
        </w:rPr>
        <w:t>[斯科特·约瑟夫·朱加什维利·波拿巴]:	“老不死,苏卡布列特!斯科特一口唾沫喷在夏脸上,然后用力踢这老头一脚,由于老头比他撞很多,自己又疯,踢了以后自己摔倒在雪中</w:t>
      </w:r>
    </w:p>
    <w:p>
      <w:pPr>
        <w:jc w:val="left"/>
      </w:pPr>
      <w:r>
        <w:rPr>
          <w:rFonts w:ascii="宋体" w:eastAsia="宋体"/>
          <w:color w:val="FFA611"/>
          <w:sz w:val="30"/>
          <w:szCs w:val="30"/>
        </w:rPr>
        <w:t>[云芳清]:	"我稍微后退了几步"</w:t>
      </w:r>
    </w:p>
    <w:p>
      <w:pPr>
        <w:jc w:val="left"/>
      </w:pPr>
      <w:r>
        <w:rPr>
          <w:rFonts w:ascii="宋体" w:eastAsia="宋体"/>
          <w:color w:val="a64d79"/>
          <w:sz w:val="30"/>
          <w:szCs w:val="30"/>
        </w:rPr>
        <w:t>([斯科特·约瑟夫·朱加什维利·波拿巴]:	壮)</w:t>
      </w:r>
    </w:p>
    <w:p>
      <w:pPr>
        <w:jc w:val="left"/>
      </w:pPr>
      <w:r>
        <w:rPr>
          <w:rFonts w:ascii="宋体" w:eastAsia="宋体"/>
          <w:color w:val="FFA611"/>
          <w:sz w:val="30"/>
          <w:szCs w:val="30"/>
        </w:rPr>
        <w:t>[云芳清]:	"天哪,自己干了什么蠢事,自己不会要死这里了吧,心想"</w:t>
      </w:r>
    </w:p>
    <w:p>
      <w:pPr>
        <w:jc w:val="left"/>
      </w:pPr>
      <w:r>
        <w:rPr>
          <w:rFonts w:ascii="宋体" w:eastAsia="宋体"/>
          <w:color w:val="A4B6A0"/>
          <w:sz w:val="30"/>
          <w:szCs w:val="30"/>
        </w:rPr>
        <w:t>[伯霁]:	"斯科特HP-1"</w:t>
      </w:r>
    </w:p>
    <w:p>
      <w:pPr>
        <w:jc w:val="left"/>
      </w:pPr>
      <w:r>
        <w:rPr>
          <w:rFonts w:ascii="宋体" w:eastAsia="宋体"/>
          <w:color w:val="a64d79"/>
          <w:sz w:val="30"/>
          <w:szCs w:val="30"/>
        </w:rPr>
        <w:t>([斯科特·约瑟夫·朱加什维利·波拿巴]:	草23333)</w:t>
      </w:r>
    </w:p>
    <w:p>
      <w:pPr>
        <w:jc w:val="left"/>
      </w:pPr>
      <w:r>
        <w:rPr>
          <w:rFonts w:ascii="宋体" w:eastAsia="宋体"/>
          <w:color w:val="A4B6A0"/>
          <w:sz w:val="30"/>
          <w:szCs w:val="30"/>
        </w:rPr>
        <w:t>[伯霁]:	"云芳清等了片刻,这个东西还是没什么反应。"</w:t>
      </w:r>
    </w:p>
    <w:p>
      <w:pPr>
        <w:jc w:val="left"/>
      </w:pPr>
      <w:r>
        <w:rPr>
          <w:rFonts w:ascii="宋体" w:eastAsia="宋体"/>
          <w:color w:val="A4B6A0"/>
          <w:sz w:val="30"/>
          <w:szCs w:val="30"/>
        </w:rPr>
        <w:t>[伯霁]:	"然后夏伯渝过一个幸运。"</w:t>
      </w:r>
    </w:p>
    <w:p>
      <w:pPr>
        <w:jc w:val="left"/>
      </w:pPr>
      <w:r>
        <w:rPr>
          <w:rFonts w:ascii="宋体" w:eastAsia="宋体"/>
          <w:color w:val="d9d9d9"/>
          <w:sz w:val="30"/>
          <w:szCs w:val="30"/>
        </w:rPr>
        <w:t>骰娘:	"[夏伯渝]进行幸运鉴定: D100=99/75大失败"</w:t>
      </w:r>
    </w:p>
    <w:p>
      <w:pPr>
        <w:jc w:val="left"/>
      </w:pPr>
      <w:r>
        <w:rPr>
          <w:rFonts w:ascii="宋体" w:eastAsia="宋体"/>
          <w:color w:val="a64d79"/>
          <w:sz w:val="30"/>
          <w:szCs w:val="30"/>
        </w:rPr>
        <w:t>([夏伯渝]:	好啊)</w:t>
      </w:r>
    </w:p>
    <w:p>
      <w:pPr>
        <w:jc w:val="left"/>
      </w:pPr>
      <w:r>
        <w:rPr>
          <w:rFonts w:ascii="宋体" w:eastAsia="宋体"/>
          <w:color w:val="a64d79"/>
          <w:sz w:val="30"/>
          <w:szCs w:val="30"/>
        </w:rPr>
        <w:t>([云芳清]:	草)</w:t>
      </w:r>
    </w:p>
    <w:p>
      <w:pPr>
        <w:jc w:val="left"/>
      </w:pPr>
      <w:r>
        <w:rPr>
          <w:rFonts w:ascii="宋体" w:eastAsia="宋体"/>
          <w:color w:val="a64d79"/>
          <w:sz w:val="30"/>
          <w:szCs w:val="30"/>
        </w:rPr>
        <w:t>([斯科特·约瑟夫·朱加什维利·波拿巴]:	好,我秒杀)</w:t>
      </w:r>
    </w:p>
    <w:p>
      <w:pPr>
        <w:jc w:val="left"/>
      </w:pPr>
      <w:r>
        <w:rPr>
          <w:rFonts w:ascii="宋体" w:eastAsia="宋体"/>
          <w:color w:val="a64d79"/>
          <w:sz w:val="30"/>
          <w:szCs w:val="30"/>
        </w:rPr>
        <w:t>([夏伯渝]:	boki想害朕)</w:t>
      </w:r>
    </w:p>
    <w:p>
      <w:pPr>
        <w:jc w:val="left"/>
      </w:pPr>
      <w:r>
        <w:rPr>
          <w:rFonts w:ascii="宋体" w:eastAsia="宋体"/>
          <w:color w:val="a64d79"/>
          <w:sz w:val="30"/>
          <w:szCs w:val="30"/>
        </w:rPr>
        <w:t>([夏伯渝]:	让我过幸运)</w:t>
      </w:r>
    </w:p>
    <w:p>
      <w:pPr>
        <w:jc w:val="left"/>
      </w:pPr>
      <w:r>
        <w:rPr>
          <w:rFonts w:ascii="宋体" w:eastAsia="宋体"/>
          <w:color w:val="a64d79"/>
          <w:sz w:val="30"/>
          <w:szCs w:val="30"/>
        </w:rPr>
        <w:t>([斯科特·约瑟夫·朱加什维利·波拿巴]:	kp:这该怎么编)</w:t>
      </w:r>
    </w:p>
    <w:p>
      <w:pPr>
        <w:jc w:val="left"/>
      </w:pPr>
      <w:r>
        <w:rPr>
          <w:rFonts w:ascii="宋体" w:eastAsia="宋体"/>
          <w:color w:val="FFA611"/>
          <w:sz w:val="30"/>
          <w:szCs w:val="30"/>
        </w:rPr>
        <w:t>[云芳清]:	"云姐看这个东西又不懂了,等了几秒,鼓起勇气又靠近了这个东西"</w:t>
      </w:r>
    </w:p>
    <w:p>
      <w:pPr>
        <w:jc w:val="left"/>
      </w:pPr>
      <w:r>
        <w:rPr>
          <w:rFonts w:ascii="宋体" w:eastAsia="宋体"/>
          <w:color w:val="FFA611"/>
          <w:sz w:val="30"/>
          <w:szCs w:val="30"/>
        </w:rPr>
        <w:t>[云芳清]:	"想掀开这个茧表面的各种行李"</w:t>
      </w:r>
    </w:p>
    <w:p>
      <w:pPr>
        <w:jc w:val="left"/>
      </w:pPr>
      <w:r>
        <w:rPr>
          <w:rFonts w:ascii="宋体" w:eastAsia="宋体"/>
          <w:color w:val="FFA611"/>
          <w:sz w:val="30"/>
          <w:szCs w:val="30"/>
        </w:rPr>
        <w:t>[云芳清]:	"用我的冰镐钩开"</w:t>
      </w:r>
    </w:p>
    <w:p>
      <w:pPr>
        <w:jc w:val="left"/>
      </w:pPr>
      <w:r>
        <w:rPr>
          <w:rFonts w:ascii="宋体" w:eastAsia="宋体"/>
          <w:color w:val="A4B6A0"/>
          <w:sz w:val="30"/>
          <w:szCs w:val="30"/>
        </w:rPr>
        <w:t>[伯霁]:	"[CQ:quote,id=49989.-722760302,qq=895321004][CQ:at,qq=895321004,display=@斯科特 hp16/16] 夏伯渝也被踢了一个踉跄,他的义肢发出了吱呀一声。"</w:t>
      </w:r>
    </w:p>
    <w:p>
      <w:pPr>
        <w:jc w:val="left"/>
      </w:pPr>
      <w:r>
        <w:rPr>
          <w:rFonts w:ascii="宋体" w:eastAsia="宋体"/>
          <w:color w:val="a64d79"/>
          <w:sz w:val="30"/>
          <w:szCs w:val="30"/>
        </w:rPr>
        <w:t>([斯科特·约瑟夫·朱加什维利·波拿巴]:	好)</w:t>
      </w:r>
    </w:p>
    <w:p>
      <w:pPr>
        <w:jc w:val="left"/>
      </w:pPr>
      <w:r>
        <w:rPr>
          <w:rFonts w:ascii="宋体" w:eastAsia="宋体"/>
          <w:color w:val="A4B6A0"/>
          <w:sz w:val="30"/>
          <w:szCs w:val="30"/>
        </w:rPr>
        <w:t>[伯霁]:	"斯科特还有两个回合,继续玩"</w:t>
      </w:r>
    </w:p>
    <w:p>
      <w:pPr>
        <w:jc w:val="left"/>
      </w:pPr>
      <w:r>
        <w:rPr>
          <w:rFonts w:ascii="宋体" w:eastAsia="宋体"/>
          <w:color w:val="a64d79"/>
          <w:sz w:val="30"/>
          <w:szCs w:val="30"/>
        </w:rPr>
        <w:t>([夏伯渝]:	小伙子,我腿坏了你背我上山?)</w:t>
      </w:r>
    </w:p>
    <w:p>
      <w:pPr>
        <w:jc w:val="left"/>
      </w:pPr>
      <w:r>
        <w:rPr>
          <w:rFonts w:ascii="宋体" w:eastAsia="宋体"/>
          <w:color w:val="a64d79"/>
          <w:sz w:val="30"/>
          <w:szCs w:val="30"/>
        </w:rPr>
        <w:t>([斯科特·约瑟夫·朱加什维利·波拿巴]:	你和疯子讲什么理)</w:t>
      </w:r>
    </w:p>
    <w:p>
      <w:pPr>
        <w:jc w:val="left"/>
      </w:pPr>
      <w:r>
        <w:rPr>
          <w:rFonts w:ascii="宋体" w:eastAsia="宋体"/>
          <w:color w:val="a64d79"/>
          <w:sz w:val="30"/>
          <w:szCs w:val="30"/>
        </w:rPr>
        <w:t>([云芳清]:	你和疯子讲什么理)</w:t>
      </w:r>
    </w:p>
    <w:p>
      <w:pPr>
        <w:jc w:val="left"/>
      </w:pPr>
      <w:r>
        <w:rPr>
          <w:rFonts w:ascii="宋体" w:eastAsia="宋体"/>
          <w:color w:val="5668FF"/>
          <w:sz w:val="30"/>
          <w:szCs w:val="30"/>
        </w:rPr>
        <w:t>[夏伯渝]:	"夏伯渝见这人精神状况不对,打算一个手刀打晕他"</w:t>
      </w:r>
    </w:p>
    <w:p>
      <w:pPr>
        <w:jc w:val="left"/>
      </w:pPr>
      <w:r>
        <w:rPr>
          <w:rFonts w:ascii="宋体" w:eastAsia="宋体"/>
          <w:color w:val="a64d79"/>
          <w:sz w:val="30"/>
          <w:szCs w:val="30"/>
        </w:rPr>
        <w:t>([夏伯渝]:	不留力)</w:t>
      </w:r>
    </w:p>
    <w:p>
      <w:pPr>
        <w:jc w:val="left"/>
      </w:pPr>
      <w:r>
        <w:rPr>
          <w:rFonts w:ascii="宋体" w:eastAsia="宋体"/>
          <w:color w:val="A4B6A0"/>
          <w:sz w:val="30"/>
          <w:szCs w:val="30"/>
        </w:rPr>
        <w:t>[伯霁]:	"当你将这团,被临时处理在一起的塑料布钩开之后,里面堆满了各种垃圾和物资,而在其中是一个年纪不大的亚裔男性,尽管他已经瘦的颧骨凹陷,头发也打结似的粘在一起,但你一眼认出了他是谁。你注意到他裸露在外的皮肤几乎都遭遇了不同程度的腐蚀,就像是被强酸泼溅一样,令人触目惊心。"</w:t>
      </w:r>
    </w:p>
    <w:p>
      <w:pPr>
        <w:jc w:val="left"/>
      </w:pPr>
      <w:r>
        <w:rPr>
          <w:rFonts w:ascii="宋体" w:eastAsia="宋体"/>
          <w:color w:val="a64d79"/>
          <w:sz w:val="30"/>
          <w:szCs w:val="30"/>
        </w:rPr>
        <w:t>([夏伯渝]:	那我不讲理了)</w:t>
      </w:r>
    </w:p>
    <w:p>
      <w:pPr>
        <w:jc w:val="left"/>
      </w:pPr>
      <w:r>
        <w:rPr>
          <w:rFonts w:ascii="宋体" w:eastAsia="宋体"/>
          <w:color w:val="A4B6A0"/>
          <w:sz w:val="30"/>
          <w:szCs w:val="30"/>
        </w:rPr>
        <w:t>[伯霁]:	"[CQ:quote,id=49999.-1693170529,qq=1031950905][CQ:at,qq=1031950905,display=@夏伯渝 20/20] (你确定的话,斗殴对抗)"</w:t>
      </w:r>
    </w:p>
    <w:p>
      <w:pPr>
        <w:jc w:val="left"/>
      </w:pPr>
      <w:r>
        <w:rPr>
          <w:rFonts w:ascii="宋体" w:eastAsia="宋体"/>
          <w:color/>
          <w:sz w:val="30"/>
          <w:szCs w:val="30"/>
        </w:rPr>
        <w:t>[斯科特·约瑟夫·朱加什维利·波拿巴]:	"斯科特在雪地连续翻滚,滚到老头够不着的地儿"</w:t>
      </w:r>
    </w:p>
    <w:p>
      <w:pPr>
        <w:jc w:val="left"/>
      </w:pPr>
      <w:r>
        <w:rPr>
          <w:rFonts w:ascii="宋体" w:eastAsia="宋体"/>
          <w:color w:val="d9d9d9"/>
          <w:sz w:val="30"/>
          <w:szCs w:val="30"/>
        </w:rPr>
        <w:t>骰娘:	"[夏伯渝]进行斗殴鉴定: D100=69/75成功"</w:t>
      </w:r>
    </w:p>
    <w:p>
      <w:pPr>
        <w:jc w:val="left"/>
      </w:pPr>
      <w:r>
        <w:rPr>
          <w:rFonts w:ascii="宋体" w:eastAsia="宋体"/>
          <w:color w:val="a64d79"/>
          <w:sz w:val="30"/>
          <w:szCs w:val="30"/>
        </w:rPr>
        <w:t>([夏伯渝]:	来嘛,小伙子)</w:t>
      </w:r>
    </w:p>
    <w:p>
      <w:pPr>
        <w:jc w:val="left"/>
      </w:pPr>
      <w:r>
        <w:rPr>
          <w:rFonts w:ascii="宋体" w:eastAsia="宋体"/>
          <w:color w:val="A4B6A0"/>
          <w:sz w:val="30"/>
          <w:szCs w:val="30"/>
        </w:rPr>
        <w:t>[伯霁]:	"斯科特可以闪避"</w:t>
      </w:r>
    </w:p>
    <w:p>
      <w:pPr>
        <w:jc w:val="left"/>
      </w:pPr>
      <w:r>
        <w:rPr>
          <w:rFonts w:ascii="宋体" w:eastAsia="宋体"/>
          <w:color w:val="d9d9d9"/>
          <w:sz w:val="30"/>
          <w:szCs w:val="30"/>
        </w:rPr>
        <w:t>骰娘:	"[斯科特·约瑟夫·朱加什维利·波拿巴]进行闪避鉴定: D100=39/30失败"</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([伯霁]:	好)</w:t>
      </w:r>
    </w:p>
    <w:p>
      <w:pPr>
        <w:jc w:val="left"/>
      </w:pPr>
      <w:r>
        <w:rPr>
          <w:rFonts w:ascii="宋体" w:eastAsia="宋体"/>
          <w:color w:val="a64d79"/>
          <w:sz w:val="30"/>
          <w:szCs w:val="30"/>
        </w:rPr>
        <w:t>([云芳清]:	你们能不能来救我a)</w:t>
      </w:r>
    </w:p>
    <w:p>
      <w:pPr>
        <w:jc w:val="left"/>
      </w:pPr>
      <w:r>
        <w:rPr>
          <w:rFonts w:ascii="宋体" w:eastAsia="宋体"/>
          <w:color w:val="a64d79"/>
          <w:sz w:val="30"/>
          <w:szCs w:val="30"/>
        </w:rPr>
        <w:t>([伯霁]:	那你来吧,战神)</w:t>
      </w:r>
    </w:p>
    <w:p>
      <w:pPr>
        <w:jc w:val="left"/>
      </w:pPr>
      <w:r>
        <w:rPr>
          <w:rFonts w:ascii="宋体" w:eastAsia="宋体"/>
          <w:color w:val="d9d9d9"/>
          <w:sz w:val="30"/>
          <w:szCs w:val="30"/>
        </w:rPr>
        <w:t>骰娘:	"[夏伯渝]这个结果怎么样？: 1D8+1D6=5+6=11"</w:t>
      </w:r>
    </w:p>
    <w:p>
      <w:pPr>
        <w:jc w:val="left"/>
      </w:pPr>
      <w:r>
        <w:rPr>
          <w:rFonts w:ascii="宋体" w:eastAsia="宋体"/>
          <w:color w:val="a64d79"/>
          <w:sz w:val="30"/>
          <w:szCs w:val="30"/>
        </w:rPr>
        <w:t>([云芳清]:	K2!惠惠!!)</w:t>
      </w:r>
    </w:p>
    <w:p>
      <w:pPr>
        <w:jc w:val="left"/>
      </w:pPr>
      <w:r>
        <w:rPr>
          <w:rFonts w:ascii="宋体" w:eastAsia="宋体"/>
          <w:color w:val="a64d79"/>
          <w:sz w:val="30"/>
          <w:szCs w:val="30"/>
        </w:rPr>
        <w:t>([夏伯渝]:	好)</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([云芳清]:	来救我啊)</w:t>
      </w:r>
    </w:p>
    <w:p>
      <w:pPr>
        <w:jc w:val="left"/>
      </w:pPr>
      <w:r>
        <w:rPr>
          <w:rFonts w:ascii="宋体" w:eastAsia="宋体"/>
          <w:color w:val="a64d79"/>
          <w:sz w:val="30"/>
          <w:szCs w:val="30"/>
        </w:rPr>
        <w:t>([斯科特·约瑟夫·朱加什维利·波拿巴]:	我过个意志)</w:t>
      </w:r>
    </w:p>
    <w:p>
      <w:pPr>
        <w:jc w:val="left"/>
      </w:pPr>
      <w:r>
        <w:rPr>
          <w:rFonts w:ascii="宋体" w:eastAsia="宋体"/>
          <w:color w:val="a64d79"/>
          <w:sz w:val="30"/>
          <w:szCs w:val="30"/>
        </w:rPr>
        <w:t>([云芳清]:	我急死了)</w:t>
      </w:r>
    </w:p>
    <w:p>
      <w:pPr>
        <w:jc w:val="left"/>
      </w:pPr>
      <w:r>
        <w:rPr>
          <w:rFonts w:ascii="宋体" w:eastAsia="宋体"/>
          <w:color w:val="d9d9d9"/>
          <w:sz w:val="30"/>
          <w:szCs w:val="30"/>
        </w:rPr>
        <w:t>骰娘:	"[斯科特·约瑟夫·朱加什维利·波拿巴]进行意志鉴定: D100=14/65困难成功"</w:t>
      </w:r>
    </w:p>
    <w:p>
      <w:pPr>
        <w:jc w:val="left"/>
      </w:pPr>
      <w:r>
        <w:rPr>
          <w:rFonts w:ascii="宋体" w:eastAsia="宋体"/>
          <w:color w:val="a64d79"/>
          <w:sz w:val="30"/>
          <w:szCs w:val="30"/>
        </w:rPr>
        <w:t>([斯科特·约瑟夫·朱加什维利·波拿巴]:	好,斯科特还醒着)</w:t>
      </w:r>
    </w:p>
    <w:p>
      <w:pPr>
        <w:jc w:val="left"/>
      </w:pPr>
      <w:r>
        <w:rPr>
          <w:rFonts w:ascii="宋体" w:eastAsia="宋体"/>
          <w:color w:val="a64d79"/>
          <w:sz w:val="30"/>
          <w:szCs w:val="30"/>
        </w:rPr>
        <w:t>([夏伯渝]:	宗师之威,恐怖如斯)</w:t>
      </w:r>
    </w:p>
    <w:p>
      <w:pPr>
        <w:jc w:val="left"/>
      </w:pPr>
      <w:r>
        <w:rPr>
          <w:rFonts w:ascii="宋体" w:eastAsia="宋体"/>
          <w:color w:val="a64d79"/>
          <w:sz w:val="30"/>
          <w:szCs w:val="30"/>
        </w:rPr>
        <w:t>([斯科特·约瑟夫·朱加什维利·波拿巴]:	老头,快跑)</w:t>
      </w:r>
    </w:p>
    <w:p>
      <w:pPr>
        <w:jc w:val="left"/>
      </w:pPr>
      <w:r>
        <w:rPr>
          <w:rFonts w:ascii="宋体" w:eastAsia="宋体"/>
          <w:color w:val="A4B6A0"/>
          <w:sz w:val="30"/>
          <w:szCs w:val="30"/>
        </w:rPr>
        <w:t>[伯霁]:	"[CQ:quote,id=50001.816469643,qq=542496292][CQ:at,qq=542496292,display=@伯霽] (云姐继续)"</w:t>
      </w:r>
    </w:p>
    <w:p>
      <w:pPr>
        <w:jc w:val="left"/>
      </w:pPr>
      <w:r>
        <w:rPr>
          <w:rFonts w:ascii="宋体" w:eastAsia="宋体"/>
          <w:color w:val="a64d79"/>
          <w:sz w:val="30"/>
          <w:szCs w:val="30"/>
        </w:rPr>
        <w:t>([斯科特·约瑟夫·朱加什维利·波拿巴]:	这疯子可能要搞出大新闻)</w:t>
      </w:r>
    </w:p>
    <w:p>
      <w:pPr>
        <w:jc w:val="left"/>
      </w:pPr>
      <w:r>
        <w:rPr>
          <w:rFonts w:ascii="宋体" w:eastAsia="宋体"/>
          <w:color w:val="a64d79"/>
          <w:sz w:val="30"/>
          <w:szCs w:val="30"/>
        </w:rPr>
        <w:t>([夏伯渝]:	这必不可能跑啊问题是)</w:t>
      </w:r>
    </w:p>
    <w:p>
      <w:pPr>
        <w:jc w:val="left"/>
      </w:pPr>
      <w:r>
        <w:rPr>
          <w:rFonts w:ascii="宋体" w:eastAsia="宋体"/>
          <w:color w:val="FFA611"/>
          <w:sz w:val="30"/>
          <w:szCs w:val="30"/>
        </w:rPr>
        <w:t>[云芳清]:	云姐傻了“...啊......这”顿时不知所措</w:t>
      </w:r>
    </w:p>
    <w:p>
      <w:pPr>
        <w:jc w:val="left"/>
      </w:pPr>
      <w:r>
        <w:rPr>
          <w:rFonts w:ascii="宋体" w:eastAsia="宋体"/>
          <w:color w:val="a64d79"/>
          <w:sz w:val="30"/>
          <w:szCs w:val="30"/>
        </w:rPr>
        <w:t>([夏伯渝]:	谁tm打赢了跑的)</w:t>
      </w:r>
    </w:p>
    <w:p>
      <w:pPr>
        <w:jc w:val="left"/>
      </w:pPr>
      <w:r>
        <w:rPr>
          <w:rFonts w:ascii="宋体" w:eastAsia="宋体"/>
          <w:color/>
          <w:sz w:val="30"/>
          <w:szCs w:val="30"/>
        </w:rPr>
        <w:t>[斯科特·约瑟夫·朱加什维利·波拿巴]:	斯科特挨了一记拐棍重锤,连着飞出十几米,肋骨断了好几根,嘴角流出了血“妈的,你这吊人。”斯科特掀开大衣,拔出一把.44马格南手枪</w:t>
      </w:r>
    </w:p>
    <w:p>
      <w:pPr>
        <w:jc w:val="left"/>
      </w:pPr>
      <w:r>
        <w:rPr>
          <w:rFonts w:ascii="宋体" w:eastAsia="宋体"/>
          <w:color w:val="A4B6A0"/>
          <w:sz w:val="30"/>
          <w:szCs w:val="30"/>
        </w:rPr>
        <w:t>[伯霁]:	"云姐过一个侦查或灵感。"</w:t>
      </w:r>
    </w:p>
    <w:p>
      <w:pPr>
        <w:jc w:val="left"/>
      </w:pPr>
      <w:r>
        <w:rPr>
          <w:rFonts w:ascii="宋体" w:eastAsia="宋体"/>
          <w:color w:val="FFA611"/>
          <w:sz w:val="30"/>
          <w:szCs w:val="30"/>
        </w:rPr>
        <w:t>[云芳清]:	“.....谁...来...”反射性的想叫人来救援,但回头望去只有彩虹色的山谷跟腐烂的残骸</w:t>
      </w:r>
    </w:p>
    <w:p>
      <w:pPr>
        <w:jc w:val="left"/>
      </w:pPr>
      <w:r>
        <w:rPr>
          <w:rFonts w:ascii="宋体" w:eastAsia="宋体"/>
          <w:color w:val="d9d9d9"/>
          <w:sz w:val="30"/>
          <w:szCs w:val="30"/>
        </w:rPr>
        <w:t>骰娘:	"[云芳清]进行灵感鉴定: D100=40/60成功"</w:t>
      </w:r>
    </w:p>
    <w:p>
      <w:pPr>
        <w:jc w:val="left"/>
      </w:pPr>
      <w:r>
        <w:rPr>
          <w:rFonts w:ascii="宋体" w:eastAsia="宋体"/>
          <w:color w:val="a64d79"/>
          <w:sz w:val="30"/>
          <w:szCs w:val="30"/>
        </w:rPr>
        <w:t>([斯科特·约瑟夫·朱加什维利·波拿巴]:	建议你跑)</w:t>
      </w:r>
    </w:p>
    <w:p>
      <w:pPr>
        <w:jc w:val="left"/>
      </w:pPr>
      <w:r>
        <w:rPr>
          <w:rFonts w:ascii="宋体" w:eastAsia="宋体"/>
          <w:color w:val="a64d79"/>
          <w:sz w:val="30"/>
          <w:szCs w:val="30"/>
        </w:rPr>
        <w:t>([云芳清]:	别吧)</w:t>
      </w:r>
    </w:p>
    <w:p>
      <w:pPr>
        <w:jc w:val="left"/>
      </w:pPr>
      <w:r>
        <w:rPr>
          <w:rFonts w:ascii="宋体" w:eastAsia="宋体"/>
          <w:color w:val="a64d79"/>
          <w:sz w:val="30"/>
          <w:szCs w:val="30"/>
        </w:rPr>
        <w:t>([云芳清]:	要吃人了!!!)</w:t>
      </w:r>
    </w:p>
    <w:p>
      <w:pPr>
        <w:jc w:val="left"/>
      </w:pPr>
      <w:r>
        <w:rPr>
          <w:rFonts w:ascii="宋体" w:eastAsia="宋体"/>
          <w:color w:val="5668FF"/>
          <w:sz w:val="30"/>
          <w:szCs w:val="30"/>
        </w:rPr>
        <w:t>[夏伯渝]:	“这小伙子,上山还带枪的”</w:t>
      </w:r>
    </w:p>
    <w:p>
      <w:pPr>
        <w:jc w:val="left"/>
      </w:pPr>
      <w:r>
        <w:rPr>
          <w:rFonts w:ascii="宋体" w:eastAsia="宋体"/>
          <w:color w:val="a64d79"/>
          <w:sz w:val="30"/>
          <w:szCs w:val="30"/>
        </w:rPr>
        <w:t>([夏伯渝]:	问个问题)</w:t>
      </w:r>
    </w:p>
    <w:p>
      <w:pPr>
        <w:jc w:val="left"/>
      </w:pPr>
      <w:r>
        <w:rPr>
          <w:rFonts w:ascii="宋体" w:eastAsia="宋体"/>
          <w:color w:val="a64d79"/>
          <w:sz w:val="30"/>
          <w:szCs w:val="30"/>
        </w:rPr>
        <w:t>([夏伯渝]:	你会法术吗)</w:t>
      </w:r>
    </w:p>
    <w:p>
      <w:pPr>
        <w:jc w:val="left"/>
      </w:pPr>
      <w:r>
        <w:rPr>
          <w:rFonts w:ascii="宋体" w:eastAsia="宋体"/>
          <w:color w:val="A4B6A0"/>
          <w:sz w:val="30"/>
          <w:szCs w:val="30"/>
        </w:rPr>
        <w:t>[伯霁]:	"他阖着双目,精神颓靡,但人还有一丝气息。但是他为什么浑身是伤呢?为什么只有他活了下来,而且其他人都已经是一片白骨。"</w:t>
      </w:r>
    </w:p>
    <w:p>
      <w:pPr>
        <w:jc w:val="left"/>
      </w:pPr>
      <w:r>
        <w:rPr>
          <w:rFonts w:ascii="宋体" w:eastAsia="宋体"/>
          <w:color w:val="a64d79"/>
          <w:sz w:val="30"/>
          <w:szCs w:val="30"/>
        </w:rPr>
        <w:t>([斯科特·约瑟夫·朱加什维利·波拿巴]:	不会)</w:t>
      </w:r>
    </w:p>
    <w:p>
      <w:pPr>
        <w:jc w:val="left"/>
      </w:pPr>
      <w:r>
        <w:rPr>
          <w:rFonts w:ascii="宋体" w:eastAsia="宋体"/>
          <w:color w:val="a64d79"/>
          <w:sz w:val="30"/>
          <w:szCs w:val="30"/>
        </w:rPr>
        <w:t>([夏伯渝]:	。44伤害高吗)</w:t>
      </w:r>
    </w:p>
    <w:p>
      <w:pPr>
        <w:jc w:val="left"/>
      </w:pPr>
      <w:r>
        <w:rPr>
          <w:rFonts w:ascii="宋体" w:eastAsia="宋体"/>
          <w:color w:val="a64d79"/>
          <w:sz w:val="30"/>
          <w:szCs w:val="30"/>
        </w:rPr>
        <w:t>([斯科特·约瑟夫·朱加什维利·波拿巴]:	1d10+4+d2貌似是)</w:t>
      </w:r>
    </w:p>
    <w:p>
      <w:pPr>
        <w:jc w:val="left"/>
      </w:pPr>
      <w:r>
        <w:rPr>
          <w:rFonts w:ascii="宋体" w:eastAsia="宋体"/>
          <w:color w:val="FFA611"/>
          <w:sz w:val="30"/>
          <w:szCs w:val="30"/>
        </w:rPr>
        <w:t>[云芳清]:	“呃.....呜.....”我急忙把他背上</w:t>
      </w:r>
    </w:p>
    <w:p>
      <w:pPr>
        <w:jc w:val="left"/>
      </w:pPr>
      <w:r>
        <w:rPr>
          <w:rFonts w:ascii="宋体" w:eastAsia="宋体"/>
          <w:color w:val="FFA611"/>
          <w:sz w:val="30"/>
          <w:szCs w:val="30"/>
        </w:rPr>
        <w:t>[云芳清]:	"把他带出去"</w:t>
      </w:r>
    </w:p>
    <w:p>
      <w:pPr>
        <w:jc w:val="left"/>
      </w:pPr>
      <w:r>
        <w:rPr>
          <w:rFonts w:ascii="宋体" w:eastAsia="宋体"/>
          <w:color w:val="a64d79"/>
          <w:sz w:val="30"/>
          <w:szCs w:val="30"/>
        </w:rPr>
        <w:t>([夏伯渝]:	你就5滴血了,爷把你锤烂就是了)</w:t>
      </w:r>
    </w:p>
    <w:p>
      <w:pPr>
        <w:jc w:val="left"/>
      </w:pPr>
      <w:r>
        <w:rPr>
          <w:rFonts w:ascii="宋体" w:eastAsia="宋体"/>
          <w:color w:val="a64d79"/>
          <w:sz w:val="30"/>
          <w:szCs w:val="30"/>
        </w:rPr>
        <w:t>([斯科特·约瑟夫·朱加什维利·波拿巴]:	你离我十几米,我够把你打成筛子了)</w:t>
      </w:r>
    </w:p>
    <w:p>
      <w:pPr>
        <w:jc w:val="left"/>
      </w:pPr>
      <w:r>
        <w:rPr>
          <w:rFonts w:ascii="宋体" w:eastAsia="宋体"/>
          <w:color w:val="a64d79"/>
          <w:sz w:val="30"/>
          <w:szCs w:val="30"/>
        </w:rPr>
        <w:t>([云芳清]:	K2跟惠惠一动不动)</w:t>
      </w:r>
    </w:p>
    <w:p>
      <w:pPr>
        <w:jc w:val="left"/>
      </w:pPr>
      <w:r>
        <w:rPr>
          <w:rFonts w:ascii="宋体" w:eastAsia="宋体"/>
          <w:color w:val="a64d79"/>
          <w:sz w:val="30"/>
          <w:szCs w:val="30"/>
        </w:rPr>
        <w:t>([云芳清]:	我麻了)</w:t>
      </w:r>
    </w:p>
    <w:p>
      <w:pPr>
        <w:jc w:val="left"/>
      </w:pPr>
      <w:r>
        <w:rPr>
          <w:rFonts w:ascii="宋体" w:eastAsia="宋体"/>
          <w:color w:val="a64d79"/>
          <w:sz w:val="30"/>
          <w:szCs w:val="30"/>
        </w:rPr>
        <w:t>([伯霁]:	哦)</w:t>
      </w:r>
    </w:p>
    <w:p>
      <w:pPr>
        <w:jc w:val="left"/>
      </w:pPr>
      <w:r>
        <w:rPr>
          <w:rFonts w:ascii="宋体" w:eastAsia="宋体"/>
          <w:color w:val="a64d79"/>
          <w:sz w:val="30"/>
          <w:szCs w:val="30"/>
        </w:rPr>
        <w:t>([夏伯渝]:	跑也是打啊)</w:t>
      </w:r>
    </w:p>
    <w:p>
      <w:pPr>
        <w:jc w:val="left"/>
      </w:pPr>
      <w:r>
        <w:rPr>
          <w:rFonts w:ascii="宋体" w:eastAsia="宋体"/>
          <w:color w:val="a64d79"/>
          <w:sz w:val="30"/>
          <w:szCs w:val="30"/>
        </w:rPr>
        <w:t>([斯科特·约瑟夫·朱加什维利·波拿巴]:	昏了可能还省事)</w:t>
      </w:r>
    </w:p>
    <w:p>
      <w:pPr>
        <w:jc w:val="left"/>
      </w:pPr>
      <w:r>
        <w:rPr>
          <w:rFonts w:ascii="宋体" w:eastAsia="宋体"/>
          <w:color w:val="a64d79"/>
          <w:sz w:val="30"/>
          <w:szCs w:val="30"/>
        </w:rPr>
        <w:t>([伯霁]:	我的错)</w:t>
      </w:r>
    </w:p>
    <w:p>
      <w:pPr>
        <w:jc w:val="left"/>
      </w:pPr>
      <w:r>
        <w:rPr>
          <w:rFonts w:ascii="宋体" w:eastAsia="宋体"/>
          <w:color w:val="a64d79"/>
          <w:sz w:val="30"/>
          <w:szCs w:val="30"/>
        </w:rPr>
        <w:t>([夏伯渝]:	而且你还能滚出去10几米可太顶了)</w:t>
      </w:r>
    </w:p>
    <w:p>
      <w:pPr>
        <w:jc w:val="left"/>
      </w:pPr>
      <w:r>
        <w:rPr>
          <w:rFonts w:ascii="宋体" w:eastAsia="宋体"/>
          <w:color w:val="A4B6A0"/>
          <w:sz w:val="30"/>
          <w:szCs w:val="30"/>
        </w:rPr>
        <w:t>[伯霁]:	K2冲过来:“你们怎么回事,怎么打起来了。”</w:t>
      </w:r>
    </w:p>
    <w:p>
      <w:pPr>
        <w:jc w:val="left"/>
      </w:pPr>
      <w:r>
        <w:rPr>
          <w:rFonts w:ascii="宋体" w:eastAsia="宋体"/>
          <w:color w:val="a64d79"/>
          <w:sz w:val="30"/>
          <w:szCs w:val="30"/>
        </w:rPr>
        <w:t>([斯科特·约瑟夫·朱加什维利·波拿巴]:	飞起来了。你一脚11伤害还不飞天)</w:t>
      </w:r>
    </w:p>
    <w:p>
      <w:pPr>
        <w:jc w:val="left"/>
      </w:pPr>
      <w:r>
        <w:rPr>
          <w:rFonts w:ascii="宋体" w:eastAsia="宋体"/>
          <w:color w:val="A4B6A0"/>
          <w:sz w:val="30"/>
          <w:szCs w:val="30"/>
        </w:rPr>
        <w:t>[伯霁]:	"K2似乎想拦在你们俩中间。"</w:t>
      </w:r>
    </w:p>
    <w:p>
      <w:pPr>
        <w:jc w:val="left"/>
      </w:pPr>
      <w:r>
        <w:rPr>
          <w:rFonts w:ascii="宋体" w:eastAsia="宋体"/>
          <w:color w:val="a64d79"/>
          <w:sz w:val="30"/>
          <w:szCs w:val="30"/>
        </w:rPr>
        <w:t>([夏伯渝]:	那你应该是在下坡)</w:t>
      </w:r>
    </w:p>
    <w:p>
      <w:pPr>
        <w:jc w:val="left"/>
      </w:pPr>
      <w:r>
        <w:rPr>
          <w:rFonts w:ascii="宋体" w:eastAsia="宋体"/>
          <w:color w:val="d9d9d9"/>
          <w:sz w:val="30"/>
          <w:szCs w:val="30"/>
        </w:rPr>
        <w:t>骰娘:	[伯霁]进行穗高70鉴定: D100=14/70是很难扔出的点数，或许是因为在大成功和困难成功的中间才被称为“极难”吧！</w:t>
      </w:r>
    </w:p>
    <w:p>
      <w:pPr>
        <w:jc w:val="left"/>
      </w:pPr>
      <w:r>
        <w:rPr>
          <w:rFonts w:ascii="宋体" w:eastAsia="宋体"/>
          <w:color w:val="a64d79"/>
          <w:sz w:val="30"/>
          <w:szCs w:val="30"/>
        </w:rPr>
        <w:t>([夏伯渝]:	我完全可以顶一枪把你踢烂)</w:t>
      </w:r>
    </w:p>
    <w:p>
      <w:pPr>
        <w:jc w:val="left"/>
      </w:pPr>
      <w:r>
        <w:rPr>
          <w:rFonts w:ascii="宋体" w:eastAsia="宋体"/>
          <w:color w:val="a64d79"/>
          <w:sz w:val="30"/>
          <w:szCs w:val="30"/>
        </w:rPr>
        <w:t>([夏伯渝]:	爷20血)</w:t>
      </w:r>
    </w:p>
    <w:p>
      <w:pPr>
        <w:jc w:val="left"/>
      </w:pPr>
      <w:r>
        <w:rPr>
          <w:rFonts w:ascii="宋体" w:eastAsia="宋体"/>
          <w:color w:val="a64d79"/>
          <w:sz w:val="30"/>
          <w:szCs w:val="30"/>
        </w:rPr>
        <w:t>([斯科特·约瑟夫·朱加什维利·波拿巴]:	你当然可以这样做)</w:t>
      </w:r>
    </w:p>
    <w:p>
      <w:pPr>
        <w:jc w:val="left"/>
      </w:pPr>
      <w:r>
        <w:rPr>
          <w:rFonts w:ascii="宋体" w:eastAsia="宋体"/>
          <w:color w:val="A4B6A0"/>
          <w:sz w:val="30"/>
          <w:szCs w:val="30"/>
        </w:rPr>
        <w:t>[伯霁]:	"穗高冲过来夺下斯科特的手枪,敏捷对抗。"</w:t>
      </w:r>
    </w:p>
    <w:p>
      <w:pPr>
        <w:jc w:val="left"/>
      </w:pPr>
      <w:r>
        <w:rPr>
          <w:rFonts w:ascii="宋体" w:eastAsia="宋体"/>
          <w:color w:val="d9d9d9"/>
          <w:sz w:val="30"/>
          <w:szCs w:val="30"/>
        </w:rPr>
        <w:t>骰娘:	"[斯科特·约瑟夫·朱加什维利·波拿巴]进行敏捷鉴定: D100=55/60是成功的结果，这个结果能帮得上您的忙就太好了。"</w:t>
      </w:r>
    </w:p>
    <w:p>
      <w:pPr>
        <w:jc w:val="left"/>
      </w:pPr>
      <w:r>
        <w:rPr>
          <w:rFonts w:ascii="宋体" w:eastAsia="宋体"/>
          <w:color w:val="a64d79"/>
          <w:sz w:val="30"/>
          <w:szCs w:val="30"/>
        </w:rPr>
        <w:t>([斯科特·约瑟夫·朱加什维利·波拿巴]:	绝了)</w:t>
      </w:r>
    </w:p>
    <w:p>
      <w:pPr>
        <w:jc w:val="left"/>
      </w:pPr>
      <w:r>
        <w:rPr>
          <w:rFonts w:ascii="宋体" w:eastAsia="宋体"/>
          <w:color w:val="d9d9d9"/>
          <w:sz w:val="30"/>
          <w:szCs w:val="30"/>
        </w:rPr>
        <w:t>骰娘:	"[伯霁]进行敏捷70鉴定: D100=28/70困难成功"</w:t>
      </w:r>
    </w:p>
    <w:p>
      <w:pPr>
        <w:jc w:val="left"/>
      </w:pPr>
      <w:r>
        <w:rPr>
          <w:rFonts w:ascii="宋体" w:eastAsia="宋体"/>
          <w:color w:val="a64d79"/>
          <w:sz w:val="30"/>
          <w:szCs w:val="30"/>
        </w:rPr>
        <w:t>([云芳清]:	哇哦,惠惠NB)</w:t>
      </w:r>
    </w:p>
    <w:p>
      <w:pPr>
        <w:jc w:val="left"/>
      </w:pPr>
      <w:r>
        <w:rPr>
          <w:rFonts w:ascii="宋体" w:eastAsia="宋体"/>
          <w:color w:val="a64d79"/>
          <w:sz w:val="30"/>
          <w:szCs w:val="30"/>
        </w:rPr>
        <w:t>([夏伯渝]:	跑的话你应该也会开枪啊问题是)</w:t>
      </w:r>
    </w:p>
    <w:p>
      <w:pPr>
        <w:jc w:val="left"/>
      </w:pPr>
      <w:r>
        <w:rPr>
          <w:rFonts w:ascii="宋体" w:eastAsia="宋体"/>
          <w:color w:val="a64d79"/>
          <w:sz w:val="30"/>
          <w:szCs w:val="30"/>
        </w:rPr>
        <w:t>([斯科特·约瑟夫·朱加什维利·波拿巴]:	确实)</w:t>
      </w:r>
    </w:p>
    <w:p>
      <w:pPr>
        <w:jc w:val="left"/>
      </w:pPr>
      <w:r>
        <w:rPr>
          <w:rFonts w:ascii="宋体" w:eastAsia="宋体"/>
          <w:color w:val="A4B6A0"/>
          <w:sz w:val="30"/>
          <w:szCs w:val="30"/>
        </w:rPr>
        <w:t>[伯霁]:	那么她成功了,如此同时她握住了斯科特的双肩:“你怎么了?”</w:t>
      </w:r>
    </w:p>
    <w:p>
      <w:pPr>
        <w:jc w:val="left"/>
      </w:pPr>
      <w:r>
        <w:rPr>
          <w:rFonts w:ascii="宋体" w:eastAsia="宋体"/>
          <w:color w:val="a64d79"/>
          <w:sz w:val="30"/>
          <w:szCs w:val="30"/>
        </w:rPr>
        <w:t>([夏伯渝]:	或许,科修当肉盾)</w:t>
      </w:r>
    </w:p>
    <w:p>
      <w:pPr>
        <w:jc w:val="left"/>
      </w:pPr>
      <w:r>
        <w:rPr>
          <w:rFonts w:ascii="宋体" w:eastAsia="宋体"/>
          <w:color w:val="A4B6A0"/>
          <w:sz w:val="30"/>
          <w:szCs w:val="30"/>
        </w:rPr>
        <w:t>[伯霁]:	"斯科特三轮疯狂结束。"</w:t>
      </w:r>
    </w:p>
    <w:p>
      <w:pPr>
        <w:jc w:val="left"/>
      </w:pPr>
      <w:r>
        <w:rPr>
          <w:rFonts w:ascii="宋体" w:eastAsia="宋体"/>
          <w:color w:val="a64d79"/>
          <w:sz w:val="30"/>
          <w:szCs w:val="30"/>
        </w:rPr>
        <w:t>([夏伯渝]:	看我无伤杀你)</w:t>
      </w:r>
    </w:p>
    <w:p>
      <w:pPr>
        <w:jc w:val="left"/>
      </w:pPr>
      <w:r>
        <w:rPr>
          <w:rFonts w:ascii="宋体" w:eastAsia="宋体"/>
          <w:color w:val="d9d9d9"/>
          <w:sz w:val="30"/>
          <w:szCs w:val="30"/>
        </w:rPr>
        <w:t>骰娘:	"[伯霁]进行精神分析80鉴定: D100=39/80困难成功，已经是比一般成功更厉害了！"</w:t>
      </w:r>
    </w:p>
    <w:p>
      <w:pPr>
        <w:jc w:val="left"/>
      </w:pPr>
      <w:r>
        <w:rPr>
          <w:rFonts w:ascii="宋体" w:eastAsia="宋体"/>
          <w:color w:val="d9d9d9"/>
          <w:sz w:val="30"/>
          <w:szCs w:val="30"/>
        </w:rPr>
        <w:t>骰娘:	"[伯霁]这个结果怎么样？: 1D3=1"</w:t>
      </w:r>
    </w:p>
    <w:p>
      <w:pPr>
        <w:jc w:val="left"/>
      </w:pPr>
      <w:r>
        <w:rPr>
          <w:rFonts w:ascii="宋体" w:eastAsia="宋体"/>
          <w:color w:val="a64d79"/>
          <w:sz w:val="30"/>
          <w:szCs w:val="30"/>
        </w:rPr>
        <w:t>([伯霁]:	医术精湛个屁)</w:t>
      </w:r>
    </w:p>
    <w:p>
      <w:pPr>
        <w:jc w:val="left"/>
      </w:pPr>
      <w:r>
        <w:rPr>
          <w:rFonts w:ascii="宋体" w:eastAsia="宋体"/>
          <w:color w:val="a64d79"/>
          <w:sz w:val="30"/>
          <w:szCs w:val="30"/>
        </w:rPr>
        <w:t>([斯科特·约瑟夫·朱加什维利·波拿巴]:	草)</w:t>
      </w:r>
    </w:p>
    <w:p>
      <w:pPr>
        <w:jc w:val="left"/>
      </w:pPr>
      <w:r>
        <w:rPr>
          <w:rFonts w:ascii="宋体" w:eastAsia="宋体"/>
          <w:color w:val="a64d79"/>
          <w:sz w:val="30"/>
          <w:szCs w:val="30"/>
        </w:rPr>
        <w:t>([云芳清]:	做个人吧)</w:t>
      </w:r>
    </w:p>
    <w:p>
      <w:pPr>
        <w:jc w:val="left"/>
      </w:pPr>
      <w:r>
        <w:rPr>
          <w:rFonts w:ascii="宋体" w:eastAsia="宋体"/>
          <w:color w:val="a64d79"/>
          <w:sz w:val="30"/>
          <w:szCs w:val="30"/>
        </w:rPr>
        <w:t>([云芳清]:	科修只是个孩子)</w:t>
      </w:r>
    </w:p>
    <w:p>
      <w:pPr>
        <w:jc w:val="left"/>
      </w:pPr>
      <w:r>
        <w:rPr>
          <w:rFonts w:ascii="宋体" w:eastAsia="宋体"/>
          <w:color w:val="A4B6A0"/>
          <w:sz w:val="30"/>
          <w:szCs w:val="30"/>
        </w:rPr>
        <w:t>[伯霁]:	"另一边,云芳清你下来的时候没绑绳子,还带着成年男性,这时候需要一个-20的攀爬。"</w:t>
      </w:r>
    </w:p>
    <w:p>
      <w:pPr>
        <w:jc w:val="left"/>
      </w:pPr>
      <w:r>
        <w:rPr>
          <w:rFonts w:ascii="宋体" w:eastAsia="宋体"/>
          <w:color w:val="d9d9d9"/>
          <w:sz w:val="30"/>
          <w:szCs w:val="30"/>
        </w:rPr>
        <w:t>骰娘:	"[云芳清]进行攀爬-20鉴定: D100=67/65哎，居然失败了。"</w:t>
      </w:r>
    </w:p>
    <w:p>
      <w:pPr>
        <w:jc w:val="left"/>
      </w:pPr>
      <w:r>
        <w:rPr>
          <w:rFonts w:ascii="宋体" w:eastAsia="宋体"/>
          <w:color w:val="a64d79"/>
          <w:sz w:val="30"/>
          <w:szCs w:val="30"/>
        </w:rPr>
        <w:t>([云芳清]:	草,我用大成功吧)</w:t>
      </w:r>
    </w:p>
    <w:p>
      <w:pPr>
        <w:jc w:val="left"/>
      </w:pPr>
      <w:r>
        <w:rPr>
          <w:rFonts w:ascii="宋体" w:eastAsia="宋体"/>
          <w:color w:val="a64d79"/>
          <w:sz w:val="30"/>
          <w:szCs w:val="30"/>
        </w:rPr>
        <w:t>([云芳清]:	这摔一下人都没了)</w:t>
      </w:r>
    </w:p>
    <w:p>
      <w:pPr>
        <w:jc w:val="left"/>
      </w:pPr>
      <w:r>
        <w:rPr>
          <w:rFonts w:ascii="宋体" w:eastAsia="宋体"/>
          <w:color w:val="A4B6A0"/>
          <w:sz w:val="30"/>
          <w:szCs w:val="30"/>
        </w:rPr>
        <w:t>[伯霁]:	"那么你将人安全的带回到了山谷。"</w:t>
      </w:r>
    </w:p>
    <w:p>
      <w:pPr>
        <w:jc w:val="left"/>
      </w:pPr>
      <w:r>
        <w:rPr>
          <w:rFonts w:ascii="宋体" w:eastAsia="宋体"/>
          <w:color w:val="A4B6A0"/>
          <w:sz w:val="30"/>
          <w:szCs w:val="30"/>
        </w:rPr>
        <w:t>[伯霁]:	"众人汇合。"</w:t>
      </w:r>
    </w:p>
    <w:p>
      <w:pPr>
        <w:jc w:val="left"/>
      </w:pPr>
      <w:r>
        <w:rPr>
          <w:rFonts w:ascii="宋体" w:eastAsia="宋体"/>
          <w:color w:val="A4B6A0"/>
          <w:sz w:val="30"/>
          <w:szCs w:val="30"/>
        </w:rPr>
        <w:t>[伯霁]:	“……快,回帐篷里,我给你们处理一下。”</w:t>
      </w:r>
    </w:p>
    <w:p>
      <w:pPr>
        <w:jc w:val="left"/>
      </w:pPr>
      <w:r>
        <w:rPr>
          <w:rFonts w:ascii="宋体" w:eastAsia="宋体"/>
          <w:color w:val="FFA611"/>
          <w:sz w:val="30"/>
          <w:szCs w:val="30"/>
        </w:rPr>
        <w:t>[云芳清]:	"回到帐篷里,我先来个急救"</w:t>
      </w:r>
    </w:p>
    <w:p>
      <w:pPr>
        <w:jc w:val="left"/>
      </w:pPr>
      <w:r>
        <w:rPr>
          <w:rFonts w:ascii="宋体" w:eastAsia="宋体"/>
          <w:color/>
          <w:sz w:val="30"/>
          <w:szCs w:val="30"/>
        </w:rPr>
        <w:t>[斯科特·约瑟夫·朱加什维利·波拿巴]:	斯科特清醒了过来。生受重伤。他躺在地上,喘着粗气“我....我这是怎么了、”</w:t>
      </w:r>
    </w:p>
    <w:p>
      <w:pPr>
        <w:jc w:val="left"/>
      </w:pPr>
      <w:r>
        <w:rPr>
          <w:rFonts w:ascii="宋体" w:eastAsia="宋体"/>
          <w:color w:val="a64d79"/>
          <w:sz w:val="30"/>
          <w:szCs w:val="30"/>
        </w:rPr>
        <w:t>([夏伯渝]:	修叽呢)</w:t>
      </w:r>
    </w:p>
    <w:p>
      <w:pPr>
        <w:jc w:val="left"/>
      </w:pPr>
      <w:r>
        <w:rPr>
          <w:rFonts w:ascii="宋体" w:eastAsia="宋体"/>
          <w:color w:val="A4B6A0"/>
          <w:sz w:val="30"/>
          <w:szCs w:val="30"/>
        </w:rPr>
        <w:t>[伯霁]:	"K2借过了那个受伤的年轻人。"</w:t>
      </w:r>
    </w:p>
    <w:p>
      <w:pPr>
        <w:jc w:val="left"/>
      </w:pPr>
      <w:r>
        <w:rPr>
          <w:rFonts w:ascii="宋体" w:eastAsia="宋体"/>
          <w:color w:val="FFA611"/>
          <w:sz w:val="30"/>
          <w:szCs w:val="30"/>
        </w:rPr>
        <w:t>[云芳清]:	"完全不知道他们刚刚狗斗"</w:t>
      </w:r>
    </w:p>
    <w:p>
      <w:pPr>
        <w:jc w:val="left"/>
      </w:pPr>
      <w:r>
        <w:rPr>
          <w:rFonts w:ascii="宋体" w:eastAsia="宋体"/>
          <w:color w:val="a64d79"/>
          <w:sz w:val="30"/>
          <w:szCs w:val="30"/>
        </w:rPr>
        <w:t>([夏伯渝]:	咋没了)</w:t>
      </w:r>
    </w:p>
    <w:p>
      <w:pPr>
        <w:jc w:val="left"/>
      </w:pPr>
      <w:r>
        <w:rPr>
          <w:rFonts w:ascii="宋体" w:eastAsia="宋体"/>
          <w:color w:val="a64d79"/>
          <w:sz w:val="30"/>
          <w:szCs w:val="30"/>
        </w:rPr>
        <w:t>([斯科特·约瑟夫·朱加什维利·波拿巴]:	修叽呢)</w:t>
      </w:r>
    </w:p>
    <w:p>
      <w:pPr>
        <w:jc w:val="left"/>
      </w:pPr>
      <w:r>
        <w:rPr>
          <w:rFonts w:ascii="宋体" w:eastAsia="宋体"/>
          <w:color w:val="a64d79"/>
          <w:sz w:val="30"/>
          <w:szCs w:val="30"/>
        </w:rPr>
        <w:t>([伯霁]:	什么修叽?)</w:t>
      </w:r>
    </w:p>
    <w:p>
      <w:pPr>
        <w:jc w:val="left"/>
      </w:pPr>
      <w:r>
        <w:rPr>
          <w:rFonts w:ascii="宋体" w:eastAsia="宋体"/>
          <w:color w:val="a64d79"/>
          <w:sz w:val="30"/>
          <w:szCs w:val="30"/>
        </w:rPr>
        <w:t>([伯霁]:	嗯?)</w:t>
      </w:r>
    </w:p>
    <w:p>
      <w:pPr>
        <w:jc w:val="left"/>
      </w:pPr>
      <w:r>
        <w:rPr>
          <w:rFonts w:ascii="宋体" w:eastAsia="宋体"/>
          <w:color w:val="a64d79"/>
          <w:sz w:val="30"/>
          <w:szCs w:val="30"/>
        </w:rPr>
        <w:t>([斯科特·约瑟夫·朱加什维利·波拿巴]:	并没有,狗头)</w:t>
      </w:r>
    </w:p>
    <w:p>
      <w:pPr>
        <w:jc w:val="left"/>
      </w:pPr>
      <w:r>
        <w:rPr>
          <w:rFonts w:ascii="宋体" w:eastAsia="宋体"/>
          <w:color w:val="a64d79"/>
          <w:sz w:val="30"/>
          <w:szCs w:val="30"/>
        </w:rPr>
        <w:t>([伯霁]:	并没有,狗头)</w:t>
      </w:r>
    </w:p>
    <w:p>
      <w:pPr>
        <w:jc w:val="left"/>
      </w:pPr>
      <w:r>
        <w:rPr>
          <w:rFonts w:ascii="宋体" w:eastAsia="宋体"/>
          <w:color w:val="a64d79"/>
          <w:sz w:val="30"/>
          <w:szCs w:val="30"/>
        </w:rPr>
        <w:t>([云芳清]:	修鸡我觉得在山顶)</w:t>
      </w:r>
    </w:p>
    <w:p>
      <w:pPr>
        <w:jc w:val="left"/>
      </w:pPr>
      <w:r>
        <w:rPr>
          <w:rFonts w:ascii="宋体" w:eastAsia="宋体"/>
          <w:color w:val="a64d79"/>
          <w:sz w:val="30"/>
          <w:szCs w:val="30"/>
        </w:rPr>
        <w:t>([斯科特·约瑟夫·朱加什维利·波拿巴]:	那个是被修机咬过的痕迹吧)</w:t>
      </w:r>
    </w:p>
    <w:p>
      <w:pPr>
        <w:jc w:val="left"/>
      </w:pPr>
      <w:r>
        <w:rPr>
          <w:rFonts w:ascii="宋体" w:eastAsia="宋体"/>
          <w:color w:val="d9d9d9"/>
          <w:sz w:val="30"/>
          <w:szCs w:val="30"/>
        </w:rPr>
        <w:t>骰娘:	"[伯霁]进行穗高爱心治疗斯科特89鉴定: D100=12/89极难成功"</w:t>
      </w:r>
    </w:p>
    <w:p>
      <w:pPr>
        <w:jc w:val="left"/>
      </w:pPr>
      <w:r>
        <w:rPr>
          <w:rFonts w:ascii="宋体" w:eastAsia="宋体"/>
          <w:color w:val="d9d9d9"/>
          <w:sz w:val="30"/>
          <w:szCs w:val="30"/>
        </w:rPr>
        <w:t>骰娘:	"[伯霁]这个结果怎么样？: 1D3=1"</w:t>
      </w:r>
    </w:p>
    <w:p>
      <w:pPr>
        <w:jc w:val="left"/>
      </w:pPr>
      <w:r>
        <w:rPr>
          <w:rFonts w:ascii="宋体" w:eastAsia="宋体"/>
          <w:color w:val="a64d79"/>
          <w:sz w:val="30"/>
          <w:szCs w:val="30"/>
        </w:rPr>
        <w:t>([斯科特·约瑟夫·朱加什维利·波拿巴]:	绝活)</w:t>
      </w:r>
    </w:p>
    <w:p>
      <w:pPr>
        <w:jc w:val="left"/>
      </w:pPr>
      <w:r>
        <w:rPr>
          <w:rFonts w:ascii="宋体" w:eastAsia="宋体"/>
          <w:color w:val="a64d79"/>
          <w:sz w:val="30"/>
          <w:szCs w:val="30"/>
        </w:rPr>
        <w:t>([云芳清]:	我急救不)</w:t>
      </w:r>
    </w:p>
    <w:p>
      <w:pPr>
        <w:jc w:val="left"/>
      </w:pPr>
      <w:r>
        <w:rPr>
          <w:rFonts w:ascii="宋体" w:eastAsia="宋体"/>
          <w:color w:val="a64d79"/>
          <w:sz w:val="30"/>
          <w:szCs w:val="30"/>
        </w:rPr>
        <w:t>([云芳清]:	还是惠惠来?)</w:t>
      </w:r>
    </w:p>
    <w:p>
      <w:pPr>
        <w:jc w:val="left"/>
      </w:pPr>
      <w:r>
        <w:rPr>
          <w:rFonts w:ascii="宋体" w:eastAsia="宋体"/>
          <w:color w:val="a64d79"/>
          <w:sz w:val="30"/>
          <w:szCs w:val="30"/>
        </w:rPr>
        <w:t>([斯科特·约瑟夫·朱加什维利·波拿巴]:	+1san 1hp?)</w:t>
      </w:r>
    </w:p>
    <w:p>
      <w:pPr>
        <w:jc w:val="left"/>
      </w:pPr>
      <w:r>
        <w:rPr>
          <w:rFonts w:ascii="宋体" w:eastAsia="宋体"/>
          <w:color w:val="a64d79"/>
          <w:sz w:val="30"/>
          <w:szCs w:val="30"/>
        </w:rPr>
        <w:t>([伯霁]:	穗高没有急救)</w:t>
      </w:r>
    </w:p>
    <w:p>
      <w:pPr>
        <w:jc w:val="left"/>
      </w:pPr>
      <w:r>
        <w:rPr>
          <w:rFonts w:ascii="宋体" w:eastAsia="宋体"/>
          <w:color w:val="5668FF"/>
          <w:sz w:val="30"/>
          <w:szCs w:val="30"/>
        </w:rPr>
        <w:t>[夏伯渝]:	“你们到底看到了啥”</w:t>
      </w:r>
    </w:p>
    <w:p>
      <w:pPr>
        <w:jc w:val="left"/>
      </w:pPr>
      <w:r>
        <w:rPr>
          <w:rFonts w:ascii="宋体" w:eastAsia="宋体"/>
          <w:color w:val="a64d79"/>
          <w:sz w:val="30"/>
          <w:szCs w:val="30"/>
        </w:rPr>
        <w:t>([云芳清]:	那我先急救吧)</w:t>
      </w:r>
    </w:p>
    <w:p>
      <w:pPr>
        <w:jc w:val="left"/>
      </w:pPr>
      <w:r>
        <w:rPr>
          <w:rFonts w:ascii="宋体" w:eastAsia="宋体"/>
          <w:color w:val="5668FF"/>
          <w:sz w:val="30"/>
          <w:szCs w:val="30"/>
        </w:rPr>
        <w:t>[夏伯渝]:	“一个个都疯狗一样”</w:t>
      </w:r>
    </w:p>
    <w:p>
      <w:pPr>
        <w:jc w:val="left"/>
      </w:pPr>
      <w:r>
        <w:rPr>
          <w:rFonts w:ascii="宋体" w:eastAsia="宋体"/>
          <w:color w:val="d9d9d9"/>
          <w:sz w:val="30"/>
          <w:szCs w:val="30"/>
        </w:rPr>
        <w:t>骰娘:	"[伯霁]进行穗高爱心治疗不知名的男人89鉴定: D100=25/89困难成功"</w:t>
      </w:r>
    </w:p>
    <w:p>
      <w:pPr>
        <w:jc w:val="left"/>
      </w:pPr>
      <w:r>
        <w:rPr>
          <w:rFonts w:ascii="宋体" w:eastAsia="宋体"/>
          <w:color w:val="d9d9d9"/>
          <w:sz w:val="30"/>
          <w:szCs w:val="30"/>
        </w:rPr>
        <w:t>骰娘:	"[云芳清]进行急救鉴定: D100=58/75是成功的结果，这个结果能帮得上您的忙就太好了。"</w:t>
      </w:r>
    </w:p>
    <w:p>
      <w:pPr>
        <w:jc w:val="left"/>
      </w:pPr>
      <w:r>
        <w:rPr>
          <w:rFonts w:ascii="宋体" w:eastAsia="宋体"/>
          <w:color w:val="d9d9d9"/>
          <w:sz w:val="30"/>
          <w:szCs w:val="30"/>
        </w:rPr>
        <w:t>骰娘:	"[伯霁]这个结果怎么样？: 1D3=2"</w:t>
      </w:r>
    </w:p>
    <w:p>
      <w:pPr>
        <w:jc w:val="left"/>
      </w:pPr>
      <w:r>
        <w:rPr>
          <w:rFonts w:ascii="宋体" w:eastAsia="宋体"/>
          <w:color w:val="A4B6A0"/>
          <w:sz w:val="30"/>
          <w:szCs w:val="30"/>
        </w:rPr>
        <w:t>[伯霁]:	"[CQ:quote,id=50118.-1528813147,qq=895321004][CQ:at,qq=895321004,display=@斯科特 hp16/16] (对)"</w:t>
      </w:r>
    </w:p>
    <w:p>
      <w:pPr>
        <w:jc w:val="left"/>
      </w:pPr>
      <w:r>
        <w:rPr>
          <w:rFonts w:ascii="宋体" w:eastAsia="宋体"/>
          <w:color w:val="A4B6A0"/>
          <w:sz w:val="30"/>
          <w:szCs w:val="30"/>
        </w:rPr>
        <w:t>[伯霁]:	"此外,云芳清你的san值自动回复5。"</w:t>
      </w:r>
    </w:p>
    <w:p>
      <w:pPr>
        <w:jc w:val="left"/>
      </w:pPr>
      <w:r>
        <w:rPr>
          <w:rFonts w:ascii="宋体" w:eastAsia="宋体"/>
          <w:color w:val="a64d79"/>
          <w:sz w:val="30"/>
          <w:szCs w:val="30"/>
        </w:rPr>
        <w:t>([斯科特·约瑟夫·朱加什维利·波拿巴]:	古神?)</w:t>
      </w:r>
    </w:p>
    <w:p>
      <w:pPr>
        <w:jc w:val="left"/>
      </w:pPr>
      <w:r>
        <w:rPr>
          <w:rFonts w:ascii="宋体" w:eastAsia="宋体"/>
          <w:color w:val="a64d79"/>
          <w:sz w:val="30"/>
          <w:szCs w:val="30"/>
        </w:rPr>
        <w:t>([斯科特·约瑟夫·朱加什维利·波拿巴]:	狗头)</w:t>
      </w:r>
    </w:p>
    <w:p>
      <w:pPr>
        <w:jc w:val="left"/>
      </w:pPr>
      <w:r>
        <w:rPr>
          <w:rFonts w:ascii="宋体" w:eastAsia="宋体"/>
          <w:color w:val="d9d9d9"/>
          <w:sz w:val="30"/>
          <w:szCs w:val="30"/>
        </w:rPr>
        <w:t>骰娘:	"[斯科特·约瑟夫·朱加什维利·波拿巴]的技能成长检定:
93/1成功!
您的技能增长了1D10=4点，目前为:5
本次结果不会自动更新到人物卡中，请使用.st&lt;角色名&gt;-&lt;属性&gt;&lt;新属性值&gt;的格式进行更新录入，没有更改的属性不需要再次录入
.en &lt;技能&gt;这种格式可以自动录入人物卡，无需再次st
真棒啊，又进步了呢，接下来的路程也这样一鼓作气吧！"</w:t>
      </w:r>
    </w:p>
    <w:p>
      <w:pPr>
        <w:jc w:val="left"/>
      </w:pPr>
      <w:r>
        <w:rPr>
          <w:rFonts w:ascii="宋体" w:eastAsia="宋体"/>
          <w:color w:val="a64d79"/>
          <w:sz w:val="30"/>
          <w:szCs w:val="30"/>
        </w:rPr>
        <w:t>([斯科特·约瑟夫·朱加什维利·波拿巴]:	?)</w:t>
      </w:r>
    </w:p>
    <w:p>
      <w:pPr>
        <w:jc w:val="left"/>
      </w:pPr>
      <w:r>
        <w:rPr>
          <w:rFonts w:ascii="宋体" w:eastAsia="宋体"/>
          <w:color w:val="d9d9d9"/>
          <w:sz w:val="30"/>
          <w:szCs w:val="30"/>
        </w:rPr>
        <w:t>骰娘:	"嗯嗯，你想要的这样么？好的云芳清的属性已经更新了。"</w:t>
      </w:r>
    </w:p>
    <w:p>
      <w:pPr>
        <w:jc w:val="left"/>
      </w:pPr>
      <w:r>
        <w:rPr>
          <w:rFonts w:ascii="宋体" w:eastAsia="宋体"/>
          <w:color w:val="d9d9d9"/>
          <w:sz w:val="30"/>
          <w:szCs w:val="30"/>
        </w:rPr>
        <w:t>骰娘:	"san	:	59"</w:t>
      </w:r>
    </w:p>
    <w:p>
      <w:pPr>
        <w:jc w:val="left"/>
      </w:pPr>
      <w:r>
        <w:rPr>
          <w:rFonts w:ascii="宋体" w:eastAsia="宋体"/>
          <w:color w:val="d9d9d9"/>
          <w:sz w:val="30"/>
          <w:szCs w:val="30"/>
        </w:rPr>
        <w:t>骰娘:	"嗯嗯，你想要的这样么？好的斯科特·约瑟夫·朱加什维利·波拿巴的属性已经更新了。"</w:t>
      </w:r>
    </w:p>
    <w:p>
      <w:pPr>
        <w:jc w:val="left"/>
      </w:pPr>
      <w:r>
        <w:rPr>
          <w:rFonts w:ascii="宋体" w:eastAsia="宋体"/>
          <w:color w:val="a64d79"/>
          <w:sz w:val="30"/>
          <w:szCs w:val="30"/>
        </w:rPr>
        <w:t>([伯霁]:	成长检定默认d10)</w:t>
      </w:r>
    </w:p>
    <w:p>
      <w:pPr>
        <w:jc w:val="left"/>
      </w:pPr>
      <w:r>
        <w:rPr>
          <w:rFonts w:ascii="宋体" w:eastAsia="宋体"/>
          <w:color w:val="a64d79"/>
          <w:sz w:val="30"/>
          <w:szCs w:val="30"/>
        </w:rPr>
        <w:t>([斯科特·约瑟夫·朱加什维利·波拿巴]:	傻逼了)</w:t>
      </w:r>
    </w:p>
    <w:p>
      <w:pPr>
        <w:jc w:val="left"/>
      </w:pPr>
      <w:r>
        <w:rPr>
          <w:rFonts w:ascii="宋体" w:eastAsia="宋体"/>
          <w:color w:val="a64d79"/>
          <w:sz w:val="30"/>
          <w:szCs w:val="30"/>
        </w:rPr>
        <w:t>([云芳清]:	继续吧)</w:t>
      </w:r>
    </w:p>
    <w:p>
      <w:pPr>
        <w:jc w:val="left"/>
      </w:pPr>
      <w:r>
        <w:rPr>
          <w:rFonts w:ascii="宋体" w:eastAsia="宋体"/>
          <w:color w:val="a64d79"/>
          <w:sz w:val="30"/>
          <w:szCs w:val="30"/>
        </w:rPr>
        <w:t>([云芳清]:	心累)</w:t>
      </w:r>
    </w:p>
    <w:p>
      <w:pPr>
        <w:jc w:val="left"/>
      </w:pPr>
      <w:r>
        <w:rPr>
          <w:rFonts w:ascii="宋体" w:eastAsia="宋体"/>
          <w:color w:val="A4B6A0"/>
          <w:sz w:val="30"/>
          <w:szCs w:val="30"/>
        </w:rPr>
        <w:t>[伯霁]:	"接受到治疗,这个男人好像清醒了一些,他伸着手,好像在触摸灯光。"</w:t>
      </w:r>
    </w:p>
    <w:p>
      <w:pPr>
        <w:jc w:val="left"/>
      </w:pPr>
      <w:r>
        <w:rPr>
          <w:rFonts w:ascii="宋体" w:eastAsia="宋体"/>
          <w:color w:val="FFA611"/>
          <w:sz w:val="30"/>
          <w:szCs w:val="30"/>
        </w:rPr>
        <w:t>[云芳清]:	“......”云姐走过去看看,把他的手拦下“老实躺着”</w:t>
      </w:r>
    </w:p>
    <w:p>
      <w:pPr>
        <w:jc w:val="left"/>
      </w:pPr>
      <w:r>
        <w:rPr>
          <w:rFonts w:ascii="宋体" w:eastAsia="宋体"/>
          <w:color/>
          <w:sz w:val="30"/>
          <w:szCs w:val="30"/>
        </w:rPr>
        <w:t>[斯科特·约瑟夫·朱加什维利·波拿巴]:	"斯科特躺着一动不动睡大觉养伤"</w:t>
      </w:r>
    </w:p>
    <w:p>
      <w:pPr>
        <w:jc w:val="left"/>
      </w:pPr>
      <w:r>
        <w:rPr>
          <w:rFonts w:ascii="宋体" w:eastAsia="宋体"/>
          <w:color w:val="a64d79"/>
          <w:sz w:val="30"/>
          <w:szCs w:val="30"/>
        </w:rPr>
        <w:t>([云芳清]:	明天歇一天吧,斯科特太惨了)</w:t>
      </w:r>
    </w:p>
    <w:p>
      <w:pPr>
        <w:jc w:val="left"/>
      </w:pPr>
      <w:r>
        <w:rPr>
          <w:rFonts w:ascii="宋体" w:eastAsia="宋体"/>
          <w:color w:val="a64d79"/>
          <w:sz w:val="30"/>
          <w:szCs w:val="30"/>
        </w:rPr>
        <w:t>([云芳清]:	希望明天幸运没过)</w:t>
      </w:r>
    </w:p>
    <w:p>
      <w:pPr>
        <w:jc w:val="left"/>
      </w:pPr>
      <w:r>
        <w:rPr>
          <w:rFonts w:ascii="宋体" w:eastAsia="宋体"/>
          <w:color w:val="A4B6A0"/>
          <w:sz w:val="30"/>
          <w:szCs w:val="30"/>
        </w:rPr>
        <w:t>[伯霁]:	"斯科特还可以回复1d3体力,扎营奖励。"</w:t>
      </w:r>
    </w:p>
    <w:p>
      <w:pPr>
        <w:jc w:val="left"/>
      </w:pPr>
      <w:r>
        <w:rPr>
          <w:rFonts w:ascii="宋体" w:eastAsia="宋体"/>
          <w:color w:val="d9d9d9"/>
          <w:sz w:val="30"/>
          <w:szCs w:val="30"/>
        </w:rPr>
        <w:t>骰娘:	"[斯科特·约瑟夫·朱加什维利·波拿巴]这个结果怎么样？: 1D3=1"</w:t>
      </w:r>
    </w:p>
    <w:p>
      <w:pPr>
        <w:jc w:val="left"/>
      </w:pPr>
      <w:r>
        <w:rPr>
          <w:rFonts w:ascii="宋体" w:eastAsia="宋体"/>
          <w:color w:val="a64d79"/>
          <w:sz w:val="30"/>
          <w:szCs w:val="30"/>
        </w:rPr>
        <w:t>([斯科特·约瑟夫·朱加什维利·波拿巴]:	....)</w:t>
      </w:r>
    </w:p>
    <w:p>
      <w:pPr>
        <w:jc w:val="left"/>
      </w:pPr>
      <w:r>
        <w:rPr>
          <w:rFonts w:ascii="宋体" w:eastAsia="宋体"/>
          <w:color w:val="a64d79"/>
          <w:sz w:val="30"/>
          <w:szCs w:val="30"/>
        </w:rPr>
        <w:t>([伯霁]:	没救了,等死吧)</w:t>
      </w:r>
    </w:p>
    <w:p>
      <w:pPr>
        <w:jc w:val="left"/>
      </w:pPr>
      <w:r>
        <w:rPr>
          <w:rFonts w:ascii="宋体" w:eastAsia="宋体"/>
          <w:color w:val="a64d79"/>
          <w:sz w:val="30"/>
          <w:szCs w:val="30"/>
        </w:rPr>
        <w:t>([云芳清]:	得了,你明天睡大觉吧)</w:t>
      </w:r>
    </w:p>
    <w:p>
      <w:pPr>
        <w:jc w:val="left"/>
      </w:pPr>
      <w:r>
        <w:rPr>
          <w:rFonts w:ascii="宋体" w:eastAsia="宋体"/>
          <w:color w:val="a64d79"/>
          <w:sz w:val="30"/>
          <w:szCs w:val="30"/>
        </w:rPr>
        <w:t>([斯科特·约瑟夫·朱加什维利·波拿巴]:	没救了,等死吧)</w:t>
      </w:r>
    </w:p>
    <w:p>
      <w:pPr>
        <w:jc w:val="left"/>
      </w:pPr>
      <w:r>
        <w:rPr>
          <w:rFonts w:ascii="宋体" w:eastAsia="宋体"/>
          <w:color w:val="A4B6A0"/>
          <w:sz w:val="30"/>
          <w:szCs w:val="30"/>
        </w:rPr>
        <w:t>[伯霁]:	"那么今晚就此休息。"</w:t>
      </w:r>
    </w:p>
    <w:p>
      <w:pPr>
        <w:jc w:val="left"/>
      </w:pPr>
      <w:r>
        <w:rPr>
          <w:rFonts w:ascii="宋体" w:eastAsia="宋体"/>
          <w:color w:val="A4B6A0"/>
          <w:sz w:val="30"/>
          <w:szCs w:val="30"/>
        </w:rPr>
        <w:t>[伯霁]:	"云芳清过一个聆听吧。"</w:t>
      </w:r>
    </w:p>
    <w:p>
      <w:pPr>
        <w:jc w:val="left"/>
      </w:pPr>
      <w:r>
        <w:rPr>
          <w:rFonts w:ascii="宋体" w:eastAsia="宋体"/>
          <w:color/>
          <w:sz w:val="30"/>
          <w:szCs w:val="30"/>
        </w:rPr>
        <w:t>[斯科特·约瑟夫·朱加什维利·波拿巴]:	"实在不行我睡大觉,你们继续爬,我血够了再爬"</w:t>
      </w:r>
    </w:p>
    <w:p>
      <w:pPr>
        <w:jc w:val="left"/>
      </w:pPr>
      <w:r>
        <w:rPr>
          <w:rFonts w:ascii="宋体" w:eastAsia="宋体"/>
          <w:color w:val="a64d79"/>
          <w:sz w:val="30"/>
          <w:szCs w:val="30"/>
        </w:rPr>
        <w:t>([夏伯渝]:	就结果而言,是好的)</w:t>
      </w:r>
    </w:p>
    <w:p>
      <w:pPr>
        <w:jc w:val="left"/>
      </w:pPr>
      <w:r>
        <w:rPr>
          <w:rFonts w:ascii="宋体" w:eastAsia="宋体"/>
          <w:color w:val="5668FF"/>
          <w:sz w:val="30"/>
          <w:szCs w:val="30"/>
        </w:rPr>
        <w:t>[夏伯渝]:	"[CQ:image,file={8360929A-3F98-25C8-6A0B-1A2E764C906D}.mirai,url=http://gchat.qpic.cn/gchatpic_new/1031950905/1047751713-2240228100-8360929A3F9825C86A0B1A2E764C906D/0?term=2]"</w:t>
      </w:r>
    </w:p>
    <w:p>
      <w:pPr>
        <w:jc w:val="left"/>
      </w:pPr>
      <w:r>
        <w:rPr>
          <w:rFonts w:ascii="宋体" w:eastAsia="宋体"/>
          <w:color w:val="d9d9d9"/>
          <w:sz w:val="30"/>
          <w:szCs w:val="30"/>
        </w:rPr>
        <w:t>骰娘:	"[云芳清]进行聆听鉴定: D100=12/80极难成功"</w:t>
      </w:r>
    </w:p>
    <w:p>
      <w:pPr>
        <w:jc w:val="left"/>
      </w:pPr>
      <w:r>
        <w:rPr>
          <w:rFonts w:ascii="宋体" w:eastAsia="宋体"/>
          <w:color w:val="a64d79"/>
          <w:sz w:val="30"/>
          <w:szCs w:val="30"/>
        </w:rPr>
        <w:t>([伯霁]:	就结果而言,是好的)</w:t>
      </w:r>
    </w:p>
    <w:p>
      <w:pPr>
        <w:jc w:val="left"/>
      </w:pPr>
      <w:r>
        <w:rPr>
          <w:rFonts w:ascii="宋体" w:eastAsia="宋体"/>
          <w:color w:val="a64d79"/>
          <w:sz w:val="30"/>
          <w:szCs w:val="30"/>
        </w:rPr>
        <w:t>([云芳清]:	就结果而言,是好的)</w:t>
      </w:r>
    </w:p>
    <w:p>
      <w:pPr>
        <w:jc w:val="left"/>
      </w:pPr>
      <w:r>
        <w:rPr>
          <w:rFonts w:ascii="宋体" w:eastAsia="宋体"/>
          <w:color w:val="a64d79"/>
          <w:sz w:val="30"/>
          <w:szCs w:val="30"/>
        </w:rPr>
        <w:t>([斯科特·约瑟夫·朱加什维利·波拿巴]:	就结果而言,是好的)</w:t>
      </w:r>
    </w:p>
    <w:p>
      <w:pPr>
        <w:jc w:val="left"/>
      </w:pPr>
      <w:r>
        <w:rPr>
          <w:rFonts w:ascii="宋体" w:eastAsia="宋体"/>
          <w:color w:val="a64d79"/>
          <w:sz w:val="30"/>
          <w:szCs w:val="30"/>
        </w:rPr>
        <w:t>([斯科特·约瑟夫·朱加什维利·波拿巴]:	虽然掉了血,但还有的救)</w:t>
      </w:r>
    </w:p>
    <w:p>
      <w:pPr>
        <w:jc w:val="left"/>
      </w:pPr>
      <w:r>
        <w:rPr>
          <w:rFonts w:ascii="宋体" w:eastAsia="宋体"/>
          <w:color w:val="A4B6A0"/>
          <w:sz w:val="30"/>
          <w:szCs w:val="30"/>
        </w:rPr>
        <w:t>[伯霁]:	"由于身边的人一直身体不适,你睡得并不安稳,半夜似乎听见他在叫云姐,也或许只是梦话。不知道是不是这三个月的晚上,他都说着这样的梦话。"</w:t>
      </w:r>
    </w:p>
    <w:p>
      <w:pPr>
        <w:jc w:val="left"/>
      </w:pPr>
      <w:r>
        <w:rPr>
          <w:rFonts w:ascii="宋体" w:eastAsia="宋体"/>
          <w:color w:val="A4B6A0"/>
          <w:sz w:val="30"/>
          <w:szCs w:val="30"/>
        </w:rPr>
        <w:t>[伯霁]:	"次日,今天还要继续爬山吗?"</w:t>
      </w:r>
    </w:p>
    <w:p>
      <w:pPr>
        <w:jc w:val="left"/>
      </w:pPr>
      <w:r>
        <w:rPr>
          <w:rFonts w:ascii="宋体" w:eastAsia="宋体"/>
          <w:color w:val="a64d79"/>
          <w:sz w:val="30"/>
          <w:szCs w:val="30"/>
        </w:rPr>
        <w:t>([斯科特·约瑟夫·朱加什维利·波拿巴]:	看看天气?)</w:t>
      </w:r>
    </w:p>
    <w:p>
      <w:pPr>
        <w:jc w:val="left"/>
      </w:pPr>
      <w:r>
        <w:rPr>
          <w:rFonts w:ascii="宋体" w:eastAsia="宋体"/>
          <w:color w:val="a64d79"/>
          <w:sz w:val="30"/>
          <w:szCs w:val="30"/>
        </w:rPr>
        <w:t>([伯霁]:	投吧)</w:t>
      </w:r>
    </w:p>
    <w:p>
      <w:pPr>
        <w:jc w:val="left"/>
      </w:pPr>
      <w:r>
        <w:rPr>
          <w:rFonts w:ascii="宋体" w:eastAsia="宋体"/>
          <w:color w:val="d9d9d9"/>
          <w:sz w:val="30"/>
          <w:szCs w:val="30"/>
        </w:rPr>
        <w:t>骰娘:	"[斯科特·约瑟夫·朱加什维利·波拿巴]进行幸运鉴定: D100=76/40哎，居然失败了。"</w:t>
      </w:r>
    </w:p>
    <w:p>
      <w:pPr>
        <w:jc w:val="left"/>
      </w:pPr>
      <w:r>
        <w:rPr>
          <w:rFonts w:ascii="宋体" w:eastAsia="宋体"/>
          <w:color w:val="a64d79"/>
          <w:sz w:val="30"/>
          <w:szCs w:val="30"/>
        </w:rPr>
        <w:t>([云芳清]:	我们真的要带人伤员爬山吗)</w:t>
      </w:r>
    </w:p>
    <w:p>
      <w:pPr>
        <w:jc w:val="left"/>
      </w:pPr>
      <w:r>
        <w:rPr>
          <w:rFonts w:ascii="宋体" w:eastAsia="宋体"/>
          <w:color w:val="a64d79"/>
          <w:sz w:val="30"/>
          <w:szCs w:val="30"/>
        </w:rPr>
        <w:t>([斯科特·约瑟夫·朱加什维利·波拿巴]:	好,睡大觉吧)</w:t>
      </w:r>
    </w:p>
    <w:p>
      <w:pPr>
        <w:jc w:val="left"/>
      </w:pPr>
      <w:r>
        <w:rPr>
          <w:rFonts w:ascii="宋体" w:eastAsia="宋体"/>
          <w:color w:val="a64d79"/>
          <w:sz w:val="30"/>
          <w:szCs w:val="30"/>
        </w:rPr>
        <w:t>([云芳清]:	这个人怎么办)</w:t>
      </w:r>
    </w:p>
    <w:p>
      <w:pPr>
        <w:jc w:val="left"/>
      </w:pPr>
      <w:r>
        <w:rPr>
          <w:rFonts w:ascii="宋体" w:eastAsia="宋体"/>
          <w:color w:val="d9d9d9"/>
          <w:sz w:val="30"/>
          <w:szCs w:val="30"/>
        </w:rPr>
        <w:t>骰娘:	"[云芳清]进行幸运鉴定: D100=96/50大失败"</w:t>
      </w:r>
    </w:p>
    <w:p>
      <w:pPr>
        <w:jc w:val="left"/>
      </w:pPr>
      <w:r>
        <w:rPr>
          <w:rFonts w:ascii="宋体" w:eastAsia="宋体"/>
          <w:color w:val="a64d79"/>
          <w:sz w:val="30"/>
          <w:szCs w:val="30"/>
        </w:rPr>
        <w:t>([斯科特·约瑟夫·朱加什维利·波拿巴]:	而且阿黄的脚貌似没修)</w:t>
      </w:r>
    </w:p>
    <w:p>
      <w:pPr>
        <w:jc w:val="left"/>
      </w:pPr>
      <w:r>
        <w:rPr>
          <w:rFonts w:ascii="宋体" w:eastAsia="宋体"/>
          <w:color w:val="a64d79"/>
          <w:sz w:val="30"/>
          <w:szCs w:val="30"/>
        </w:rPr>
        <w:t>([伯霁]:	好了)</w:t>
      </w:r>
    </w:p>
    <w:p>
      <w:pPr>
        <w:jc w:val="left"/>
      </w:pPr>
      <w:r>
        <w:rPr>
          <w:rFonts w:ascii="宋体" w:eastAsia="宋体"/>
          <w:color w:val="a64d79"/>
          <w:sz w:val="30"/>
          <w:szCs w:val="30"/>
        </w:rPr>
        <w:t>([夏伯渝]:	没事了)</w:t>
      </w:r>
    </w:p>
    <w:p>
      <w:pPr>
        <w:jc w:val="left"/>
      </w:pPr>
      <w:r>
        <w:rPr>
          <w:rFonts w:ascii="宋体" w:eastAsia="宋体"/>
          <w:color w:val="a64d79"/>
          <w:sz w:val="30"/>
          <w:szCs w:val="30"/>
        </w:rPr>
        <w:t>([云芳清]:	好!睡觉)</w:t>
      </w:r>
    </w:p>
    <w:p>
      <w:pPr>
        <w:jc w:val="left"/>
      </w:pPr>
      <w:r>
        <w:rPr>
          <w:rFonts w:ascii="宋体" w:eastAsia="宋体"/>
          <w:color w:val="a64d79"/>
          <w:sz w:val="30"/>
          <w:szCs w:val="30"/>
        </w:rPr>
        <w:t>([斯科特·约瑟夫·朱加什维利·波拿巴]:	睡大觉吧)</w:t>
      </w:r>
    </w:p>
    <w:p>
      <w:pPr>
        <w:jc w:val="left"/>
      </w:pPr>
      <w:r>
        <w:rPr>
          <w:rFonts w:ascii="宋体" w:eastAsia="宋体"/>
          <w:color w:val="a64d79"/>
          <w:sz w:val="30"/>
          <w:szCs w:val="30"/>
        </w:rPr>
        <w:t>([云芳清]:	大家都休息休息)</w:t>
      </w:r>
    </w:p>
    <w:p>
      <w:pPr>
        <w:jc w:val="left"/>
      </w:pPr>
      <w:r>
        <w:rPr>
          <w:rFonts w:ascii="宋体" w:eastAsia="宋体"/>
          <w:color w:val="FF0000"/>
          <w:sz w:val="30"/>
          <w:szCs w:val="30"/>
        </w:rPr>
        <w:t>[夏伯渝]	发起行动	修脚吧</w:t>
      </w:r>
    </w:p>
    <w:p>
      <w:pPr>
        <w:jc w:val="left"/>
      </w:pPr>
      <w:r>
        <w:rPr>
          <w:rFonts w:ascii="宋体" w:eastAsia="宋体"/>
          <w:color w:val="A4B6A0"/>
          <w:sz w:val="30"/>
          <w:szCs w:val="30"/>
        </w:rPr>
        <w:t>[伯霁]:	今天科修醒了,起来的时候还在揉着头:“唔,昨晚……”</w:t>
      </w:r>
    </w:p>
    <w:p>
      <w:pPr>
        <w:jc w:val="left"/>
      </w:pPr>
      <w:r>
        <w:rPr>
          <w:rFonts w:ascii="宋体" w:eastAsia="宋体"/>
          <w:color/>
          <w:sz w:val="30"/>
          <w:szCs w:val="30"/>
        </w:rPr>
        <w:t>[斯科特·约瑟夫·朱加什维利·波拿巴]:	"斯科特要找医生姐姐贴贴"</w:t>
      </w:r>
    </w:p>
    <w:p>
      <w:pPr>
        <w:jc w:val="left"/>
      </w:pPr>
      <w:r>
        <w:rPr>
          <w:rFonts w:ascii="宋体" w:eastAsia="宋体"/>
          <w:color w:val="FFA611"/>
          <w:sz w:val="30"/>
          <w:szCs w:val="30"/>
        </w:rPr>
        <w:t>[云芳清]:	"今天的一天,是在伤员旁边看《希望之花》的一天"</w:t>
      </w:r>
    </w:p>
    <w:p>
      <w:pPr>
        <w:jc w:val="left"/>
      </w:pPr>
      <w:r>
        <w:rPr>
          <w:rFonts w:ascii="宋体" w:eastAsia="宋体"/>
          <w:color/>
          <w:sz w:val="30"/>
          <w:szCs w:val="30"/>
        </w:rPr>
        <w:t>[斯科特·约瑟夫·朱加什维利·波拿巴]:	“我感觉我被踢断了几根小骨头”斯科特说道</w:t>
      </w:r>
    </w:p>
    <w:p>
      <w:pPr>
        <w:jc w:val="left"/>
      </w:pPr>
      <w:r>
        <w:rPr>
          <w:rFonts w:ascii="宋体" w:eastAsia="宋体"/>
          <w:color w:val="5668FF"/>
          <w:sz w:val="30"/>
          <w:szCs w:val="30"/>
        </w:rPr>
        <w:t>[夏伯渝]:	"今天的一天,是在伤员旁边修凶器的一天"</w:t>
      </w:r>
    </w:p>
    <w:p>
      <w:pPr>
        <w:jc w:val="left"/>
      </w:pPr>
      <w:r>
        <w:rPr>
          <w:rFonts w:ascii="宋体" w:eastAsia="宋体"/>
          <w:color w:val="A4B6A0"/>
          <w:sz w:val="30"/>
          <w:szCs w:val="30"/>
        </w:rPr>
        <w:t>[伯霁]:	他这么说着,发现帐篷里多了两个伤员:“什么情况……”伴随着清醒记忆回笼,他的脸色又难看起来。</w:t>
      </w:r>
    </w:p>
    <w:p>
      <w:pPr>
        <w:jc w:val="left"/>
      </w:pPr>
      <w:r>
        <w:rPr>
          <w:rFonts w:ascii="宋体" w:eastAsia="宋体"/>
          <w:color w:val="a64d79"/>
          <w:sz w:val="30"/>
          <w:szCs w:val="30"/>
        </w:rPr>
        <w:t>([伯霁]:	艸哈哈哈哈哈)</w:t>
      </w:r>
    </w:p>
    <w:p>
      <w:pPr>
        <w:jc w:val="left"/>
      </w:pPr>
      <w:r>
        <w:rPr>
          <w:rFonts w:ascii="宋体" w:eastAsia="宋体"/>
          <w:color w:val="A4B6A0"/>
          <w:sz w:val="30"/>
          <w:szCs w:val="30"/>
        </w:rPr>
        <w:t>[伯霁]:	"穗高继续给伤员治疗。"</w:t>
      </w:r>
    </w:p>
    <w:p>
      <w:pPr>
        <w:jc w:val="left"/>
      </w:pPr>
      <w:r>
        <w:rPr>
          <w:rFonts w:ascii="宋体" w:eastAsia="宋体"/>
          <w:color w:val="d9d9d9"/>
          <w:sz w:val="30"/>
          <w:szCs w:val="30"/>
        </w:rPr>
        <w:t>骰娘:	"[伯霁]进行今天又是不能下班的一天89鉴定: D100=37/89困难成功，已经是比一般成功更厉害了！"</w:t>
      </w:r>
    </w:p>
    <w:p>
      <w:pPr>
        <w:jc w:val="left"/>
      </w:pPr>
      <w:r>
        <w:rPr>
          <w:rFonts w:ascii="宋体" w:eastAsia="宋体"/>
          <w:color w:val="5668FF"/>
          <w:sz w:val="30"/>
          <w:szCs w:val="30"/>
        </w:rPr>
        <w:t>[夏伯渝]:	“现在的小伙子真不经打,”</w:t>
      </w:r>
    </w:p>
    <w:p>
      <w:pPr>
        <w:jc w:val="left"/>
      </w:pPr>
      <w:r>
        <w:rPr>
          <w:rFonts w:ascii="宋体" w:eastAsia="宋体"/>
          <w:color w:val="d9d9d9"/>
          <w:sz w:val="30"/>
          <w:szCs w:val="30"/>
        </w:rPr>
        <w:t>骰娘:	"[伯霁]这个结果怎么样？: 2D3=(3+2)=5"</w:t>
      </w:r>
    </w:p>
    <w:p>
      <w:pPr>
        <w:jc w:val="left"/>
      </w:pPr>
      <w:r>
        <w:rPr>
          <w:rFonts w:ascii="宋体" w:eastAsia="宋体"/>
          <w:color w:val="a64d79"/>
          <w:sz w:val="30"/>
          <w:szCs w:val="30"/>
        </w:rPr>
        <w:t>([云芳清]:	感觉COC这个规则下,从濒死到完全康复只要几天的成功医学)</w:t>
      </w:r>
    </w:p>
    <w:p>
      <w:pPr>
        <w:jc w:val="left"/>
      </w:pPr>
      <w:r>
        <w:rPr>
          <w:rFonts w:ascii="宋体" w:eastAsia="宋体"/>
          <w:color w:val="a64d79"/>
          <w:sz w:val="30"/>
          <w:szCs w:val="30"/>
        </w:rPr>
        <w:t>([云芳清]:	太强了)</w:t>
      </w:r>
    </w:p>
    <w:p>
      <w:pPr>
        <w:jc w:val="left"/>
      </w:pPr>
      <w:r>
        <w:rPr>
          <w:rFonts w:ascii="宋体" w:eastAsia="宋体"/>
          <w:color w:val="a64d79"/>
          <w:sz w:val="30"/>
          <w:szCs w:val="30"/>
        </w:rPr>
        <w:t>([伯霁]:	登山团的特殊规则)</w:t>
      </w:r>
    </w:p>
    <w:p>
      <w:pPr>
        <w:jc w:val="left"/>
      </w:pPr>
      <w:r>
        <w:rPr>
          <w:rFonts w:ascii="宋体" w:eastAsia="宋体"/>
          <w:color w:val="a64d79"/>
          <w:sz w:val="30"/>
          <w:szCs w:val="30"/>
        </w:rPr>
        <w:t>([云芳清]:	我可以来急救不)</w:t>
      </w:r>
    </w:p>
    <w:p>
      <w:pPr>
        <w:jc w:val="left"/>
      </w:pPr>
      <w:r>
        <w:rPr>
          <w:rFonts w:ascii="宋体" w:eastAsia="宋体"/>
          <w:color w:val="5668FF"/>
          <w:sz w:val="30"/>
          <w:szCs w:val="30"/>
        </w:rPr>
        <w:t>[夏伯渝]:	“打着打着还急了”</w:t>
      </w:r>
    </w:p>
    <w:p>
      <w:pPr>
        <w:jc w:val="left"/>
      </w:pPr>
      <w:r>
        <w:rPr>
          <w:rFonts w:ascii="宋体" w:eastAsia="宋体"/>
          <w:color w:val="a64d79"/>
          <w:sz w:val="30"/>
          <w:szCs w:val="30"/>
        </w:rPr>
        <w:t>([伯霁]:	一人只能急救一次)</w:t>
      </w:r>
    </w:p>
    <w:p>
      <w:pPr>
        <w:jc w:val="left"/>
      </w:pPr>
      <w:r>
        <w:rPr>
          <w:rFonts w:ascii="宋体" w:eastAsia="宋体"/>
          <w:color/>
          <w:sz w:val="30"/>
          <w:szCs w:val="30"/>
        </w:rPr>
        <w:t>[斯科特·约瑟夫·朱加什维利·波拿巴]:	“真是很抱歉。”斯科特对着老头道歉“我当时一定是昏了头了”</w:t>
      </w:r>
    </w:p>
    <w:p>
      <w:pPr>
        <w:jc w:val="left"/>
      </w:pPr>
      <w:r>
        <w:rPr>
          <w:rFonts w:ascii="宋体" w:eastAsia="宋体"/>
          <w:color w:val="a64d79"/>
          <w:sz w:val="30"/>
          <w:szCs w:val="30"/>
        </w:rPr>
        <w:t>([云芳清]:	多一点是一点)</w:t>
      </w:r>
    </w:p>
    <w:p>
      <w:pPr>
        <w:jc w:val="left"/>
      </w:pPr>
      <w:r>
        <w:rPr>
          <w:rFonts w:ascii="宋体" w:eastAsia="宋体"/>
          <w:color w:val="A4B6A0"/>
          <w:sz w:val="30"/>
          <w:szCs w:val="30"/>
        </w:rPr>
        <w:t>[伯霁]:	“对了,枪还你,小心不要走火。”</w:t>
      </w:r>
    </w:p>
    <w:p>
      <w:pPr>
        <w:jc w:val="left"/>
      </w:pPr>
      <w:r>
        <w:rPr>
          <w:rFonts w:ascii="宋体" w:eastAsia="宋体"/>
          <w:color w:val="A4B6A0"/>
          <w:sz w:val="30"/>
          <w:szCs w:val="30"/>
        </w:rPr>
        <w:t>[伯霁]:	科修犹豫了一下:“嗯……你们需要我留下来看着伤员吗?”</w:t>
      </w:r>
    </w:p>
    <w:p>
      <w:pPr>
        <w:jc w:val="left"/>
      </w:pPr>
      <w:r>
        <w:rPr>
          <w:rFonts w:ascii="宋体" w:eastAsia="宋体"/>
          <w:color w:val="a64d79"/>
          <w:sz w:val="30"/>
          <w:szCs w:val="30"/>
        </w:rPr>
        <w:t>([云芳清]:	那好吧)</w:t>
      </w:r>
    </w:p>
    <w:p>
      <w:pPr>
        <w:jc w:val="left"/>
      </w:pPr>
      <w:r>
        <w:rPr>
          <w:rFonts w:ascii="宋体" w:eastAsia="宋体"/>
          <w:color/>
          <w:sz w:val="30"/>
          <w:szCs w:val="30"/>
        </w:rPr>
        <w:t>[斯科特·约瑟夫·朱加什维利·波拿巴]:	“不好意思,不好意思”斯科特拿回枪,一番检查以后,上好保险放回身上</w:t>
      </w:r>
    </w:p>
    <w:p>
      <w:pPr>
        <w:jc w:val="left"/>
      </w:pPr>
      <w:r>
        <w:rPr>
          <w:rFonts w:ascii="宋体" w:eastAsia="宋体"/>
          <w:color w:val="FFA611"/>
          <w:sz w:val="30"/>
          <w:szCs w:val="30"/>
        </w:rPr>
        <w:t>[云芳清]:	“没事,今天天气不好,先休息吧”</w:t>
      </w:r>
    </w:p>
    <w:p>
      <w:pPr>
        <w:jc w:val="left"/>
      </w:pPr>
      <w:r>
        <w:rPr>
          <w:rFonts w:ascii="宋体" w:eastAsia="宋体"/>
          <w:color w:val="5668FF"/>
          <w:sz w:val="30"/>
          <w:szCs w:val="30"/>
        </w:rPr>
        <w:t>[夏伯渝]:	“算了,老夫姑且还会几手正骨,你毕竟也是我踢伤的,我给你看看吧”</w:t>
      </w:r>
    </w:p>
    <w:p>
      <w:pPr>
        <w:jc w:val="left"/>
      </w:pPr>
      <w:r>
        <w:rPr>
          <w:rFonts w:ascii="宋体" w:eastAsia="宋体"/>
          <w:color w:val="A4B6A0"/>
          <w:sz w:val="30"/>
          <w:szCs w:val="30"/>
        </w:rPr>
        <w:t>[伯霁]:	"他脸上还带着心有余悸的神色,显然也是不想继续往上走了。"</w:t>
      </w:r>
    </w:p>
    <w:p>
      <w:pPr>
        <w:jc w:val="left"/>
      </w:pPr>
      <w:r>
        <w:rPr>
          <w:rFonts w:ascii="宋体" w:eastAsia="宋体"/>
          <w:color w:val="FFA611"/>
          <w:sz w:val="30"/>
          <w:szCs w:val="30"/>
        </w:rPr>
        <w:t>[云芳清]:	"喝一口淡茶,继续看书"</w:t>
      </w:r>
    </w:p>
    <w:p>
      <w:pPr>
        <w:jc w:val="left"/>
      </w:pPr>
      <w:r>
        <w:rPr>
          <w:rFonts w:ascii="宋体" w:eastAsia="宋体"/>
          <w:color/>
          <w:sz w:val="30"/>
          <w:szCs w:val="30"/>
        </w:rPr>
        <w:t>[斯科特·约瑟夫·朱加什维利·波拿巴]:	“行,多谢你了”</w:t>
      </w:r>
    </w:p>
    <w:p>
      <w:pPr>
        <w:jc w:val="left"/>
      </w:pPr>
      <w:r>
        <w:rPr>
          <w:rFonts w:ascii="宋体" w:eastAsia="宋体"/>
          <w:color w:val="d9d9d9"/>
          <w:sz w:val="30"/>
          <w:szCs w:val="30"/>
        </w:rPr>
        <w:t>骰娘:	"[伯霁]进行再奶一口幸存者89鉴定: D100=36/89困难成功"</w:t>
      </w:r>
    </w:p>
    <w:p>
      <w:pPr>
        <w:jc w:val="left"/>
      </w:pPr>
      <w:r>
        <w:rPr>
          <w:rFonts w:ascii="宋体" w:eastAsia="宋体"/>
          <w:color w:val="d9d9d9"/>
          <w:sz w:val="30"/>
          <w:szCs w:val="30"/>
        </w:rPr>
        <w:t>骰娘:	"[夏伯渝]进行急救鉴定: D100=54/70是成功的结果，这个结果能帮得上您的忙就太好了。"</w:t>
      </w:r>
    </w:p>
    <w:p>
      <w:pPr>
        <w:jc w:val="left"/>
      </w:pPr>
      <w:r>
        <w:rPr>
          <w:rFonts w:ascii="宋体" w:eastAsia="宋体"/>
          <w:color w:val="d9d9d9"/>
          <w:sz w:val="30"/>
          <w:szCs w:val="30"/>
        </w:rPr>
        <w:t>骰娘:	"[伯霁]这个结果怎么样？: 1D3=3"</w:t>
      </w:r>
    </w:p>
    <w:p>
      <w:pPr>
        <w:jc w:val="left"/>
      </w:pPr>
      <w:r>
        <w:rPr>
          <w:rFonts w:ascii="宋体" w:eastAsia="宋体"/>
          <w:color w:val="FFA611"/>
          <w:sz w:val="30"/>
          <w:szCs w:val="30"/>
        </w:rPr>
        <w:t>[云芳清]:	"事情太多了,有些恍惚,现在才想起来那个彩虹谷到底是怎么回事"</w:t>
      </w:r>
    </w:p>
    <w:p>
      <w:pPr>
        <w:jc w:val="left"/>
      </w:pPr>
      <w:r>
        <w:rPr>
          <w:rFonts w:ascii="宋体" w:eastAsia="宋体"/>
          <w:color w:val="a64d79"/>
          <w:sz w:val="30"/>
          <w:szCs w:val="30"/>
        </w:rPr>
        <w:t>([伯霁]:	穗高,永远的神)</w:t>
      </w:r>
    </w:p>
    <w:p>
      <w:pPr>
        <w:jc w:val="left"/>
      </w:pPr>
      <w:r>
        <w:rPr>
          <w:rFonts w:ascii="宋体" w:eastAsia="宋体"/>
          <w:color w:val="FFA611"/>
          <w:sz w:val="30"/>
          <w:szCs w:val="30"/>
        </w:rPr>
        <w:t>[云芳清]:	"里面的尸体....."</w:t>
      </w:r>
    </w:p>
    <w:p>
      <w:pPr>
        <w:jc w:val="left"/>
      </w:pPr>
      <w:r>
        <w:rPr>
          <w:rFonts w:ascii="宋体" w:eastAsia="宋体"/>
          <w:color w:val="a64d79"/>
          <w:sz w:val="30"/>
          <w:szCs w:val="30"/>
        </w:rPr>
        <w:t>([夏伯渝]:	这个时候如果我急救是25,会不会比较有节目效果)</w:t>
      </w:r>
    </w:p>
    <w:p>
      <w:pPr>
        <w:jc w:val="left"/>
      </w:pPr>
      <w:r>
        <w:rPr>
          <w:rFonts w:ascii="宋体" w:eastAsia="宋体"/>
          <w:color w:val="a64d79"/>
          <w:sz w:val="30"/>
          <w:szCs w:val="30"/>
        </w:rPr>
        <w:t>([斯科特·约瑟夫·朱加什维利·波拿巴]:	斯科特勉强能走了现在()</w:t>
      </w:r>
    </w:p>
    <w:p>
      <w:pPr>
        <w:jc w:val="left"/>
      </w:pPr>
      <w:r>
        <w:rPr>
          <w:rFonts w:ascii="宋体" w:eastAsia="宋体"/>
          <w:color w:val="A4B6A0"/>
          <w:sz w:val="30"/>
          <w:szCs w:val="30"/>
        </w:rPr>
        <w:t>[伯霁]:	"[CQ:quote,id=50226.28764155,qq=1031950905][CQ:at,qq=1031950905,display=@夏伯渝 20/20] (那确实)"</w:t>
      </w:r>
    </w:p>
    <w:p>
      <w:pPr>
        <w:jc w:val="left"/>
      </w:pPr>
      <w:r>
        <w:rPr>
          <w:rFonts w:ascii="宋体" w:eastAsia="宋体"/>
          <w:color w:val="a64d79"/>
          <w:sz w:val="30"/>
          <w:szCs w:val="30"/>
        </w:rPr>
        <w:t>([斯科特·约瑟夫·朱加什维利·波拿巴]:	斯科特选择直接拔枪爆头(狗头))</w:t>
      </w:r>
    </w:p>
    <w:p>
      <w:pPr>
        <w:jc w:val="left"/>
      </w:pPr>
      <w:r>
        <w:rPr>
          <w:rFonts w:ascii="宋体" w:eastAsia="宋体"/>
          <w:color w:val="FFA611"/>
          <w:sz w:val="30"/>
          <w:szCs w:val="30"/>
        </w:rPr>
        <w:t>[云芳清]:	“唉”云姐皱了皱眉,捏了捏鼻梁</w:t>
      </w:r>
    </w:p>
    <w:p>
      <w:pPr>
        <w:jc w:val="left"/>
      </w:pPr>
      <w:r>
        <w:rPr>
          <w:rFonts w:ascii="宋体" w:eastAsia="宋体"/>
          <w:color/>
          <w:sz w:val="30"/>
          <w:szCs w:val="30"/>
        </w:rPr>
        <w:t>[斯科特·约瑟夫·朱加什维利·波拿巴]:	"斯科特询问了下老头自己是怎么个疯样,然后写一写手上的笔记"</w:t>
      </w:r>
    </w:p>
    <w:p>
      <w:pPr>
        <w:jc w:val="left"/>
      </w:pPr>
      <w:r>
        <w:rPr>
          <w:rFonts w:ascii="宋体" w:eastAsia="宋体"/>
          <w:color w:val="5668FF"/>
          <w:sz w:val="30"/>
          <w:szCs w:val="30"/>
        </w:rPr>
        <w:t>[夏伯渝]:	“今天大伙就休息吧”</w:t>
      </w:r>
    </w:p>
    <w:p>
      <w:pPr>
        <w:jc w:val="left"/>
      </w:pPr>
      <w:r>
        <w:rPr>
          <w:rFonts w:ascii="宋体" w:eastAsia="宋体"/>
          <w:color w:val="A4B6A0"/>
          <w:sz w:val="30"/>
          <w:szCs w:val="30"/>
        </w:rPr>
        <w:t>[伯霁]:	“对了……这人是第一次登山队的人啊,竟然大难不死,真是了不起啊。”科修走到幸存者身边感慨,然后被穗高赶走了</w:t>
      </w:r>
    </w:p>
    <w:p>
      <w:pPr>
        <w:jc w:val="left"/>
      </w:pPr>
      <w:r>
        <w:rPr>
          <w:rFonts w:ascii="宋体" w:eastAsia="宋体"/>
          <w:color w:val="5668FF"/>
          <w:sz w:val="30"/>
          <w:szCs w:val="30"/>
        </w:rPr>
        <w:t>[夏伯渝]:	“对了,这不可能啊,怎么能活那么久的”</w:t>
      </w:r>
    </w:p>
    <w:p>
      <w:pPr>
        <w:jc w:val="left"/>
      </w:pPr>
      <w:r>
        <w:rPr>
          <w:rFonts w:ascii="宋体" w:eastAsia="宋体"/>
          <w:color w:val="FFA611"/>
          <w:sz w:val="30"/>
          <w:szCs w:val="30"/>
        </w:rPr>
        <w:t>[云芳清]:	“......”</w:t>
      </w:r>
    </w:p>
    <w:p>
      <w:pPr>
        <w:jc w:val="left"/>
      </w:pPr>
      <w:r>
        <w:rPr>
          <w:rFonts w:ascii="宋体" w:eastAsia="宋体"/>
          <w:color w:val="A4B6A0"/>
          <w:sz w:val="30"/>
          <w:szCs w:val="30"/>
        </w:rPr>
        <w:t>[伯霁]:	“时间还充裕,没必要冒风险。如果斯科特你还需要休息,我们可以再停驻一天。”K2接话。</w:t>
      </w:r>
    </w:p>
    <w:p>
      <w:pPr>
        <w:jc w:val="left"/>
      </w:pPr>
      <w:r>
        <w:rPr>
          <w:rFonts w:ascii="宋体" w:eastAsia="宋体"/>
          <w:color w:val="A4B6A0"/>
          <w:sz w:val="30"/>
          <w:szCs w:val="30"/>
        </w:rPr>
        <w:t>[伯霁]:	“科修留下来也好,这样这里可以作为我们的中转营地,之后也可以采取阿尔卑斯法登山了。”</w:t>
      </w:r>
    </w:p>
    <w:p>
      <w:pPr>
        <w:jc w:val="left"/>
      </w:pPr>
      <w:r>
        <w:rPr>
          <w:rFonts w:ascii="宋体" w:eastAsia="宋体"/>
          <w:color/>
          <w:sz w:val="30"/>
          <w:szCs w:val="30"/>
        </w:rPr>
        <w:t>[斯科特·约瑟夫·朱加什维利·波拿巴]:	“也行”斯科特和k2说道</w:t>
      </w:r>
    </w:p>
    <w:p>
      <w:pPr>
        <w:jc w:val="left"/>
      </w:pPr>
      <w:r>
        <w:rPr>
          <w:rFonts w:ascii="宋体" w:eastAsia="宋体"/>
          <w:color w:val="A4B6A0"/>
          <w:sz w:val="30"/>
          <w:szCs w:val="30"/>
        </w:rPr>
        <w:t>[伯霁]:	"夏伯渝和斯科特都可以过一个侦查。"</w:t>
      </w:r>
    </w:p>
    <w:p>
      <w:pPr>
        <w:jc w:val="left"/>
      </w:pPr>
      <w:r>
        <w:rPr>
          <w:rFonts w:ascii="宋体" w:eastAsia="宋体"/>
          <w:color w:val="a64d79"/>
          <w:sz w:val="30"/>
          <w:szCs w:val="30"/>
        </w:rPr>
        <w:t>([夏伯渝]:	伤员和幸存者留下?)</w:t>
      </w:r>
    </w:p>
    <w:p>
      <w:pPr>
        <w:jc w:val="left"/>
      </w:pPr>
      <w:r>
        <w:rPr>
          <w:rFonts w:ascii="宋体" w:eastAsia="宋体"/>
          <w:color w:val="d9d9d9"/>
          <w:sz w:val="30"/>
          <w:szCs w:val="30"/>
        </w:rPr>
        <w:t>骰娘:	"[斯科特·约瑟夫·朱加什维利·波拿巴]进行侦查鉴定: D100=40/60成功"</w:t>
      </w:r>
    </w:p>
    <w:p>
      <w:pPr>
        <w:jc w:val="left"/>
      </w:pPr>
      <w:r>
        <w:rPr>
          <w:rFonts w:ascii="宋体" w:eastAsia="宋体"/>
          <w:color w:val="d9d9d9"/>
          <w:sz w:val="30"/>
          <w:szCs w:val="30"/>
        </w:rPr>
        <w:t>骰娘:	"[夏伯渝]进行侦查鉴定: D100=15/60困难成功，已经是比一般成功更厉害了！"</w:t>
      </w:r>
    </w:p>
    <w:p>
      <w:pPr>
        <w:jc w:val="left"/>
      </w:pPr>
      <w:r>
        <w:rPr>
          <w:rFonts w:ascii="宋体" w:eastAsia="宋体"/>
          <w:color w:val="A4B6A0"/>
          <w:sz w:val="30"/>
          <w:szCs w:val="30"/>
        </w:rPr>
        <w:t>[伯霁]:	"你们注意到幸存者暴露在外的皮肤遭受了不同程度的腐蚀,手指是最严重的,有些地方甚至可以看见森森白骨,这显然不是一般登山会遇到的危险。在医疗资源有限的情况下很难接受最好的治疗,甚至可以说他的登山事业已经结束了。"</w:t>
      </w:r>
    </w:p>
    <w:p>
      <w:pPr>
        <w:jc w:val="left"/>
      </w:pPr>
      <w:r>
        <w:rPr>
          <w:rFonts w:ascii="宋体" w:eastAsia="宋体"/>
          <w:color w:val="a64d79"/>
          <w:sz w:val="30"/>
          <w:szCs w:val="30"/>
        </w:rPr>
        <w:t>([夏伯渝]:	对了,上次的梦,如果只是为了烘托气氛也就罢了)</w:t>
      </w:r>
    </w:p>
    <w:p>
      <w:pPr>
        <w:jc w:val="left"/>
      </w:pPr>
      <w:r>
        <w:rPr>
          <w:rFonts w:ascii="宋体" w:eastAsia="宋体"/>
          <w:color w:val="a64d79"/>
          <w:sz w:val="30"/>
          <w:szCs w:val="30"/>
        </w:rPr>
        <w:t>([伯霁]:	这个模组推理的成分不多,信息基本都给出来了)</w:t>
      </w:r>
    </w:p>
    <w:p>
      <w:pPr>
        <w:jc w:val="left"/>
      </w:pPr>
      <w:r>
        <w:rPr>
          <w:rFonts w:ascii="宋体" w:eastAsia="宋体"/>
          <w:color w:val="a64d79"/>
          <w:sz w:val="30"/>
          <w:szCs w:val="30"/>
        </w:rPr>
        <w:t>([斯科特·约瑟夫·朱加什维利·波拿巴]:	我觉得。斯科特甚至能猜出来他发生了什么)</w:t>
      </w:r>
    </w:p>
    <w:p>
      <w:pPr>
        <w:jc w:val="left"/>
      </w:pPr>
      <w:r>
        <w:rPr>
          <w:rFonts w:ascii="宋体" w:eastAsia="宋体"/>
          <w:color w:val="a64d79"/>
          <w:sz w:val="30"/>
          <w:szCs w:val="30"/>
        </w:rPr>
        <w:t>([夏伯渝]:	如果有点东西,那我怕?是第一只登山队的)</w:t>
      </w:r>
    </w:p>
    <w:p>
      <w:pPr>
        <w:jc w:val="left"/>
      </w:pPr>
      <w:r>
        <w:rPr>
          <w:rFonts w:ascii="宋体" w:eastAsia="宋体"/>
          <w:color w:val="a64d79"/>
          <w:sz w:val="30"/>
          <w:szCs w:val="30"/>
        </w:rPr>
        <w:t>([云芳清]:	应该不是假的)</w:t>
      </w:r>
    </w:p>
    <w:p>
      <w:pPr>
        <w:jc w:val="left"/>
      </w:pPr>
      <w:r>
        <w:rPr>
          <w:rFonts w:ascii="宋体" w:eastAsia="宋体"/>
          <w:color w:val="a64d79"/>
          <w:sz w:val="30"/>
          <w:szCs w:val="30"/>
        </w:rPr>
        <w:t>([云芳清]:	我感觉下山的时候会被修鸡在这里截胡)</w:t>
      </w:r>
    </w:p>
    <w:p>
      <w:pPr>
        <w:jc w:val="left"/>
      </w:pPr>
      <w:r>
        <w:rPr>
          <w:rFonts w:ascii="宋体" w:eastAsia="宋体"/>
          <w:color w:val="a64d79"/>
          <w:sz w:val="30"/>
          <w:szCs w:val="30"/>
        </w:rPr>
        <w:t>([斯科特·约瑟夫·朱加什维利·波拿巴]:	有可能)</w:t>
      </w:r>
    </w:p>
    <w:p>
      <w:pPr>
        <w:jc w:val="left"/>
      </w:pPr>
      <w:r>
        <w:rPr>
          <w:rFonts w:ascii="宋体" w:eastAsia="宋体"/>
          <w:color w:val="a64d79"/>
          <w:sz w:val="30"/>
          <w:szCs w:val="30"/>
        </w:rPr>
        <w:t>([斯科特·约瑟夫·朱加什维利·波拿巴]:	斯科特能不能神秘学/克苏鲁,判断一下这家伙发生了什么)</w:t>
      </w:r>
    </w:p>
    <w:p>
      <w:pPr>
        <w:jc w:val="left"/>
      </w:pPr>
      <w:r>
        <w:rPr>
          <w:rFonts w:ascii="宋体" w:eastAsia="宋体"/>
          <w:color w:val="a64d79"/>
          <w:sz w:val="30"/>
          <w:szCs w:val="30"/>
        </w:rPr>
        <w:t>([伯霁]:	可以,请)</w:t>
      </w:r>
    </w:p>
    <w:p>
      <w:pPr>
        <w:jc w:val="left"/>
      </w:pPr>
      <w:r>
        <w:rPr>
          <w:rFonts w:ascii="宋体" w:eastAsia="宋体"/>
          <w:color w:val="a64d79"/>
          <w:sz w:val="30"/>
          <w:szCs w:val="30"/>
        </w:rPr>
        <w:t>([斯科特·约瑟夫·朱加什维利·波拿巴]:	那我神秘学了)</w:t>
      </w:r>
    </w:p>
    <w:p>
      <w:pPr>
        <w:jc w:val="left"/>
      </w:pPr>
      <w:r>
        <w:rPr>
          <w:rFonts w:ascii="宋体" w:eastAsia="宋体"/>
          <w:color w:val="d9d9d9"/>
          <w:sz w:val="30"/>
          <w:szCs w:val="30"/>
        </w:rPr>
        <w:t>骰娘:	"[斯科特·约瑟夫·朱加什维利·波拿巴]进行神秘学鉴定: D100=67/80成功"</w:t>
      </w:r>
    </w:p>
    <w:p>
      <w:pPr>
        <w:jc w:val="left"/>
      </w:pPr>
      <w:r>
        <w:rPr>
          <w:rFonts w:ascii="宋体" w:eastAsia="宋体"/>
          <w:color w:val="A4B6A0"/>
          <w:sz w:val="30"/>
          <w:szCs w:val="30"/>
        </w:rPr>
        <w:t>[伯霁]:	"你再过一个灵感。"</w:t>
      </w:r>
    </w:p>
    <w:p>
      <w:pPr>
        <w:jc w:val="left"/>
      </w:pPr>
      <w:r>
        <w:rPr>
          <w:rFonts w:ascii="宋体" w:eastAsia="宋体"/>
          <w:color w:val="d9d9d9"/>
          <w:sz w:val="30"/>
          <w:szCs w:val="30"/>
        </w:rPr>
        <w:t>骰娘:	"[斯科特·约瑟夫·朱加什维利·波拿巴]进行灵感鉴定: D100=24/70困难成功"</w:t>
      </w:r>
    </w:p>
    <w:p>
      <w:pPr>
        <w:jc w:val="left"/>
      </w:pPr>
      <w:r>
        <w:rPr>
          <w:rFonts w:ascii="宋体" w:eastAsia="宋体"/>
          <w:color w:val="a64d79"/>
          <w:sz w:val="30"/>
          <w:szCs w:val="30"/>
        </w:rPr>
        <w:t>([夏伯渝]:	好)</w:t>
      </w:r>
    </w:p>
    <w:p>
      <w:pPr>
        <w:jc w:val="left"/>
      </w:pPr>
      <w:r>
        <w:rPr>
          <w:rFonts w:ascii="宋体" w:eastAsia="宋体"/>
          <w:color w:val="a64d79"/>
          <w:sz w:val="30"/>
          <w:szCs w:val="30"/>
        </w:rPr>
        <w:t>([云芳清]:	你个小矮子神秘学这么高)</w:t>
      </w:r>
    </w:p>
    <w:p>
      <w:pPr>
        <w:jc w:val="left"/>
      </w:pPr>
      <w:r>
        <w:rPr>
          <w:rFonts w:ascii="宋体" w:eastAsia="宋体"/>
          <w:color w:val="a64d79"/>
          <w:sz w:val="30"/>
          <w:szCs w:val="30"/>
        </w:rPr>
        <w:t>([斯科特·约瑟夫·朱加什维利·波拿巴]:	目前我觉得吧,夏是爬山的,云是救人的)</w:t>
      </w:r>
    </w:p>
    <w:p>
      <w:pPr>
        <w:jc w:val="left"/>
      </w:pPr>
      <w:r>
        <w:rPr>
          <w:rFonts w:ascii="宋体" w:eastAsia="宋体"/>
          <w:color w:val="a64d79"/>
          <w:sz w:val="30"/>
          <w:szCs w:val="30"/>
        </w:rPr>
        <w:t>([云芳清]:	惊了)</w:t>
      </w:r>
    </w:p>
    <w:p>
      <w:pPr>
        <w:jc w:val="left"/>
      </w:pPr>
      <w:r>
        <w:rPr>
          <w:rFonts w:ascii="宋体" w:eastAsia="宋体"/>
          <w:color w:val="a64d79"/>
          <w:sz w:val="30"/>
          <w:szCs w:val="30"/>
        </w:rPr>
        <w:t>([斯科特·约瑟夫·朱加什维利·波拿巴]:	算了,告诉你们好了)</w:t>
      </w:r>
    </w:p>
    <w:p>
      <w:pPr>
        <w:jc w:val="left"/>
      </w:pPr>
      <w:r>
        <w:rPr>
          <w:rFonts w:ascii="宋体" w:eastAsia="宋体"/>
          <w:color w:val="a64d79"/>
          <w:sz w:val="30"/>
          <w:szCs w:val="30"/>
        </w:rPr>
        <w:t>([斯科特·约瑟夫·朱加什维利·波拿巴]:	矮子不是专业爬山的)</w:t>
      </w:r>
    </w:p>
    <w:p>
      <w:pPr>
        <w:jc w:val="left"/>
      </w:pPr>
      <w:r>
        <w:rPr>
          <w:rFonts w:ascii="宋体" w:eastAsia="宋体"/>
          <w:color w:val="a64d79"/>
          <w:sz w:val="30"/>
          <w:szCs w:val="30"/>
        </w:rPr>
        <w:t>([斯科特·约瑟夫·朱加什维利·波拿巴]:	他是个业余的)</w:t>
      </w:r>
    </w:p>
    <w:p>
      <w:pPr>
        <w:jc w:val="left"/>
      </w:pPr>
      <w:r>
        <w:rPr>
          <w:rFonts w:ascii="宋体" w:eastAsia="宋体"/>
          <w:color w:val="a64d79"/>
          <w:sz w:val="30"/>
          <w:szCs w:val="30"/>
        </w:rPr>
        <w:t>([云芳清]:	看你这神秘学就知道你是来查这里的怪事了)</w:t>
      </w:r>
    </w:p>
    <w:p>
      <w:pPr>
        <w:jc w:val="left"/>
      </w:pPr>
      <w:r>
        <w:rPr>
          <w:rFonts w:ascii="宋体" w:eastAsia="宋体"/>
          <w:color w:val="a64d79"/>
          <w:sz w:val="30"/>
          <w:szCs w:val="30"/>
        </w:rPr>
        <w:t>([斯科特·约瑟夫·朱加什维利·波拿巴]:	是这样的)</w:t>
      </w:r>
    </w:p>
    <w:p>
      <w:pPr>
        <w:jc w:val="left"/>
      </w:pPr>
      <w:r>
        <w:rPr>
          <w:rFonts w:ascii="宋体" w:eastAsia="宋体"/>
          <w:color w:val="A4B6A0"/>
          <w:sz w:val="30"/>
          <w:szCs w:val="30"/>
        </w:rPr>
        <w:t>[伯霁]:	"那么,你……突然想起了什么,感觉自己全身的鸡皮疙瘩都竖了起来。加上你之前看见过虹之谷的情况,你怀疑,这里有一种生物,可以溶解吞噬蛋白质脂肪这类物质,还包括……铁或者其他有机物。"</w:t>
      </w:r>
    </w:p>
    <w:p>
      <w:pPr>
        <w:jc w:val="left"/>
      </w:pPr>
      <w:r>
        <w:rPr>
          <w:rFonts w:ascii="宋体" w:eastAsia="宋体"/>
          <w:color w:val="A4B6A0"/>
          <w:sz w:val="30"/>
          <w:szCs w:val="30"/>
        </w:rPr>
        <w:t>[伯霁]:	"这种生物是什么样呢?为什么他们——虹之谷会在这样一个山洞里呢?"</w:t>
      </w:r>
    </w:p>
    <w:p>
      <w:pPr>
        <w:jc w:val="left"/>
      </w:pPr>
      <w:r>
        <w:rPr>
          <w:rFonts w:ascii="宋体" w:eastAsia="宋体"/>
          <w:color w:val="a64d79"/>
          <w:sz w:val="30"/>
          <w:szCs w:val="30"/>
        </w:rPr>
        <w:t>([伯霁]:	不过,这些暂时只会激发你的好奇心吧?毕竟你至今还没发现那些描述里的——)</w:t>
      </w:r>
    </w:p>
    <w:p>
      <w:pPr>
        <w:jc w:val="left"/>
      </w:pPr>
      <w:r>
        <w:rPr>
          <w:rFonts w:ascii="宋体" w:eastAsia="宋体"/>
          <w:color w:val="A4B6A0"/>
          <w:sz w:val="30"/>
          <w:szCs w:val="30"/>
        </w:rPr>
        <w:t>[伯霁]:	"不过,这些暂时只会激发你的好奇心吧?毕竟你至今还没发现那些描述里的——"</w:t>
      </w:r>
    </w:p>
    <w:p>
      <w:pPr>
        <w:jc w:val="left"/>
      </w:pPr>
      <w:r>
        <w:rPr>
          <w:rFonts w:ascii="宋体" w:eastAsia="宋体"/>
          <w:color w:val="a64d79"/>
          <w:sz w:val="30"/>
          <w:szCs w:val="30"/>
        </w:rPr>
        <w:t>([斯科特·约瑟夫·朱加什维利·波拿巴]:	qs)</w:t>
      </w:r>
    </w:p>
    <w:p>
      <w:pPr>
        <w:jc w:val="left"/>
      </w:pPr>
      <w:r>
        <w:rPr>
          <w:rFonts w:ascii="宋体" w:eastAsia="宋体"/>
          <w:color w:val="a64d79"/>
          <w:sz w:val="30"/>
          <w:szCs w:val="30"/>
        </w:rPr>
        <w:t>([斯科特·约瑟夫·朱加什维利·波拿巴]:	本来,我打算让斯科特过克苏鲁进一步思考的)</w:t>
      </w:r>
    </w:p>
    <w:p>
      <w:pPr>
        <w:jc w:val="left"/>
      </w:pPr>
      <w:r>
        <w:rPr>
          <w:rFonts w:ascii="宋体" w:eastAsia="宋体"/>
          <w:color w:val="a64d79"/>
          <w:sz w:val="30"/>
          <w:szCs w:val="30"/>
        </w:rPr>
        <w:t>([伯霁]:	那你再过一个看看,人有梦想)</w:t>
      </w:r>
    </w:p>
    <w:p>
      <w:pPr>
        <w:jc w:val="left"/>
      </w:pPr>
      <w:r>
        <w:rPr>
          <w:rFonts w:ascii="宋体" w:eastAsia="宋体"/>
          <w:color w:val="d9d9d9"/>
          <w:sz w:val="30"/>
          <w:szCs w:val="30"/>
        </w:rPr>
        <w:t>骰娘:	"[斯科特·约瑟夫·朱加什维利·波拿巴]进行克苏鲁神话鉴定: D100=1/5大成功"</w:t>
      </w:r>
    </w:p>
    <w:p>
      <w:pPr>
        <w:jc w:val="left"/>
      </w:pPr>
      <w:r>
        <w:rPr>
          <w:rFonts w:ascii="宋体" w:eastAsia="宋体"/>
          <w:color w:val="a64d79"/>
          <w:sz w:val="30"/>
          <w:szCs w:val="30"/>
        </w:rPr>
        <w:t>([斯科特·约瑟夫·朱加什维利·波拿巴]:	草)</w:t>
      </w:r>
    </w:p>
    <w:p>
      <w:pPr>
        <w:jc w:val="left"/>
      </w:pPr>
      <w:r>
        <w:rPr>
          <w:rFonts w:ascii="宋体" w:eastAsia="宋体"/>
          <w:color w:val="a64d79"/>
          <w:sz w:val="30"/>
          <w:szCs w:val="30"/>
        </w:rPr>
        <w:t>([云芳清]:	哇)</w:t>
      </w:r>
    </w:p>
    <w:p>
      <w:pPr>
        <w:jc w:val="left"/>
      </w:pPr>
      <w:r>
        <w:rPr>
          <w:rFonts w:ascii="宋体" w:eastAsia="宋体"/>
          <w:color w:val="a64d79"/>
          <w:sz w:val="30"/>
          <w:szCs w:val="30"/>
        </w:rPr>
        <w:t>([伯霁]:	艹?)</w:t>
      </w:r>
    </w:p>
    <w:p>
      <w:pPr>
        <w:jc w:val="left"/>
      </w:pPr>
      <w:r>
        <w:rPr>
          <w:rFonts w:ascii="宋体" w:eastAsia="宋体"/>
          <w:color w:val="A4B6A0"/>
          <w:sz w:val="30"/>
          <w:szCs w:val="30"/>
        </w:rPr>
        <w:t>[伯霁]:	"你妈的"</w:t>
      </w:r>
    </w:p>
    <w:p>
      <w:pPr>
        <w:jc w:val="left"/>
      </w:pPr>
      <w:r>
        <w:rPr>
          <w:rFonts w:ascii="宋体" w:eastAsia="宋体"/>
          <w:color w:val="a64d79"/>
          <w:sz w:val="30"/>
          <w:szCs w:val="30"/>
        </w:rPr>
        <w:t>([云芳清]:	你跟我一样了)</w:t>
      </w:r>
    </w:p>
    <w:p>
      <w:pPr>
        <w:jc w:val="left"/>
      </w:pPr>
      <w:r>
        <w:rPr>
          <w:rFonts w:ascii="宋体" w:eastAsia="宋体"/>
          <w:color w:val="A4B6A0"/>
          <w:sz w:val="30"/>
          <w:szCs w:val="30"/>
        </w:rPr>
        <w:t>[伯霁]:	"这也可以啊"</w:t>
      </w:r>
    </w:p>
    <w:p>
      <w:pPr>
        <w:jc w:val="left"/>
      </w:pPr>
      <w:r>
        <w:rPr>
          <w:rFonts w:ascii="宋体" w:eastAsia="宋体"/>
          <w:color w:val="a64d79"/>
          <w:sz w:val="30"/>
          <w:szCs w:val="30"/>
        </w:rPr>
        <w:t>([云芳清]:	来吧,重演克苏鲁大成功)</w:t>
      </w:r>
    </w:p>
    <w:p>
      <w:pPr>
        <w:jc w:val="left"/>
      </w:pPr>
      <w:r>
        <w:rPr>
          <w:rFonts w:ascii="宋体" w:eastAsia="宋体"/>
          <w:color w:val="a64d79"/>
          <w:sz w:val="30"/>
          <w:szCs w:val="30"/>
        </w:rPr>
        <w:t>([伯霁]:	我想想)</w:t>
      </w:r>
    </w:p>
    <w:p>
      <w:pPr>
        <w:jc w:val="left"/>
      </w:pPr>
      <w:r>
        <w:rPr>
          <w:rFonts w:ascii="宋体" w:eastAsia="宋体"/>
          <w:color w:val="a64d79"/>
          <w:sz w:val="30"/>
          <w:szCs w:val="30"/>
        </w:rPr>
        <w:t>([斯科特·约瑟夫·朱加什维利·波拿巴]:	kp编不下去了)</w:t>
      </w:r>
    </w:p>
    <w:p>
      <w:pPr>
        <w:jc w:val="left"/>
      </w:pPr>
      <w:r>
        <w:rPr>
          <w:rFonts w:ascii="宋体" w:eastAsia="宋体"/>
          <w:color w:val="a64d79"/>
          <w:sz w:val="30"/>
          <w:szCs w:val="30"/>
        </w:rPr>
        <w:t>([伯霁]:	塔骰啊,就是这样不靠谱)</w:t>
      </w:r>
    </w:p>
    <w:p>
      <w:pPr>
        <w:jc w:val="left"/>
      </w:pPr>
      <w:r>
        <w:rPr>
          <w:rFonts w:ascii="宋体" w:eastAsia="宋体"/>
          <w:color w:val="A4B6A0"/>
          <w:sz w:val="30"/>
          <w:szCs w:val="30"/>
        </w:rPr>
        <w:t>[伯霁]:	"[CQ:image,file={623CE05C-1536-761F-550D-BB7E18EED232}.mirai,url=http://gchat.qpic.cn/gchatpic_new/542496292/1047751713-2619632266-623CE05C1536761F550DBB7E18EED232/0?term=2]"</w:t>
      </w:r>
    </w:p>
    <w:p>
      <w:pPr>
        <w:jc w:val="left"/>
      </w:pPr>
      <w:r>
        <w:rPr>
          <w:rFonts w:ascii="宋体" w:eastAsia="宋体"/>
          <w:color w:val="a64d79"/>
          <w:sz w:val="30"/>
          <w:szCs w:val="30"/>
        </w:rPr>
        <w:t>([云芳清]:	你看,你让他骰,不就是觉得可能可以过吗)</w:t>
      </w:r>
    </w:p>
    <w:p>
      <w:pPr>
        <w:jc w:val="left"/>
      </w:pPr>
      <w:r>
        <w:rPr>
          <w:rFonts w:ascii="宋体" w:eastAsia="宋体"/>
          <w:color w:val="a64d79"/>
          <w:sz w:val="30"/>
          <w:szCs w:val="30"/>
        </w:rPr>
        <w:t>([云芳清]:	这不成了)</w:t>
      </w:r>
    </w:p>
    <w:p>
      <w:pPr>
        <w:jc w:val="left"/>
      </w:pPr>
      <w:r>
        <w:rPr>
          <w:rFonts w:ascii="宋体" w:eastAsia="宋体"/>
          <w:color w:val="a64d79"/>
          <w:sz w:val="30"/>
          <w:szCs w:val="30"/>
        </w:rPr>
        <w:t>([夏伯渝]:	好了好了,结团了)</w:t>
      </w:r>
    </w:p>
    <w:p>
      <w:pPr>
        <w:jc w:val="left"/>
      </w:pPr>
      <w:r>
        <w:rPr>
          <w:rFonts w:ascii="宋体" w:eastAsia="宋体"/>
          <w:color w:val="a64d79"/>
          <w:sz w:val="30"/>
          <w:szCs w:val="30"/>
        </w:rPr>
        <w:t>([斯科特·约瑟夫·朱加什维利·波拿巴]:	好了好了,结团了)</w:t>
      </w:r>
    </w:p>
    <w:p>
      <w:pPr>
        <w:jc w:val="left"/>
      </w:pPr>
      <w:r>
        <w:rPr>
          <w:rFonts w:ascii="宋体" w:eastAsia="宋体"/>
          <w:color w:val="a64d79"/>
          <w:sz w:val="30"/>
          <w:szCs w:val="30"/>
        </w:rPr>
        <w:t>([斯科特·约瑟夫·朱加什维利·波拿巴]:	斯科特目标达成了(狗头)</w:t>
      </w:r>
    </w:p>
    <w:p>
      <w:pPr>
        <w:jc w:val="left"/>
      </w:pPr>
      <w:r>
        <w:rPr>
          <w:rFonts w:ascii="宋体" w:eastAsia="宋体"/>
          <w:color w:val="a64d79"/>
          <w:sz w:val="30"/>
          <w:szCs w:val="30"/>
        </w:rPr>
        <w:t>([夏伯渝]:	看破一切,下山了)</w:t>
      </w:r>
    </w:p>
    <w:p>
      <w:pPr>
        <w:jc w:val="left"/>
      </w:pPr>
      <w:r>
        <w:rPr>
          <w:rFonts w:ascii="宋体" w:eastAsia="宋体"/>
          <w:color w:val="A4B6A0"/>
          <w:sz w:val="30"/>
          <w:szCs w:val="30"/>
        </w:rPr>
        <w:t>[伯霁]:	"斯科特过一个意志吧"</w:t>
      </w:r>
    </w:p>
    <w:p>
      <w:pPr>
        <w:jc w:val="left"/>
      </w:pPr>
      <w:r>
        <w:rPr>
          <w:rFonts w:ascii="宋体" w:eastAsia="宋体"/>
          <w:color w:val="d9d9d9"/>
          <w:sz w:val="30"/>
          <w:szCs w:val="30"/>
        </w:rPr>
        <w:t>骰娘:	"[斯科特·约瑟夫·朱加什维利·波拿巴]进行意志鉴定: D100=37/65成功"</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([云芳清]:	要不跑路吧)</w:t>
      </w:r>
    </w:p>
    <w:p>
      <w:pPr>
        <w:jc w:val="left"/>
      </w:pPr>
      <w:r>
        <w:rPr>
          <w:rFonts w:ascii="宋体" w:eastAsia="宋体"/>
          <w:color w:val="a64d79"/>
          <w:sz w:val="30"/>
          <w:szCs w:val="30"/>
        </w:rPr>
        <w:t>([云芳清]:	你看,我人也救了)</w:t>
      </w:r>
    </w:p>
    <w:p>
      <w:pPr>
        <w:jc w:val="left"/>
      </w:pPr>
      <w:r>
        <w:rPr>
          <w:rFonts w:ascii="宋体" w:eastAsia="宋体"/>
          <w:color w:val="a64d79"/>
          <w:sz w:val="30"/>
          <w:szCs w:val="30"/>
        </w:rPr>
        <w:t>([夏伯渝]:	差不多了,我去洗澡了,今天就不爬了吧)</w:t>
      </w:r>
    </w:p>
    <w:p>
      <w:pPr>
        <w:jc w:val="left"/>
      </w:pPr>
      <w:r>
        <w:rPr>
          <w:rFonts w:ascii="宋体" w:eastAsia="宋体"/>
          <w:color w:val="a64d79"/>
          <w:sz w:val="30"/>
          <w:szCs w:val="30"/>
        </w:rPr>
        <w:t>([斯科特·约瑟夫·朱加什维利·波拿巴]:	这一脚挨得不亏)</w:t>
      </w:r>
    </w:p>
    <w:p>
      <w:pPr>
        <w:jc w:val="left"/>
      </w:pPr>
      <w:r>
        <w:rPr>
          <w:rFonts w:ascii="宋体" w:eastAsia="宋体"/>
          <w:color w:val="FFA611"/>
          <w:sz w:val="30"/>
          <w:szCs w:val="30"/>
        </w:rPr>
        <w:t>[云芳清]:	"[CQ:image,file={8961E45E-F77C-E086-5BB7-008E8B5DBF80}.mirai,url=http://gchat.qpic.cn/gchatpic_new/2423293055/1047751713-2576378629-8961E45EF77CE0865BB7008E8B5DBF80/0?term=2]"</w:t>
      </w:r>
    </w:p>
    <w:p>
      <w:pPr>
        <w:jc w:val="left"/>
      </w:pPr>
      <w:r>
        <w:rPr>
          <w:rFonts w:ascii="宋体" w:eastAsia="宋体"/>
          <w:color w:val="a64d79"/>
          <w:sz w:val="30"/>
          <w:szCs w:val="30"/>
        </w:rPr>
        <w:t>([夏伯渝]:	让boki好好想想)</w:t>
      </w:r>
    </w:p>
    <w:p>
      <w:pPr>
        <w:jc w:val="left"/>
      </w:pPr>
      <w:r>
        <w:rPr>
          <w:rFonts w:ascii="宋体" w:eastAsia="宋体"/>
          <w:color w:val="5668FF"/>
          <w:sz w:val="30"/>
          <w:szCs w:val="30"/>
        </w:rPr>
        <w:t>[夏伯渝]:	"[CQ:image,file={32364EB9-D51F-25D4-8076-936B7F3A5D3C}.mirai,url=http://gchat.qpic.cn/gchatpic_new/1031950905/1047751713-2387521201-32364EB9D51F25D48076936B7F3A5D3C/0?term=2]"</w:t>
      </w:r>
    </w:p>
    <w:p>
      <w:pPr>
        <w:jc w:val="left"/>
      </w:pPr>
      <w:r>
        <w:rPr>
          <w:rFonts w:ascii="宋体" w:eastAsia="宋体"/>
          <w:color w:val="a64d79"/>
          <w:sz w:val="30"/>
          <w:szCs w:val="30"/>
        </w:rPr>
        <w:t>([伯霁]:	我好了)</w:t>
      </w:r>
    </w:p>
    <w:p>
      <w:pPr>
        <w:jc w:val="left"/>
      </w:pPr>
      <w:r>
        <w:rPr>
          <w:rFonts w:ascii="宋体" w:eastAsia="宋体"/>
          <w:color w:val="a64d79"/>
          <w:sz w:val="30"/>
          <w:szCs w:val="30"/>
        </w:rPr>
        <w:t>([伯霁]:	跑团就是需要这样的惊喜啊)</w:t>
      </w:r>
    </w:p>
    <w:p>
      <w:pPr>
        <w:jc w:val="left"/>
      </w:pPr>
      <w:r>
        <w:rPr>
          <w:rFonts w:ascii="宋体" w:eastAsia="宋体"/>
          <w:color w:val="a64d79"/>
          <w:sz w:val="30"/>
          <w:szCs w:val="30"/>
        </w:rPr>
        <w:t>([伯霁]:	自寻死路的kp如此说道)</w:t>
      </w:r>
    </w:p>
    <w:p>
      <w:pPr>
        <w:jc w:val="left"/>
      </w:pPr>
      <w:r>
        <w:rPr>
          <w:rFonts w:ascii="宋体" w:eastAsia="宋体"/>
          <w:color w:val="a64d79"/>
          <w:sz w:val="30"/>
          <w:szCs w:val="30"/>
        </w:rPr>
        <w:t>([云芳清]:	永远不要看不起一点点可能性)</w:t>
      </w:r>
    </w:p>
    <w:p>
      <w:pPr>
        <w:jc w:val="left"/>
      </w:pPr>
      <w:r>
        <w:rPr>
          <w:rFonts w:ascii="宋体" w:eastAsia="宋体"/>
          <w:color w:val="a64d79"/>
          <w:sz w:val="30"/>
          <w:szCs w:val="30"/>
        </w:rPr>
        <w:t>([云芳清]:	[CQ:image,file={8961E45E-F77C-E086-5BB7-008E8B5DBF80}.mirai,url=http://gchat.qpic.cn/gchatpic_new/2423293055/1047751713-2899538736-8961E45EF77CE0865BB7008E8B5DBF80/0?term=2])</w:t>
      </w:r>
    </w:p>
    <w:p>
      <w:pPr>
        <w:jc w:val="left"/>
      </w:pPr>
      <w:r>
        <w:rPr>
          <w:rFonts w:ascii="宋体" w:eastAsia="宋体"/>
          <w:color w:val="a64d79"/>
          <w:sz w:val="30"/>
          <w:szCs w:val="30"/>
        </w:rPr>
        <w:t>([斯科特·约瑟夫·朱加什维利·波拿巴]:	给伯霁上了一课.jpg)</w:t>
      </w:r>
    </w:p>
    <w:p>
      <w:pPr>
        <w:jc w:val="left"/>
      </w:pPr>
      <w:r>
        <w:rPr>
          <w:rFonts w:ascii="宋体" w:eastAsia="宋体"/>
          <w:color w:val="a64d79"/>
          <w:sz w:val="30"/>
          <w:szCs w:val="30"/>
        </w:rPr>
        <w:t>([夏伯渝]:	太精彩了)</w:t>
      </w:r>
    </w:p>
    <w:p>
      <w:pPr>
        <w:jc w:val="left"/>
      </w:pPr>
      <w:r>
        <w:rPr>
          <w:rFonts w:ascii="宋体" w:eastAsia="宋体"/>
          <w:color w:val="A4B6A0"/>
          <w:sz w:val="30"/>
          <w:szCs w:val="30"/>
        </w:rPr>
        <w:t>[伯霁]:	"你察觉到——是的,你察觉到,这里也许不止有已经死亡的生物的遗骸,也许还有活着的,至今未被人类发现的,神秘的,生物。即使是以此类研究为傲的密斯卡托尼克大学,也未曾知道这种生物的存在。而现在你,也许获得了这个机会,将其记录和捕捉的机会。也许这伴随着巨大的风险,但是对你而言,就像决定攀登这座无人归还的山峰一样。这不正是你克服恐惧,降雪,狂风,什么高山病,"</w:t>
      </w:r>
    </w:p>
    <w:p>
      <w:pPr>
        <w:jc w:val="left"/>
      </w:pPr>
      <w:r>
        <w:rPr>
          <w:rFonts w:ascii="宋体" w:eastAsia="宋体"/>
          <w:color w:val="A4B6A0"/>
          <w:sz w:val="30"/>
          <w:szCs w:val="30"/>
        </w:rPr>
        <w:t>[伯霁]:	"也要坚持来到这里的原因吗?是的,你察觉到了,你的指尖都兴奋得颤抖起来。"</w:t>
      </w:r>
    </w:p>
    <w:p>
      <w:pPr>
        <w:jc w:val="left"/>
      </w:pPr>
      <w:r>
        <w:rPr>
          <w:rFonts w:ascii="宋体" w:eastAsia="宋体"/>
          <w:color/>
          <w:sz w:val="30"/>
          <w:szCs w:val="30"/>
        </w:rPr>
        <w:t>[斯科特·约瑟夫·朱加什维利·波拿巴]:	"斯科特飞快的翻着自己的手记,以及在西伯利亚找到的手稿,他感觉到了...他感觉到了,自己必须前进,真相就在眼前。"</w:t>
      </w:r>
    </w:p>
    <w:p>
      <w:pPr>
        <w:jc w:val="left"/>
      </w:pPr>
      <w:r>
        <w:rPr>
          <w:rFonts w:ascii="宋体" w:eastAsia="宋体"/>
          <w:color w:val="a64d79"/>
          <w:sz w:val="30"/>
          <w:szCs w:val="30"/>
        </w:rPr>
        <w:t>([伯霁]:	今日暂停)</w:t>
      </w:r>
    </w:p>
    <w:p>
      <w:pPr>
        <w:jc w:val="left"/>
      </w:pPr>
      <w:r>
        <w:rPr>
          <w:rFonts w:ascii="宋体" w:eastAsia="宋体"/>
          <w:color w:val="A4B6A0"/>
          <w:sz w:val="30"/>
          <w:szCs w:val="30"/>
        </w:rPr>
        <w:t>[伯霁]:	"——————————"</w:t>
      </w:r>
    </w:p>
    <w:p>
      <w:pPr>
        <w:jc w:val="left"/>
      </w:pPr>
      <w:r>
        <w:rPr>
          <w:rFonts w:ascii="宋体" w:eastAsia="宋体"/>
          <w:color w:val="a64d79"/>
          <w:sz w:val="30"/>
          <w:szCs w:val="30"/>
        </w:rPr>
        <w:t>([斯科特·约瑟夫·朱加什维利·波拿巴]:	冲冲冲)</w:t>
      </w:r>
    </w:p>
    <w:p>
      <w:pPr>
        <w:jc w:val="left"/>
      </w:pPr>
      <w:r>
        <w:rPr>
          <w:rFonts w:ascii="宋体" w:eastAsia="宋体"/>
          <w:color w:val="903F68"/>
          <w:sz w:val="30"/>
          <w:szCs w:val="30"/>
        </w:rPr>
        <w:t>[关根]:	"话说昨日晚间那科修小解惊现天机,引得云芳清和斯科特前来探查,一番惊吓后斯科特患上了失心疯,与夏伯渝扭打一团,而云芳清冲下山谷,却发现还有一名幸存者……"</w:t>
      </w:r>
    </w:p>
    <w:p>
      <w:pPr>
        <w:jc w:val="left"/>
      </w:pPr>
      <w:r>
        <w:rPr>
          <w:rFonts w:ascii="宋体" w:eastAsia="宋体"/>
          <w:color w:val="a64d79"/>
          <w:sz w:val="30"/>
          <w:szCs w:val="30"/>
        </w:rPr>
        <w:t>([夏伯渝]:	一夜好梦)</w:t>
      </w:r>
    </w:p>
    <w:p>
      <w:pPr>
        <w:jc w:val="left"/>
      </w:pPr>
      <w:r>
        <w:rPr>
          <w:rFonts w:ascii="宋体" w:eastAsia="宋体"/>
          <w:color/>
          <w:sz w:val="30"/>
          <w:szCs w:val="30"/>
        </w:rPr>
        <w:t>[斯科特·约瑟夫·朱加什维利·波拿巴]:	"[CQ:image,file={D764C105-E0D0-AD38-45FA-8040FC923F7A}.mirai,url=http://gchat.qpic.cn/gchatpic_new/895321004/1047751713-2422335095-D764C105E0D0AD3845FA8040FC923F7A/0?term=2]"</w:t>
      </w:r>
    </w:p>
    <w:p>
      <w:pPr>
        <w:jc w:val="left"/>
      </w:pPr>
      <w:r>
        <w:rPr>
          <w:rFonts w:ascii="宋体" w:eastAsia="宋体"/>
          <w:color w:val="a64d79"/>
          <w:sz w:val="30"/>
          <w:szCs w:val="30"/>
        </w:rPr>
        <w:t>([关根]:	快进到斯科特意识到修格斯,来个sc1d4/1d10)</w:t>
      </w:r>
    </w:p>
    <w:p>
      <w:pPr>
        <w:jc w:val="left"/>
      </w:pPr>
      <w:r>
        <w:rPr>
          <w:rFonts w:ascii="宋体" w:eastAsia="宋体"/>
          <w:color w:val="a64d79"/>
          <w:sz w:val="30"/>
          <w:szCs w:val="30"/>
        </w:rPr>
        <w:t>([斯科特·约瑟夫·朱加什维利·波拿巴]:	草,这也太大了)</w:t>
      </w:r>
    </w:p>
    <w:p>
      <w:pPr>
        <w:jc w:val="left"/>
      </w:pPr>
      <w:r>
        <w:rPr>
          <w:rFonts w:ascii="宋体" w:eastAsia="宋体"/>
          <w:color w:val="a64d79"/>
          <w:sz w:val="30"/>
          <w:szCs w:val="30"/>
        </w:rPr>
        <w:t>([斯科特·约瑟夫·朱加什维利·波拿巴]:	行吧)</w:t>
      </w:r>
    </w:p>
    <w:p>
      <w:pPr>
        <w:jc w:val="left"/>
      </w:pPr>
      <w:r>
        <w:rPr>
          <w:rFonts w:ascii="宋体" w:eastAsia="宋体"/>
          <w:color w:val="d9d9d9"/>
          <w:sz w:val="30"/>
          <w:szCs w:val="30"/>
        </w:rPr>
        <w:t>骰娘:	"[斯科特·约瑟夫·朱加什维利·波拿巴]的理智检定结果:
41/60=成功
你的理智值减少1d4=2点,当前剩余58点
不错哦！?(≧ω≦)/"</w:t>
      </w:r>
    </w:p>
    <w:p>
      <w:pPr>
        <w:jc w:val="left"/>
      </w:pPr>
      <w:r>
        <w:rPr>
          <w:rFonts w:ascii="宋体" w:eastAsia="宋体"/>
          <w:color w:val="a64d79"/>
          <w:sz w:val="30"/>
          <w:szCs w:val="30"/>
        </w:rPr>
        <w:t>([斯科特·约瑟夫·朱加什维利·波拿巴]:	不愧是斯科特)</w:t>
      </w:r>
    </w:p>
    <w:p>
      <w:pPr>
        <w:jc w:val="left"/>
      </w:pPr>
      <w:r>
        <w:rPr>
          <w:rFonts w:ascii="宋体" w:eastAsia="宋体"/>
          <w:color w:val="a64d79"/>
          <w:sz w:val="30"/>
          <w:szCs w:val="30"/>
        </w:rPr>
        <w:t>([云芳清]:	好家伙)</w:t>
      </w:r>
    </w:p>
    <w:p>
      <w:pPr>
        <w:jc w:val="left"/>
      </w:pPr>
      <w:r>
        <w:rPr>
          <w:rFonts w:ascii="宋体" w:eastAsia="宋体"/>
          <w:color w:val="a64d79"/>
          <w:sz w:val="30"/>
          <w:szCs w:val="30"/>
        </w:rPr>
        <w:t>([夏伯渝]:	我觉得kp意识到不对了)</w:t>
      </w:r>
    </w:p>
    <w:p>
      <w:pPr>
        <w:jc w:val="left"/>
      </w:pPr>
      <w:r>
        <w:rPr>
          <w:rFonts w:ascii="宋体" w:eastAsia="宋体"/>
          <w:color w:val="a64d79"/>
          <w:sz w:val="30"/>
          <w:szCs w:val="30"/>
        </w:rPr>
        <w:t>([斯科特·约瑟夫·朱加什维利·波拿巴]:	我觉得kp意识到不对了)</w:t>
      </w:r>
    </w:p>
    <w:p>
      <w:pPr>
        <w:jc w:val="left"/>
      </w:pPr>
      <w:r>
        <w:rPr>
          <w:rFonts w:ascii="宋体" w:eastAsia="宋体"/>
          <w:color w:val="a64d79"/>
          <w:sz w:val="30"/>
          <w:szCs w:val="30"/>
        </w:rPr>
        <w:t>([云芳清]:	不对劲不对劲)</w:t>
      </w:r>
    </w:p>
    <w:p>
      <w:pPr>
        <w:jc w:val="left"/>
      </w:pPr>
      <w:r>
        <w:rPr>
          <w:rFonts w:ascii="宋体" w:eastAsia="宋体"/>
          <w:color w:val="a64d79"/>
          <w:sz w:val="30"/>
          <w:szCs w:val="30"/>
        </w:rPr>
        <w:t>([关根]:	再过一个克苏鲁神话)</w:t>
      </w:r>
    </w:p>
    <w:p>
      <w:pPr>
        <w:jc w:val="left"/>
      </w:pPr>
      <w:r>
        <w:rPr>
          <w:rFonts w:ascii="宋体" w:eastAsia="宋体"/>
          <w:color w:val="a64d79"/>
          <w:sz w:val="30"/>
          <w:szCs w:val="30"/>
        </w:rPr>
        <w:t>([斯科特·约瑟夫·朱加什维利·波拿巴]:	???)</w:t>
      </w:r>
    </w:p>
    <w:p>
      <w:pPr>
        <w:jc w:val="left"/>
      </w:pPr>
      <w:r>
        <w:rPr>
          <w:rFonts w:ascii="宋体" w:eastAsia="宋体"/>
          <w:color w:val="d9d9d9"/>
          <w:sz w:val="30"/>
          <w:szCs w:val="30"/>
        </w:rPr>
        <w:t>骰娘:	"[斯科特·约瑟夫·朱加什维利·波拿巴]进行克苏鲁神话鉴定: D100=66/5哎，居然失败了。"</w:t>
      </w:r>
    </w:p>
    <w:p>
      <w:pPr>
        <w:jc w:val="left"/>
      </w:pPr>
      <w:r>
        <w:rPr>
          <w:rFonts w:ascii="宋体" w:eastAsia="宋体"/>
          <w:color w:val="a64d79"/>
          <w:sz w:val="30"/>
          <w:szCs w:val="30"/>
        </w:rPr>
        <w:t>([关根]:	哎呀)</w:t>
      </w:r>
    </w:p>
    <w:p>
      <w:pPr>
        <w:jc w:val="left"/>
      </w:pPr>
      <w:r>
        <w:rPr>
          <w:rFonts w:ascii="宋体" w:eastAsia="宋体"/>
          <w:color w:val="a64d79"/>
          <w:sz w:val="30"/>
          <w:szCs w:val="30"/>
        </w:rPr>
        <w:t>([斯科特·约瑟夫·朱加什维利·波拿巴]:	你昨天不是说灵感吗)</w:t>
      </w:r>
    </w:p>
    <w:p>
      <w:pPr>
        <w:jc w:val="left"/>
      </w:pPr>
      <w:r>
        <w:rPr>
          <w:rFonts w:ascii="宋体" w:eastAsia="宋体"/>
          <w:color w:val="903F68"/>
          <w:sz w:val="30"/>
          <w:szCs w:val="30"/>
        </w:rPr>
        <w:t>[关根]:	"那么斯科特并没有在他的手稿里发现什么过多的细节,只是确认了这一生物的名字。"</w:t>
      </w:r>
    </w:p>
    <w:p>
      <w:pPr>
        <w:jc w:val="left"/>
      </w:pPr>
      <w:r>
        <w:rPr>
          <w:rFonts w:ascii="宋体" w:eastAsia="宋体"/>
          <w:color w:val="a64d79"/>
          <w:sz w:val="30"/>
          <w:szCs w:val="30"/>
        </w:rPr>
        <w:t>([夏伯渝]:	这个kp,隔着屏幕我都能感觉到在笑)</w:t>
      </w:r>
    </w:p>
    <w:p>
      <w:pPr>
        <w:jc w:val="left"/>
      </w:pPr>
      <w:r>
        <w:rPr>
          <w:rFonts w:ascii="宋体" w:eastAsia="宋体"/>
          <w:color w:val="a64d79"/>
          <w:sz w:val="30"/>
          <w:szCs w:val="30"/>
        </w:rPr>
        <w:t>([斯科特·约瑟夫·朱加什维利·波拿巴]:	这个kp,隔着屏幕我都能感觉到在笑)</w:t>
      </w:r>
    </w:p>
    <w:p>
      <w:pPr>
        <w:jc w:val="left"/>
      </w:pPr>
      <w:r>
        <w:rPr>
          <w:rFonts w:ascii="宋体" w:eastAsia="宋体"/>
          <w:color w:val="a64d79"/>
          <w:sz w:val="30"/>
          <w:szCs w:val="30"/>
        </w:rPr>
        <w:t>([关根]:	你看的绝对是假的死灵之书)</w:t>
      </w:r>
    </w:p>
    <w:p>
      <w:pPr>
        <w:jc w:val="left"/>
      </w:pPr>
      <w:r>
        <w:rPr>
          <w:rFonts w:ascii="宋体" w:eastAsia="宋体"/>
          <w:color w:val="a64d79"/>
          <w:sz w:val="30"/>
          <w:szCs w:val="30"/>
        </w:rPr>
        <w:t>([斯科特·约瑟夫·朱加什维利·波拿巴]:	两次大成功怎么可能)</w:t>
      </w:r>
    </w:p>
    <w:p>
      <w:pPr>
        <w:jc w:val="left"/>
      </w:pPr>
      <w:r>
        <w:rPr>
          <w:rFonts w:ascii="宋体" w:eastAsia="宋体"/>
          <w:color w:val="a64d79"/>
          <w:sz w:val="30"/>
          <w:szCs w:val="30"/>
        </w:rPr>
        <w:t>([关根]:	才掉两点san)</w:t>
      </w:r>
    </w:p>
    <w:p>
      <w:pPr>
        <w:jc w:val="left"/>
      </w:pPr>
      <w:r>
        <w:rPr>
          <w:rFonts w:ascii="宋体" w:eastAsia="宋体"/>
          <w:color w:val="a64d79"/>
          <w:sz w:val="30"/>
          <w:szCs w:val="30"/>
        </w:rPr>
        <w:t>([斯科特·约瑟夫·朱加什维利·波拿巴]:	1/400的概率)</w:t>
      </w:r>
    </w:p>
    <w:p>
      <w:pPr>
        <w:jc w:val="left"/>
      </w:pPr>
      <w:r>
        <w:rPr>
          <w:rFonts w:ascii="宋体" w:eastAsia="宋体"/>
          <w:color w:val="a64d79"/>
          <w:sz w:val="30"/>
          <w:szCs w:val="30"/>
        </w:rPr>
        <w:t>([斯科特·约瑟夫·朱加什维利·波拿巴]:	也许是斯科特本人非常强呢)</w:t>
      </w:r>
    </w:p>
    <w:p>
      <w:pPr>
        <w:jc w:val="left"/>
      </w:pPr>
      <w:r>
        <w:rPr>
          <w:rFonts w:ascii="宋体" w:eastAsia="宋体"/>
          <w:color w:val="a64d79"/>
          <w:sz w:val="30"/>
          <w:szCs w:val="30"/>
        </w:rPr>
        <w:t>([夏伯渝]:	学数学的来诡辩一下概率)</w:t>
      </w:r>
    </w:p>
    <w:p>
      <w:pPr>
        <w:jc w:val="left"/>
      </w:pPr>
      <w:r>
        <w:rPr>
          <w:rFonts w:ascii="宋体" w:eastAsia="宋体"/>
          <w:color w:val="a64d79"/>
          <w:sz w:val="30"/>
          <w:szCs w:val="30"/>
        </w:rPr>
        <w:t>([斯科特·约瑟夫·朱加什维利·波拿巴]:	学数学的来诡辩一下概率)</w:t>
      </w:r>
    </w:p>
    <w:p>
      <w:pPr>
        <w:jc w:val="left"/>
      </w:pPr>
      <w:r>
        <w:rPr>
          <w:rFonts w:ascii="宋体" w:eastAsia="宋体"/>
          <w:color w:val="a64d79"/>
          <w:sz w:val="30"/>
          <w:szCs w:val="30"/>
        </w:rPr>
        <w:t>([斯科特·约瑟夫·朱加什维利·波拿巴]:	kp快编不下去了)</w:t>
      </w:r>
    </w:p>
    <w:p>
      <w:pPr>
        <w:jc w:val="left"/>
      </w:pPr>
      <w:r>
        <w:rPr>
          <w:rFonts w:ascii="宋体" w:eastAsia="宋体"/>
          <w:color w:val="a64d79"/>
          <w:sz w:val="30"/>
          <w:szCs w:val="30"/>
        </w:rPr>
        <w:t>([关根]:	概率之间相互独立嘛)</w:t>
      </w:r>
    </w:p>
    <w:p>
      <w:pPr>
        <w:jc w:val="left"/>
      </w:pPr>
      <w:r>
        <w:rPr>
          <w:rFonts w:ascii="宋体" w:eastAsia="宋体"/>
          <w:color w:val="a64d79"/>
          <w:sz w:val="30"/>
          <w:szCs w:val="30"/>
        </w:rPr>
        <w:t>([关根]:	我只要求1/20罢了)</w:t>
      </w:r>
    </w:p>
    <w:p>
      <w:pPr>
        <w:jc w:val="left"/>
      </w:pPr>
      <w:r>
        <w:rPr>
          <w:rFonts w:ascii="宋体" w:eastAsia="宋体"/>
          <w:color w:val="903F68"/>
          <w:sz w:val="30"/>
          <w:szCs w:val="30"/>
        </w:rPr>
        <w:t>[关根]:	"[CQ:image,file={32364EB9-D51F-25D4-8076-936B7F3A5D3C}.mirai,url=http://gchat.qpic.cn/gchatpic_new/542496292/1047751713-3162821373-32364EB9D51F25D48076936B7F3A5D3C/0?term=2]"</w:t>
      </w:r>
    </w:p>
    <w:p>
      <w:pPr>
        <w:jc w:val="left"/>
      </w:pPr>
      <w:r>
        <w:rPr>
          <w:rFonts w:ascii="宋体" w:eastAsia="宋体"/>
          <w:color w:val="a64d79"/>
          <w:sz w:val="30"/>
          <w:szCs w:val="30"/>
        </w:rPr>
        <w:t>([斯科特·约瑟夫·朱加什维利·波拿巴]:	草哈哈哈哈)</w:t>
      </w:r>
    </w:p>
    <w:p>
      <w:pPr>
        <w:jc w:val="left"/>
      </w:pPr>
      <w:r>
        <w:rPr>
          <w:rFonts w:ascii="宋体" w:eastAsia="宋体"/>
          <w:color w:val="903F68"/>
          <w:sz w:val="30"/>
          <w:szCs w:val="30"/>
        </w:rPr>
        <w:t>[关根]:	云芳清守在幸存的青年身边,他人还在半昏迷状态,身上已经缠上了一圈圈的绷带。嘴里还时不时喃喃着:“大黑壁……洞窟……”这样根本不能确定含义的话。</w:t>
      </w:r>
    </w:p>
    <w:p>
      <w:pPr>
        <w:jc w:val="left"/>
      </w:pPr>
      <w:r>
        <w:rPr>
          <w:rFonts w:ascii="宋体" w:eastAsia="宋体"/>
          <w:color w:val="a64d79"/>
          <w:sz w:val="30"/>
          <w:szCs w:val="30"/>
        </w:rPr>
        <w:t>([夏伯渝]:	老年人只想突入8000m了)</w:t>
      </w:r>
    </w:p>
    <w:p>
      <w:pPr>
        <w:jc w:val="left"/>
      </w:pPr>
      <w:r>
        <w:rPr>
          <w:rFonts w:ascii="宋体" w:eastAsia="宋体"/>
          <w:color w:val="FFA611"/>
          <w:sz w:val="30"/>
          <w:szCs w:val="30"/>
        </w:rPr>
        <w:t>[云芳清]:	"云姐想了想,大黑壁不是最后登顶的区域吗"</w:t>
      </w:r>
    </w:p>
    <w:p>
      <w:pPr>
        <w:jc w:val="left"/>
      </w:pPr>
      <w:r>
        <w:rPr>
          <w:rFonts w:ascii="宋体" w:eastAsia="宋体"/>
          <w:color w:val="FFA611"/>
          <w:sz w:val="30"/>
          <w:szCs w:val="30"/>
        </w:rPr>
        <w:t>[云芳清]:	"那边难道有什么东西?"</w:t>
      </w:r>
    </w:p>
    <w:p>
      <w:pPr>
        <w:jc w:val="left"/>
      </w:pPr>
      <w:r>
        <w:rPr>
          <w:rFonts w:ascii="宋体" w:eastAsia="宋体"/>
          <w:color w:val="FFA611"/>
          <w:sz w:val="30"/>
          <w:szCs w:val="30"/>
        </w:rPr>
        <w:t>[云芳清]:	"难以想象,人为什么会被弄成这个鬼样"</w:t>
      </w:r>
    </w:p>
    <w:p>
      <w:pPr>
        <w:jc w:val="left"/>
      </w:pPr>
      <w:r>
        <w:rPr>
          <w:rFonts w:ascii="宋体" w:eastAsia="宋体"/>
          <w:color/>
          <w:sz w:val="30"/>
          <w:szCs w:val="30"/>
        </w:rPr>
        <w:t>[斯科特·约瑟夫·朱加什维利·波拿巴]:	那么总之,斯科特在这里发现了一种叫做修格斯的生物。他把这些记录在他的笔记里面,夹着他的手稿,这种生物会用类酸物质腐蚀蛋白质等物体。他如是写道,他很激动,发现了南极的新的神秘物种的踪迹。同时,他想到了那个“修格斯之楞”...他的眉头皱了起来</w:t>
      </w:r>
    </w:p>
    <w:p>
      <w:pPr>
        <w:jc w:val="left"/>
      </w:pPr>
      <w:r>
        <w:rPr>
          <w:rFonts w:ascii="宋体" w:eastAsia="宋体"/>
          <w:color w:val="FFA611"/>
          <w:sz w:val="30"/>
          <w:szCs w:val="30"/>
        </w:rPr>
        <w:t>[云芳清]:	"今天是暴风雨的一天,云姐考虑着要不要下山,看书度过这天"</w:t>
      </w:r>
    </w:p>
    <w:p>
      <w:pPr>
        <w:jc w:val="left"/>
      </w:pPr>
      <w:r>
        <w:rPr>
          <w:rFonts w:ascii="宋体" w:eastAsia="宋体"/>
          <w:color w:val="903F68"/>
          <w:sz w:val="30"/>
          <w:szCs w:val="30"/>
        </w:rPr>
        <w:t>[关根]:	大家似乎也都看出来你们两个相识,穗高包扎之后讲他的情况告诉你:“患者的生命危险已经消失,不过也只是暂时稳定了下来。还是需要进一步的医疗条件。”</w:t>
      </w:r>
    </w:p>
    <w:p>
      <w:pPr>
        <w:jc w:val="left"/>
      </w:pPr>
      <w:r>
        <w:rPr>
          <w:rFonts w:ascii="宋体" w:eastAsia="宋体"/>
          <w:color w:val="a64d79"/>
          <w:sz w:val="30"/>
          <w:szCs w:val="30"/>
        </w:rPr>
        <w:t>([斯科特·约瑟夫·朱加什维利·波拿巴]:	我觉得,斯科特可能会返回修格斯之棱)</w:t>
      </w:r>
    </w:p>
    <w:p>
      <w:pPr>
        <w:jc w:val="left"/>
      </w:pPr>
      <w:r>
        <w:rPr>
          <w:rFonts w:ascii="宋体" w:eastAsia="宋体"/>
          <w:color w:val="a64d79"/>
          <w:sz w:val="30"/>
          <w:szCs w:val="30"/>
        </w:rPr>
        <w:t>([关根]:	你想想,这些人应该是在多高的地方出的事)</w:t>
      </w:r>
    </w:p>
    <w:p>
      <w:pPr>
        <w:jc w:val="left"/>
      </w:pPr>
      <w:r>
        <w:rPr>
          <w:rFonts w:ascii="宋体" w:eastAsia="宋体"/>
          <w:color w:val="a64d79"/>
          <w:sz w:val="30"/>
          <w:szCs w:val="30"/>
        </w:rPr>
        <w:t>([斯科特·约瑟夫·朱加什维利·波拿巴]:	9k左右?)</w:t>
      </w:r>
    </w:p>
    <w:p>
      <w:pPr>
        <w:jc w:val="left"/>
      </w:pPr>
      <w:r>
        <w:rPr>
          <w:rFonts w:ascii="宋体" w:eastAsia="宋体"/>
          <w:color w:val="a64d79"/>
          <w:sz w:val="30"/>
          <w:szCs w:val="30"/>
        </w:rPr>
        <w:t>([云芳清]:	从上面逃下来的,这个应该可以确定)</w:t>
      </w:r>
    </w:p>
    <w:p>
      <w:pPr>
        <w:jc w:val="left"/>
      </w:pPr>
      <w:r>
        <w:rPr>
          <w:rFonts w:ascii="宋体" w:eastAsia="宋体"/>
          <w:color w:val="a64d79"/>
          <w:sz w:val="30"/>
          <w:szCs w:val="30"/>
        </w:rPr>
        <w:t>([关根]:	差不多,所以,高的地方遇到了特殊情况,而不是低处)</w:t>
      </w:r>
    </w:p>
    <w:p>
      <w:pPr>
        <w:jc w:val="left"/>
      </w:pPr>
      <w:r>
        <w:rPr>
          <w:rFonts w:ascii="宋体" w:eastAsia="宋体"/>
          <w:color w:val="FFA611"/>
          <w:sz w:val="30"/>
          <w:szCs w:val="30"/>
        </w:rPr>
        <w:t>[云芳清]:	“恩...希望能快点登顶,把他送下去”</w:t>
      </w:r>
    </w:p>
    <w:p>
      <w:pPr>
        <w:jc w:val="left"/>
      </w:pPr>
      <w:r>
        <w:rPr>
          <w:rFonts w:ascii="宋体" w:eastAsia="宋体"/>
          <w:color w:val="a64d79"/>
          <w:sz w:val="30"/>
          <w:szCs w:val="30"/>
        </w:rPr>
        <w:t>([斯科特·约瑟夫·朱加什维利·波拿巴]:	不,他想回去取样)</w:t>
      </w:r>
    </w:p>
    <w:p>
      <w:pPr>
        <w:jc w:val="left"/>
      </w:pPr>
      <w:r>
        <w:rPr>
          <w:rFonts w:ascii="宋体" w:eastAsia="宋体"/>
          <w:color w:val="FFA611"/>
          <w:sz w:val="30"/>
          <w:szCs w:val="30"/>
        </w:rPr>
        <w:t>[云芳清]:	"我回了惠惠一句"</w:t>
      </w:r>
    </w:p>
    <w:p>
      <w:pPr>
        <w:jc w:val="left"/>
      </w:pPr>
      <w:r>
        <w:rPr>
          <w:rFonts w:ascii="宋体" w:eastAsia="宋体"/>
          <w:color w:val="a64d79"/>
          <w:sz w:val="30"/>
          <w:szCs w:val="30"/>
        </w:rPr>
        <w:t>([斯科特·约瑟夫·朱加什维利·波拿巴]:	敲个石头什么的)</w:t>
      </w:r>
    </w:p>
    <w:p>
      <w:pPr>
        <w:jc w:val="left"/>
      </w:pPr>
      <w:r>
        <w:rPr>
          <w:rFonts w:ascii="宋体" w:eastAsia="宋体"/>
          <w:color w:val="903F68"/>
          <w:sz w:val="30"/>
          <w:szCs w:val="30"/>
        </w:rPr>
        <w:t>[关根]:	在云芳清默默看书的时候,他好像认出来你一样,轻轻歪过头去,朝向你的方向:“云姐,世界之巅……”</w:t>
      </w:r>
    </w:p>
    <w:p>
      <w:pPr>
        <w:jc w:val="left"/>
      </w:pPr>
      <w:r>
        <w:rPr>
          <w:rFonts w:ascii="宋体" w:eastAsia="宋体"/>
          <w:color w:val="a64d79"/>
          <w:sz w:val="30"/>
          <w:szCs w:val="30"/>
        </w:rPr>
        <w:t>([关根]:	那你回去吧,我没意见啦())</w:t>
      </w:r>
    </w:p>
    <w:p>
      <w:pPr>
        <w:jc w:val="left"/>
      </w:pPr>
      <w:r>
        <w:rPr>
          <w:rFonts w:ascii="宋体" w:eastAsia="宋体"/>
          <w:color w:val="a64d79"/>
          <w:sz w:val="30"/>
          <w:szCs w:val="30"/>
        </w:rPr>
        <w:t>([斯科特·约瑟夫·朱加什维利·波拿巴]:	算了)</w:t>
      </w:r>
    </w:p>
    <w:p>
      <w:pPr>
        <w:jc w:val="left"/>
      </w:pPr>
      <w:r>
        <w:rPr>
          <w:rFonts w:ascii="宋体" w:eastAsia="宋体"/>
          <w:color/>
          <w:sz w:val="30"/>
          <w:szCs w:val="30"/>
        </w:rPr>
        <w:t>[斯科特·约瑟夫·朱加什维利·波拿巴]:	斯科特找到医生,“我感觉前面看到呢些血腥让我很不舒服,能给我心里辅导一下吗”</w:t>
      </w:r>
    </w:p>
    <w:p>
      <w:pPr>
        <w:jc w:val="left"/>
      </w:pPr>
      <w:r>
        <w:rPr>
          <w:rFonts w:ascii="宋体" w:eastAsia="宋体"/>
          <w:color w:val="FFA611"/>
          <w:sz w:val="30"/>
          <w:szCs w:val="30"/>
        </w:rPr>
        <w:t>[云芳清]:	“.....”我看着他,确认一下他是不是醒了</w:t>
      </w:r>
    </w:p>
    <w:p>
      <w:pPr>
        <w:jc w:val="left"/>
      </w:pPr>
      <w:r>
        <w:rPr>
          <w:rFonts w:ascii="宋体" w:eastAsia="宋体"/>
          <w:color w:val="a64d79"/>
          <w:sz w:val="30"/>
          <w:szCs w:val="30"/>
        </w:rPr>
        <w:t>([关根]:	希望惠惠失败)</w:t>
      </w:r>
    </w:p>
    <w:p>
      <w:pPr>
        <w:jc w:val="left"/>
      </w:pPr>
      <w:r>
        <w:rPr>
          <w:rFonts w:ascii="宋体" w:eastAsia="宋体"/>
          <w:color w:val="d9d9d9"/>
          <w:sz w:val="30"/>
          <w:szCs w:val="30"/>
        </w:rPr>
        <w:t>骰娘:	"[关根]进行精神分析80鉴定: D100=4/80是大成功，真是厉害，有没有为您翻转局势呢？"</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([云芳清]:	呵呵)</w:t>
      </w:r>
    </w:p>
    <w:p>
      <w:pPr>
        <w:jc w:val="left"/>
      </w:pPr>
      <w:r>
        <w:rPr>
          <w:rFonts w:ascii="宋体" w:eastAsia="宋体"/>
          <w:color w:val="d9d9d9"/>
          <w:sz w:val="30"/>
          <w:szCs w:val="30"/>
        </w:rPr>
        <w:t>骰娘:	"[关根]这个结果怎么样？: 1D3=3"</w:t>
      </w:r>
    </w:p>
    <w:p>
      <w:pPr>
        <w:jc w:val="left"/>
      </w:pPr>
      <w:r>
        <w:rPr>
          <w:rFonts w:ascii="宋体" w:eastAsia="宋体"/>
          <w:color w:val="a64d79"/>
          <w:sz w:val="30"/>
          <w:szCs w:val="30"/>
        </w:rPr>
        <w:t>([斯科特·约瑟夫·朱加什维利·波拿巴]:	kp快混邪了)</w:t>
      </w:r>
    </w:p>
    <w:p>
      <w:pPr>
        <w:jc w:val="left"/>
      </w:pPr>
      <w:r>
        <w:rPr>
          <w:rFonts w:ascii="宋体" w:eastAsia="宋体"/>
          <w:color w:val="a64d79"/>
          <w:sz w:val="30"/>
          <w:szCs w:val="30"/>
        </w:rPr>
        <w:t>([云芳清]:	大成功不是取最大值吗)</w:t>
      </w:r>
    </w:p>
    <w:p>
      <w:pPr>
        <w:jc w:val="left"/>
      </w:pPr>
      <w:r>
        <w:rPr>
          <w:rFonts w:ascii="宋体" w:eastAsia="宋体"/>
          <w:color w:val="903F68"/>
          <w:sz w:val="30"/>
          <w:szCs w:val="30"/>
        </w:rPr>
        <w:t>[关根]:	"[CQ:image,file={623CE05C-1536-761F-550D-BB7E18EED232}.mirai,url=http://gchat.qpic.cn/gchatpic_new/542496292/1047751713-2599611422-623CE05C1536761F550DBB7E18EED232/0?term=2]"</w:t>
      </w:r>
    </w:p>
    <w:p>
      <w:pPr>
        <w:jc w:val="left"/>
      </w:pPr>
      <w:r>
        <w:rPr>
          <w:rFonts w:ascii="宋体" w:eastAsia="宋体"/>
          <w:color w:val="a64d79"/>
          <w:sz w:val="30"/>
          <w:szCs w:val="30"/>
        </w:rPr>
        <w:t>([云芳清]:	不过一样[CQ:face,id=178])</w:t>
      </w:r>
    </w:p>
    <w:p>
      <w:pPr>
        <w:jc w:val="left"/>
      </w:pPr>
      <w:r>
        <w:rPr>
          <w:rFonts w:ascii="宋体" w:eastAsia="宋体"/>
          <w:color w:val="a64d79"/>
          <w:sz w:val="30"/>
          <w:szCs w:val="30"/>
        </w:rPr>
        <w:t>([斯科特·约瑟夫·朱加什维利·波拿巴]:	收到骰子的重拳出击)</w:t>
      </w:r>
    </w:p>
    <w:p>
      <w:pPr>
        <w:jc w:val="left"/>
      </w:pPr>
      <w:r>
        <w:rPr>
          <w:rFonts w:ascii="宋体" w:eastAsia="宋体"/>
          <w:color w:val="d9d9d9"/>
          <w:sz w:val="30"/>
          <w:szCs w:val="30"/>
        </w:rPr>
        <w:t>骰娘:	"已为斯科特 hp11/16切换到自定义档位:	san show
此状态下无法使用.team\.en功能，但所有技能使用不会受到限制。"</w:t>
      </w:r>
    </w:p>
    <w:p>
      <w:pPr>
        <w:jc w:val="left"/>
      </w:pPr>
      <w:r>
        <w:rPr>
          <w:rFonts w:ascii="宋体" w:eastAsia="宋体"/>
          <w:color w:val="903F68"/>
          <w:sz w:val="30"/>
          <w:szCs w:val="30"/>
        </w:rPr>
        <w:t>[关根]:	"云芳清仔细观察了一下,看不出他是朝着光源说话,还是对着你说。"</w:t>
      </w:r>
    </w:p>
    <w:p>
      <w:pPr>
        <w:jc w:val="left"/>
      </w:pPr>
      <w:r>
        <w:rPr>
          <w:rFonts w:ascii="宋体" w:eastAsia="宋体"/>
          <w:color w:val="907338"/>
          <w:sz w:val="30"/>
          <w:szCs w:val="30"/>
        </w:rPr>
        <w:t>[斯科特 hp11/16]:	"草"</w:t>
      </w:r>
    </w:p>
    <w:p>
      <w:pPr>
        <w:jc w:val="left"/>
      </w:pPr>
      <w:r>
        <w:rPr>
          <w:rFonts w:ascii="宋体" w:eastAsia="宋体"/>
          <w:color w:val="a64d79"/>
          <w:sz w:val="30"/>
          <w:szCs w:val="30"/>
        </w:rPr>
        <w:t>([关根]:	嘻嘻)</w:t>
      </w:r>
    </w:p>
    <w:p>
      <w:pPr>
        <w:jc w:val="left"/>
      </w:pPr>
      <w:r>
        <w:rPr>
          <w:rFonts w:ascii="宋体" w:eastAsia="宋体"/>
          <w:color w:val="d9d9d9"/>
          <w:sz w:val="30"/>
          <w:szCs w:val="30"/>
        </w:rPr>
        <w:t>骰娘:	"您当前使用角色: 
(o?v?)ノ自定义(san show)
当前备选角色:
乔纳森·乔斯达
列夫·达维多维奇·勃朗施坦
外嫦
安度因
常凯申
斯科特·约瑟夫·朱加什维利·波拿巴
李
稻特烈
稻非商
空条承太郎
麦迪文"</w:t>
      </w:r>
    </w:p>
    <w:p>
      <w:pPr>
        <w:jc w:val="left"/>
      </w:pPr>
      <w:r>
        <w:rPr>
          <w:rFonts w:ascii="宋体" w:eastAsia="宋体"/>
          <w:color w:val="d9d9d9"/>
          <w:sz w:val="30"/>
          <w:szCs w:val="30"/>
        </w:rPr>
        <w:t>骰娘:	"已为斯科特 hp11/16切换到人物卡: 斯科特·约瑟夫·朱加什维利·波拿巴(?^ω^`)"</w:t>
      </w:r>
    </w:p>
    <w:p>
      <w:pPr>
        <w:jc w:val="left"/>
      </w:pPr>
      <w:r>
        <w:rPr>
          <w:rFonts w:ascii="宋体" w:eastAsia="宋体"/>
          <w:color w:val="a64d79"/>
          <w:sz w:val="30"/>
          <w:szCs w:val="30"/>
        </w:rPr>
        <w:t>([关根]:	气氛很尴尬)</w:t>
      </w:r>
    </w:p>
    <w:p>
      <w:pPr>
        <w:jc w:val="left"/>
      </w:pPr>
      <w:r>
        <w:rPr>
          <w:rFonts w:ascii="宋体" w:eastAsia="宋体"/>
          <w:color w:val="d9d9d9"/>
          <w:sz w:val="30"/>
          <w:szCs w:val="30"/>
        </w:rPr>
        <w:t>骰娘:	"san	:	58"</w:t>
      </w:r>
    </w:p>
    <w:p>
      <w:pPr>
        <w:jc w:val="left"/>
      </w:pPr>
      <w:r>
        <w:rPr>
          <w:rFonts w:ascii="宋体" w:eastAsia="宋体"/>
          <w:color w:val="d9d9d9"/>
          <w:sz w:val="30"/>
          <w:szCs w:val="30"/>
        </w:rPr>
        <w:t>骰娘:	"嗯嗯，你想要的这样么？好的斯科特·约瑟夫·朱加什维利·波拿巴的属性已经更新了。"</w:t>
      </w:r>
    </w:p>
    <w:p>
      <w:pPr>
        <w:jc w:val="left"/>
      </w:pPr>
      <w:r>
        <w:rPr>
          <w:rFonts w:ascii="宋体" w:eastAsia="宋体"/>
          <w:color w:val="a64d79"/>
          <w:sz w:val="30"/>
          <w:szCs w:val="30"/>
        </w:rPr>
        <w:t>([斯科特·约瑟夫·朱加什维利·波拿巴]:	san甚至回来了)</w:t>
      </w:r>
    </w:p>
    <w:p>
      <w:pPr>
        <w:jc w:val="left"/>
      </w:pPr>
      <w:r>
        <w:rPr>
          <w:rFonts w:ascii="宋体" w:eastAsia="宋体"/>
          <w:color w:val="a64d79"/>
          <w:sz w:val="30"/>
          <w:szCs w:val="30"/>
        </w:rPr>
        <w:t>([关根]:	我恨)</w:t>
      </w:r>
    </w:p>
    <w:p>
      <w:pPr>
        <w:jc w:val="left"/>
      </w:pPr>
      <w:r>
        <w:rPr>
          <w:rFonts w:ascii="宋体" w:eastAsia="宋体"/>
          <w:color w:val="a64d79"/>
          <w:sz w:val="30"/>
          <w:szCs w:val="30"/>
        </w:rPr>
        <w:t>([云芳清]:	这san恢复的,真不错!)</w:t>
      </w:r>
    </w:p>
    <w:p>
      <w:pPr>
        <w:jc w:val="left"/>
      </w:pPr>
      <w:r>
        <w:rPr>
          <w:rFonts w:ascii="宋体" w:eastAsia="宋体"/>
          <w:color w:val="a64d79"/>
          <w:sz w:val="30"/>
          <w:szCs w:val="30"/>
        </w:rPr>
        <w:t>([斯科特·约瑟夫·朱加什维利·波拿巴]:	boki傻了)</w:t>
      </w:r>
    </w:p>
    <w:p>
      <w:pPr>
        <w:jc w:val="left"/>
      </w:pPr>
      <w:r>
        <w:rPr>
          <w:rFonts w:ascii="宋体" w:eastAsia="宋体"/>
          <w:color/>
          <w:sz w:val="30"/>
          <w:szCs w:val="30"/>
        </w:rPr>
        <w:t>[斯科特·约瑟夫·朱加什维利·波拿巴]:	“顺便,我想聊一聊那个男人。那个受到酸类腐蚀的幸存者”</w:t>
      </w:r>
    </w:p>
    <w:p>
      <w:pPr>
        <w:jc w:val="left"/>
      </w:pPr>
      <w:r>
        <w:rPr>
          <w:rFonts w:ascii="宋体" w:eastAsia="宋体"/>
          <w:color/>
          <w:sz w:val="30"/>
          <w:szCs w:val="30"/>
        </w:rPr>
        <w:t>[斯科特·约瑟夫·朱加什维利·波拿巴]:	"斯科特对医生说"</w:t>
      </w:r>
    </w:p>
    <w:p>
      <w:pPr>
        <w:jc w:val="left"/>
      </w:pPr>
      <w:r>
        <w:rPr>
          <w:rFonts w:ascii="宋体" w:eastAsia="宋体"/>
          <w:color w:val="a64d79"/>
          <w:sz w:val="30"/>
          <w:szCs w:val="30"/>
        </w:rPr>
        <w:t>([夏伯渝]:	那我也要回个san,我要自己审视下内心,调整心里状态)</w:t>
      </w:r>
    </w:p>
    <w:p>
      <w:pPr>
        <w:jc w:val="left"/>
      </w:pPr>
      <w:r>
        <w:rPr>
          <w:rFonts w:ascii="宋体" w:eastAsia="宋体"/>
          <w:color w:val="903F68"/>
          <w:sz w:val="30"/>
          <w:szCs w:val="30"/>
        </w:rPr>
        <w:t>[关根]:	“的确,这种情况有些不寻常。我从不知道南极竟然有这种酸性的液体。”</w:t>
      </w:r>
    </w:p>
    <w:p>
      <w:pPr>
        <w:jc w:val="left"/>
      </w:pPr>
      <w:r>
        <w:rPr>
          <w:rFonts w:ascii="宋体" w:eastAsia="宋体"/>
          <w:color w:val="a64d79"/>
          <w:sz w:val="30"/>
          <w:szCs w:val="30"/>
        </w:rPr>
        <w:t>([关根]:	请骰)</w:t>
      </w:r>
    </w:p>
    <w:p>
      <w:pPr>
        <w:jc w:val="left"/>
      </w:pPr>
      <w:r>
        <w:rPr>
          <w:rFonts w:ascii="宋体" w:eastAsia="宋体"/>
          <w:color w:val="d9d9d9"/>
          <w:sz w:val="30"/>
          <w:szCs w:val="30"/>
        </w:rPr>
        <w:t>骰娘:	"[夏伯渝]进行精神分析鉴定: D100=44/51成功"</w:t>
      </w:r>
    </w:p>
    <w:p>
      <w:pPr>
        <w:jc w:val="left"/>
      </w:pPr>
      <w:r>
        <w:rPr>
          <w:rFonts w:ascii="宋体" w:eastAsia="宋体"/>
          <w:color w:val="a64d79"/>
          <w:sz w:val="30"/>
          <w:szCs w:val="30"/>
        </w:rPr>
        <w:t>([关根]:	没事,现在随便加)</w:t>
      </w:r>
    </w:p>
    <w:p>
      <w:pPr>
        <w:jc w:val="left"/>
      </w:pPr>
      <w:r>
        <w:rPr>
          <w:rFonts w:ascii="宋体" w:eastAsia="宋体"/>
          <w:color w:val="d9d9d9"/>
          <w:sz w:val="30"/>
          <w:szCs w:val="30"/>
        </w:rPr>
        <w:t>骰娘:	"[夏伯渝]这个结果怎么样？: 1D3=1"</w:t>
      </w:r>
    </w:p>
    <w:p>
      <w:pPr>
        <w:jc w:val="left"/>
      </w:pPr>
      <w:r>
        <w:rPr>
          <w:rFonts w:ascii="宋体" w:eastAsia="宋体"/>
          <w:color w:val="a64d79"/>
          <w:sz w:val="30"/>
          <w:szCs w:val="30"/>
        </w:rPr>
        <w:t>([关根]:	夏伯渝郎心似铁)</w:t>
      </w:r>
    </w:p>
    <w:p>
      <w:pPr>
        <w:jc w:val="left"/>
      </w:pPr>
      <w:r>
        <w:rPr>
          <w:rFonts w:ascii="宋体" w:eastAsia="宋体"/>
          <w:color w:val="a64d79"/>
          <w:sz w:val="30"/>
          <w:szCs w:val="30"/>
        </w:rPr>
        <w:t>([夏伯渝]:	我san多少来着,怎么看)</w:t>
      </w:r>
    </w:p>
    <w:p>
      <w:pPr>
        <w:jc w:val="left"/>
      </w:pPr>
      <w:r>
        <w:rPr>
          <w:rFonts w:ascii="宋体" w:eastAsia="宋体"/>
          <w:color w:val="a64d79"/>
          <w:sz w:val="30"/>
          <w:szCs w:val="30"/>
        </w:rPr>
        <w:t>([关根]:	.st show san)</w:t>
      </w:r>
    </w:p>
    <w:p>
      <w:pPr>
        <w:jc w:val="left"/>
      </w:pPr>
      <w:r>
        <w:rPr>
          <w:rFonts w:ascii="宋体" w:eastAsia="宋体"/>
          <w:color w:val="d9d9d9"/>
          <w:sz w:val="30"/>
          <w:szCs w:val="30"/>
        </w:rPr>
        <w:t>骰娘:	"san	:	52"</w:t>
      </w:r>
    </w:p>
    <w:p>
      <w:pPr>
        <w:jc w:val="left"/>
      </w:pPr>
      <w:r>
        <w:rPr>
          <w:rFonts w:ascii="宋体" w:eastAsia="宋体"/>
          <w:color w:val="FFA611"/>
          <w:sz w:val="30"/>
          <w:szCs w:val="30"/>
        </w:rPr>
        <w:t>[云芳清]:	"你云姐大喜大悲,累了,书盖在肚子上斜着头睡着了"</w:t>
      </w:r>
    </w:p>
    <w:p>
      <w:pPr>
        <w:jc w:val="left"/>
      </w:pPr>
      <w:r>
        <w:rPr>
          <w:rFonts w:ascii="宋体" w:eastAsia="宋体"/>
          <w:color w:val="d9d9d9"/>
          <w:sz w:val="30"/>
          <w:szCs w:val="30"/>
        </w:rPr>
        <w:t>骰娘:	"嗯嗯，你想要的这样么？好的夏伯渝的属性已经更新了。"</w:t>
      </w:r>
    </w:p>
    <w:p>
      <w:pPr>
        <w:jc w:val="left"/>
      </w:pPr>
      <w:r>
        <w:rPr>
          <w:rFonts w:ascii="宋体" w:eastAsia="宋体"/>
          <w:color/>
          <w:sz w:val="30"/>
          <w:szCs w:val="30"/>
        </w:rPr>
        <w:t>[斯科特·约瑟夫·朱加什维利·波拿巴]:	“我感觉,那些酸类物质,可能来源于一些奇特的生物。可能是地球上从未发现过的生物”</w:t>
      </w:r>
    </w:p>
    <w:p>
      <w:pPr>
        <w:jc w:val="left"/>
      </w:pPr>
      <w:r>
        <w:rPr>
          <w:rFonts w:ascii="宋体" w:eastAsia="宋体"/>
          <w:color w:val="903F68"/>
          <w:sz w:val="30"/>
          <w:szCs w:val="30"/>
        </w:rPr>
        <w:t>[关根]:	“……这有什么依据吗?”</w:t>
      </w:r>
    </w:p>
    <w:p>
      <w:pPr>
        <w:jc w:val="left"/>
      </w:pPr>
      <w:r>
        <w:rPr>
          <w:rFonts w:ascii="宋体" w:eastAsia="宋体"/>
          <w:color/>
          <w:sz w:val="30"/>
          <w:szCs w:val="30"/>
        </w:rPr>
        <w:t>[斯科特·约瑟夫·朱加什维利·波拿巴]:	“没有什么确切的物质依据,”斯科特耸耸肩“我在古籍上发现了有这种生物的存在的可能。”</w:t>
      </w:r>
    </w:p>
    <w:p>
      <w:pPr>
        <w:jc w:val="left"/>
      </w:pPr>
      <w:r>
        <w:rPr>
          <w:rFonts w:ascii="宋体" w:eastAsia="宋体"/>
          <w:color/>
          <w:sz w:val="30"/>
          <w:szCs w:val="30"/>
        </w:rPr>
        <w:t>[斯科特·约瑟夫·朱加什维利·波拿巴]:	“但是如此大量的酸,在海拔6k米的地方存在,本身不是一个很符合常理的事情”</w:t>
      </w:r>
    </w:p>
    <w:p>
      <w:pPr>
        <w:jc w:val="left"/>
      </w:pPr>
      <w:r>
        <w:rPr>
          <w:rFonts w:ascii="宋体" w:eastAsia="宋体"/>
          <w:color w:val="a64d79"/>
          <w:sz w:val="30"/>
          <w:szCs w:val="30"/>
        </w:rPr>
        <w:t>([斯科特·约瑟夫·朱加什维利·波拿巴]:	7k,错了)</w:t>
      </w:r>
    </w:p>
    <w:p>
      <w:pPr>
        <w:jc w:val="left"/>
      </w:pPr>
      <w:r>
        <w:rPr>
          <w:rFonts w:ascii="宋体" w:eastAsia="宋体"/>
          <w:color w:val="903F68"/>
          <w:sz w:val="30"/>
          <w:szCs w:val="30"/>
        </w:rPr>
        <w:t>[关根]:	“你说的不无道理,”K2插话进来,小小地帐篷,本来也是大家都听得见的,“既然这样,之后登山更要注意用衣物保护自己的皮肤了。”</w:t>
      </w:r>
    </w:p>
    <w:p>
      <w:pPr>
        <w:jc w:val="left"/>
      </w:pPr>
      <w:r>
        <w:rPr>
          <w:rFonts w:ascii="宋体" w:eastAsia="宋体"/>
          <w:color/>
          <w:sz w:val="30"/>
          <w:szCs w:val="30"/>
        </w:rPr>
        <w:t>[斯科特·约瑟夫·朱加什维利·波拿巴]:	“我有一个不情之请”</w:t>
      </w:r>
    </w:p>
    <w:p>
      <w:pPr>
        <w:jc w:val="left"/>
      </w:pPr>
      <w:r>
        <w:rPr>
          <w:rFonts w:ascii="宋体" w:eastAsia="宋体"/>
          <w:color/>
          <w:sz w:val="30"/>
          <w:szCs w:val="30"/>
        </w:rPr>
        <w:t>[斯科特·约瑟夫·朱加什维利·波拿巴]:	“如果我....”斯科特吞了下口水“如果我发生了什么意外,请把我的笔记寄到密斯卡托尼克大学校长办公室。”</w:t>
      </w:r>
    </w:p>
    <w:p>
      <w:pPr>
        <w:jc w:val="left"/>
      </w:pPr>
      <w:r>
        <w:rPr>
          <w:rFonts w:ascii="宋体" w:eastAsia="宋体"/>
          <w:color w:val="a64d79"/>
          <w:sz w:val="30"/>
          <w:szCs w:val="30"/>
        </w:rPr>
        <w:t>([关根]:	和谁?)</w:t>
      </w:r>
    </w:p>
    <w:p>
      <w:pPr>
        <w:jc w:val="left"/>
      </w:pPr>
      <w:r>
        <w:rPr>
          <w:rFonts w:ascii="宋体" w:eastAsia="宋体"/>
          <w:color w:val="a64d79"/>
          <w:sz w:val="30"/>
          <w:szCs w:val="30"/>
        </w:rPr>
        <w:t>([斯科特·约瑟夫·朱加什维利·波拿巴]:	k2)</w:t>
      </w:r>
    </w:p>
    <w:p>
      <w:pPr>
        <w:jc w:val="left"/>
      </w:pPr>
      <w:r>
        <w:rPr>
          <w:rFonts w:ascii="宋体" w:eastAsia="宋体"/>
          <w:color w:val="a64d79"/>
          <w:sz w:val="30"/>
          <w:szCs w:val="30"/>
        </w:rPr>
        <w:t>([斯科特·约瑟夫·朱加什维利·波拿巴]:	其实都可以)</w:t>
      </w:r>
    </w:p>
    <w:p>
      <w:pPr>
        <w:jc w:val="left"/>
      </w:pPr>
      <w:r>
        <w:rPr>
          <w:rFonts w:ascii="宋体" w:eastAsia="宋体"/>
          <w:color w:val="903F68"/>
          <w:sz w:val="30"/>
          <w:szCs w:val="30"/>
        </w:rPr>
        <w:t>[关根]:	K2严肃起来:“好的。这是我分内之事。”</w:t>
      </w:r>
    </w:p>
    <w:p>
      <w:pPr>
        <w:jc w:val="left"/>
      </w:pPr>
      <w:r>
        <w:rPr>
          <w:rFonts w:ascii="宋体" w:eastAsia="宋体"/>
          <w:color w:val="a64d79"/>
          <w:sz w:val="30"/>
          <w:szCs w:val="30"/>
        </w:rPr>
        <w:t>([云芳清]:	你不怕K2没了,你笔记本也没了)</w:t>
      </w:r>
    </w:p>
    <w:p>
      <w:pPr>
        <w:jc w:val="left"/>
      </w:pPr>
      <w:r>
        <w:rPr>
          <w:rFonts w:ascii="宋体" w:eastAsia="宋体"/>
          <w:color/>
          <w:sz w:val="30"/>
          <w:szCs w:val="30"/>
        </w:rPr>
        <w:t>[斯科特·约瑟夫·朱加什维利·波拿巴]:	“谢谢”斯科特点了点头,坐回床上休息了</w:t>
      </w:r>
    </w:p>
    <w:p>
      <w:pPr>
        <w:jc w:val="left"/>
      </w:pPr>
      <w:r>
        <w:rPr>
          <w:rFonts w:ascii="宋体" w:eastAsia="宋体"/>
          <w:color w:val="a64d79"/>
          <w:sz w:val="30"/>
          <w:szCs w:val="30"/>
        </w:rPr>
        <w:t>([云芳清]:	留给科修得了)</w:t>
      </w:r>
    </w:p>
    <w:p>
      <w:pPr>
        <w:jc w:val="left"/>
      </w:pPr>
      <w:r>
        <w:rPr>
          <w:rFonts w:ascii="宋体" w:eastAsia="宋体"/>
          <w:color w:val="a64d79"/>
          <w:sz w:val="30"/>
          <w:szCs w:val="30"/>
        </w:rPr>
        <w:t>([斯科特·约瑟夫·朱加什维利·波拿巴]:	那基本上团灭了)</w:t>
      </w:r>
    </w:p>
    <w:p>
      <w:pPr>
        <w:jc w:val="left"/>
      </w:pPr>
      <w:r>
        <w:rPr>
          <w:rFonts w:ascii="宋体" w:eastAsia="宋体"/>
          <w:color w:val="a64d79"/>
          <w:sz w:val="30"/>
          <w:szCs w:val="30"/>
        </w:rPr>
        <w:t>([云芳清]:	他不爬了)</w:t>
      </w:r>
    </w:p>
    <w:p>
      <w:pPr>
        <w:jc w:val="left"/>
      </w:pPr>
      <w:r>
        <w:rPr>
          <w:rFonts w:ascii="宋体" w:eastAsia="宋体"/>
          <w:color w:val="903F68"/>
          <w:sz w:val="30"/>
          <w:szCs w:val="30"/>
        </w:rPr>
        <w:t>[关根]:	“同样的,如果……”他顿了顿,转过头来环视了一圈帐篷,“我有什么意外,也请你们一定要登上山顶。”</w:t>
      </w:r>
    </w:p>
    <w:p>
      <w:pPr>
        <w:jc w:val="left"/>
      </w:pPr>
      <w:r>
        <w:rPr>
          <w:rFonts w:ascii="宋体" w:eastAsia="宋体"/>
          <w:color w:val="a64d79"/>
          <w:sz w:val="30"/>
          <w:szCs w:val="30"/>
        </w:rPr>
        <w:t>([斯科特·约瑟夫·朱加什维利·波拿巴]:	主要是,还没寄完)</w:t>
      </w:r>
    </w:p>
    <w:p>
      <w:pPr>
        <w:jc w:val="left"/>
      </w:pPr>
      <w:r>
        <w:rPr>
          <w:rFonts w:ascii="宋体" w:eastAsia="宋体"/>
          <w:color w:val="FFA611"/>
          <w:sz w:val="30"/>
          <w:szCs w:val="30"/>
        </w:rPr>
        <w:t>[云芳清]:	"云姐没听到,云姐在睡觉"</w:t>
      </w:r>
    </w:p>
    <w:p>
      <w:pPr>
        <w:jc w:val="left"/>
      </w:pPr>
      <w:r>
        <w:rPr>
          <w:rFonts w:ascii="宋体" w:eastAsia="宋体"/>
          <w:color w:val="a64d79"/>
          <w:sz w:val="30"/>
          <w:szCs w:val="30"/>
        </w:rPr>
        <w:t>([斯科特·约瑟夫·朱加什维利·波拿巴]:	还没写完)</w:t>
      </w:r>
    </w:p>
    <w:p>
      <w:pPr>
        <w:jc w:val="left"/>
      </w:pPr>
      <w:r>
        <w:rPr>
          <w:rFonts w:ascii="宋体" w:eastAsia="宋体"/>
          <w:color w:val="FF0000"/>
          <w:sz w:val="30"/>
          <w:szCs w:val="30"/>
        </w:rPr>
        <w:t>[夏伯渝]	发起行动	夏伯渝点点头</w:t>
      </w:r>
    </w:p>
    <w:p>
      <w:pPr>
        <w:jc w:val="left"/>
      </w:pPr>
      <w:r>
        <w:rPr>
          <w:rFonts w:ascii="宋体" w:eastAsia="宋体"/>
          <w:color w:val="a64d79"/>
          <w:sz w:val="30"/>
          <w:szCs w:val="30"/>
        </w:rPr>
        <w:t>([斯科特·约瑟夫·朱加什维利·波拿巴]:	肯定8k9k还有要记的啊)</w:t>
      </w:r>
    </w:p>
    <w:p>
      <w:pPr>
        <w:jc w:val="left"/>
      </w:pPr>
      <w:r>
        <w:rPr>
          <w:rFonts w:ascii="宋体" w:eastAsia="宋体"/>
          <w:color w:val="a64d79"/>
          <w:sz w:val="30"/>
          <w:szCs w:val="30"/>
        </w:rPr>
        <w:t>([关根]:	OK)</w:t>
      </w:r>
    </w:p>
    <w:p>
      <w:pPr>
        <w:jc w:val="left"/>
      </w:pPr>
      <w:r>
        <w:rPr>
          <w:rFonts w:ascii="宋体" w:eastAsia="宋体"/>
          <w:color w:val="903F68"/>
          <w:sz w:val="30"/>
          <w:szCs w:val="30"/>
        </w:rPr>
        <w:t>[关根]:	"一夜过后。"</w:t>
      </w:r>
    </w:p>
    <w:p>
      <w:pPr>
        <w:jc w:val="left"/>
      </w:pPr>
      <w:r>
        <w:rPr>
          <w:rFonts w:ascii="宋体" w:eastAsia="宋体"/>
          <w:color w:val="a64d79"/>
          <w:sz w:val="30"/>
          <w:szCs w:val="30"/>
        </w:rPr>
        <w:t>([关根]:	这是第几天了?八还是九?)</w:t>
      </w:r>
    </w:p>
    <w:p>
      <w:pPr>
        <w:jc w:val="left"/>
      </w:pPr>
      <w:r>
        <w:rPr>
          <w:rFonts w:ascii="宋体" w:eastAsia="宋体"/>
          <w:color w:val="a64d79"/>
          <w:sz w:val="30"/>
          <w:szCs w:val="30"/>
        </w:rPr>
        <w:t>([斯科特·约瑟夫·朱加什维利·波拿巴]:	忘了)</w:t>
      </w:r>
    </w:p>
    <w:p>
      <w:pPr>
        <w:jc w:val="left"/>
      </w:pPr>
      <w:r>
        <w:rPr>
          <w:rFonts w:ascii="宋体" w:eastAsia="宋体"/>
          <w:color w:val="a64d79"/>
          <w:sz w:val="30"/>
          <w:szCs w:val="30"/>
        </w:rPr>
        <w:t>([云芳清]:	忘了)</w:t>
      </w:r>
    </w:p>
    <w:p>
      <w:pPr>
        <w:jc w:val="left"/>
      </w:pPr>
      <w:r>
        <w:rPr>
          <w:rFonts w:ascii="宋体" w:eastAsia="宋体"/>
          <w:color w:val="a64d79"/>
          <w:sz w:val="30"/>
          <w:szCs w:val="30"/>
        </w:rPr>
        <w:t>([夏伯渝]:	9)</w:t>
      </w:r>
    </w:p>
    <w:p>
      <w:pPr>
        <w:jc w:val="left"/>
      </w:pPr>
      <w:r>
        <w:rPr>
          <w:rFonts w:ascii="宋体" w:eastAsia="宋体"/>
          <w:color w:val="a64d79"/>
          <w:sz w:val="30"/>
          <w:szCs w:val="30"/>
        </w:rPr>
        <w:t>([关根]:	第几天)</w:t>
      </w:r>
    </w:p>
    <w:p>
      <w:pPr>
        <w:jc w:val="left"/>
      </w:pPr>
      <w:r>
        <w:rPr>
          <w:rFonts w:ascii="宋体" w:eastAsia="宋体"/>
          <w:color w:val="a64d79"/>
          <w:sz w:val="30"/>
          <w:szCs w:val="30"/>
        </w:rPr>
        <w:t>([关根]:	嗯,9)</w:t>
      </w:r>
    </w:p>
    <w:p>
      <w:pPr>
        <w:jc w:val="left"/>
      </w:pPr>
      <w:r>
        <w:rPr>
          <w:rFonts w:ascii="宋体" w:eastAsia="宋体"/>
          <w:color w:val="a64d79"/>
          <w:sz w:val="30"/>
          <w:szCs w:val="30"/>
        </w:rPr>
        <w:t>([关根]:	投掷幸运吧)</w:t>
      </w:r>
    </w:p>
    <w:p>
      <w:pPr>
        <w:jc w:val="left"/>
      </w:pPr>
      <w:r>
        <w:rPr>
          <w:rFonts w:ascii="宋体" w:eastAsia="宋体"/>
          <w:color w:val="d9d9d9"/>
          <w:sz w:val="30"/>
          <w:szCs w:val="30"/>
        </w:rPr>
        <w:t>骰娘:	"[斯科特·约瑟夫·朱加什维利·波拿巴]进行幸运鉴定: D100=45/40失败"</w:t>
      </w:r>
    </w:p>
    <w:p>
      <w:pPr>
        <w:jc w:val="left"/>
      </w:pPr>
      <w:r>
        <w:rPr>
          <w:rFonts w:ascii="宋体" w:eastAsia="宋体"/>
          <w:color w:val="a64d79"/>
          <w:sz w:val="30"/>
          <w:szCs w:val="30"/>
        </w:rPr>
        <w:t>([斯科特·约瑟夫·朱加什维利·波拿巴]:	睡大觉)</w:t>
      </w:r>
    </w:p>
    <w:p>
      <w:pPr>
        <w:jc w:val="left"/>
      </w:pPr>
      <w:r>
        <w:rPr>
          <w:rFonts w:ascii="宋体" w:eastAsia="宋体"/>
          <w:color w:val="d9d9d9"/>
          <w:sz w:val="30"/>
          <w:szCs w:val="30"/>
        </w:rPr>
        <w:t>骰娘:	"[云芳清]进行幸运鉴定: D100=53/50失败"</w:t>
      </w:r>
    </w:p>
    <w:p>
      <w:pPr>
        <w:jc w:val="left"/>
      </w:pPr>
      <w:r>
        <w:rPr>
          <w:rFonts w:ascii="宋体" w:eastAsia="宋体"/>
          <w:color w:val="a64d79"/>
          <w:sz w:val="30"/>
          <w:szCs w:val="30"/>
        </w:rPr>
        <w:t>([云芳清]:	好!睡觉)</w:t>
      </w:r>
    </w:p>
    <w:p>
      <w:pPr>
        <w:jc w:val="left"/>
      </w:pPr>
      <w:r>
        <w:rPr>
          <w:rFonts w:ascii="宋体" w:eastAsia="宋体"/>
          <w:color w:val="a64d79"/>
          <w:sz w:val="30"/>
          <w:szCs w:val="30"/>
        </w:rPr>
        <w:t>([斯科特·约瑟夫·朱加什维利·波拿巴]:	好!睡觉)</w:t>
      </w:r>
    </w:p>
    <w:p>
      <w:pPr>
        <w:jc w:val="left"/>
      </w:pPr>
      <w:r>
        <w:rPr>
          <w:rFonts w:ascii="宋体" w:eastAsia="宋体"/>
          <w:color w:val="a64d79"/>
          <w:sz w:val="30"/>
          <w:szCs w:val="30"/>
        </w:rPr>
        <w:t>([关根]:	。。。来个大成功吧)</w:t>
      </w:r>
    </w:p>
    <w:p>
      <w:pPr>
        <w:jc w:val="left"/>
      </w:pPr>
      <w:r>
        <w:rPr>
          <w:rFonts w:ascii="宋体" w:eastAsia="宋体"/>
          <w:color w:val="a64d79"/>
          <w:sz w:val="30"/>
          <w:szCs w:val="30"/>
        </w:rPr>
        <w:t>([斯科特·约瑟夫·朱加什维利·波拿巴]:	段延庆上)</w:t>
      </w:r>
    </w:p>
    <w:p>
      <w:pPr>
        <w:jc w:val="left"/>
      </w:pPr>
      <w:r>
        <w:rPr>
          <w:rFonts w:ascii="宋体" w:eastAsia="宋体"/>
          <w:color w:val="a64d79"/>
          <w:sz w:val="30"/>
          <w:szCs w:val="30"/>
        </w:rPr>
        <w:t>([夏伯渝]:	睡觉吧)</w:t>
      </w:r>
    </w:p>
    <w:p>
      <w:pPr>
        <w:jc w:val="left"/>
      </w:pPr>
      <w:r>
        <w:rPr>
          <w:rFonts w:ascii="宋体" w:eastAsia="宋体"/>
          <w:color w:val="d9d9d9"/>
          <w:sz w:val="30"/>
          <w:szCs w:val="30"/>
        </w:rPr>
        <w:t>骰娘:	"[夏伯渝]进行幸运鉴定: D100=22/75困难成功，已经是比一般成功更厉害了！"</w:t>
      </w:r>
    </w:p>
    <w:p>
      <w:pPr>
        <w:jc w:val="left"/>
      </w:pPr>
      <w:r>
        <w:rPr>
          <w:rFonts w:ascii="宋体" w:eastAsia="宋体"/>
          <w:color w:val="a64d79"/>
          <w:sz w:val="30"/>
          <w:szCs w:val="30"/>
        </w:rPr>
        <w:t>([关根]:	不爬?爬?)</w:t>
      </w:r>
    </w:p>
    <w:p>
      <w:pPr>
        <w:jc w:val="left"/>
      </w:pPr>
      <w:r>
        <w:rPr>
          <w:rFonts w:ascii="宋体" w:eastAsia="宋体"/>
          <w:color w:val="a64d79"/>
          <w:sz w:val="30"/>
          <w:szCs w:val="30"/>
        </w:rPr>
        <w:t>([斯科特·约瑟夫·朱加什维利·波拿巴]:	睡觉)</w:t>
      </w:r>
    </w:p>
    <w:p>
      <w:pPr>
        <w:jc w:val="left"/>
      </w:pPr>
      <w:r>
        <w:rPr>
          <w:rFonts w:ascii="宋体" w:eastAsia="宋体"/>
          <w:color w:val="a64d79"/>
          <w:sz w:val="30"/>
          <w:szCs w:val="30"/>
        </w:rPr>
        <w:t>([云芳清]:	不爬)</w:t>
      </w:r>
    </w:p>
    <w:p>
      <w:pPr>
        <w:jc w:val="left"/>
      </w:pPr>
      <w:r>
        <w:rPr>
          <w:rFonts w:ascii="宋体" w:eastAsia="宋体"/>
          <w:color w:val="a64d79"/>
          <w:sz w:val="30"/>
          <w:szCs w:val="30"/>
        </w:rPr>
        <w:t>([夏伯渝]:	睡觉)</w:t>
      </w:r>
    </w:p>
    <w:p>
      <w:pPr>
        <w:jc w:val="left"/>
      </w:pPr>
      <w:r>
        <w:rPr>
          <w:rFonts w:ascii="宋体" w:eastAsia="宋体"/>
          <w:color w:val="a64d79"/>
          <w:sz w:val="30"/>
          <w:szCs w:val="30"/>
        </w:rPr>
        <w:t>([云芳清]:	现在要谨慎行事)</w:t>
      </w:r>
    </w:p>
    <w:p>
      <w:pPr>
        <w:jc w:val="left"/>
      </w:pPr>
      <w:r>
        <w:rPr>
          <w:rFonts w:ascii="宋体" w:eastAsia="宋体"/>
          <w:color w:val="a64d79"/>
          <w:sz w:val="30"/>
          <w:szCs w:val="30"/>
        </w:rPr>
        <w:t>([斯科特·约瑟夫·朱加什维利·波拿巴]:	回血)</w:t>
      </w:r>
    </w:p>
    <w:p>
      <w:pPr>
        <w:jc w:val="left"/>
      </w:pPr>
      <w:r>
        <w:rPr>
          <w:rFonts w:ascii="宋体" w:eastAsia="宋体"/>
          <w:color/>
          <w:sz w:val="30"/>
          <w:szCs w:val="30"/>
        </w:rPr>
        <w:t>[斯科特·约瑟夫·朱加什维利·波拿巴]:	"斯科特找医生姐姐贴贴"</w:t>
      </w:r>
    </w:p>
    <w:p>
      <w:pPr>
        <w:jc w:val="left"/>
      </w:pPr>
      <w:r>
        <w:rPr>
          <w:rFonts w:ascii="宋体" w:eastAsia="宋体"/>
          <w:color w:val="a64d79"/>
          <w:sz w:val="30"/>
          <w:szCs w:val="30"/>
        </w:rPr>
        <w:t>([关根]:	那么没满血的,回个血吧)</w:t>
      </w:r>
    </w:p>
    <w:p>
      <w:pPr>
        <w:jc w:val="left"/>
      </w:pPr>
      <w:r>
        <w:rPr>
          <w:rFonts w:ascii="宋体" w:eastAsia="宋体"/>
          <w:color w:val="a64d79"/>
          <w:sz w:val="30"/>
          <w:szCs w:val="30"/>
        </w:rPr>
        <w:t>([夏伯渝]:	那我再来个精神分析吧)</w:t>
      </w:r>
    </w:p>
    <w:p>
      <w:pPr>
        <w:jc w:val="left"/>
      </w:pPr>
      <w:r>
        <w:rPr>
          <w:rFonts w:ascii="宋体" w:eastAsia="宋体"/>
          <w:color/>
          <w:sz w:val="30"/>
          <w:szCs w:val="30"/>
        </w:rPr>
        <w:t>[斯科特·约瑟夫·朱加什维利·波拿巴]:	"回血回san"</w:t>
      </w:r>
    </w:p>
    <w:p>
      <w:pPr>
        <w:jc w:val="left"/>
      </w:pPr>
      <w:r>
        <w:rPr>
          <w:rFonts w:ascii="宋体" w:eastAsia="宋体"/>
          <w:color w:val="a64d79"/>
          <w:sz w:val="30"/>
          <w:szCs w:val="30"/>
        </w:rPr>
        <w:t>([斯科特·约瑟夫·朱加什维利·波拿巴]:	直接rd3?)</w:t>
      </w:r>
    </w:p>
    <w:p>
      <w:pPr>
        <w:jc w:val="left"/>
      </w:pPr>
      <w:r>
        <w:rPr>
          <w:rFonts w:ascii="宋体" w:eastAsia="宋体"/>
          <w:color w:val="a64d79"/>
          <w:sz w:val="30"/>
          <w:szCs w:val="30"/>
        </w:rPr>
        <w:t>([云芳清]:	惠惠劳模啊)</w:t>
      </w:r>
    </w:p>
    <w:p>
      <w:pPr>
        <w:jc w:val="left"/>
      </w:pPr>
      <w:r>
        <w:rPr>
          <w:rFonts w:ascii="宋体" w:eastAsia="宋体"/>
          <w:color w:val="a64d79"/>
          <w:sz w:val="30"/>
          <w:szCs w:val="30"/>
        </w:rPr>
        <w:t>([关根]:	对,回血直接rd3)</w:t>
      </w:r>
    </w:p>
    <w:p>
      <w:pPr>
        <w:jc w:val="left"/>
      </w:pPr>
      <w:r>
        <w:rPr>
          <w:rFonts w:ascii="宋体" w:eastAsia="宋体"/>
          <w:color w:val="a64d79"/>
          <w:sz w:val="30"/>
          <w:szCs w:val="30"/>
        </w:rPr>
        <w:t>([云芳清]:	每天都干活)</w:t>
      </w:r>
    </w:p>
    <w:p>
      <w:pPr>
        <w:jc w:val="left"/>
      </w:pPr>
      <w:r>
        <w:rPr>
          <w:rFonts w:ascii="宋体" w:eastAsia="宋体"/>
          <w:color w:val="d9d9d9"/>
          <w:sz w:val="30"/>
          <w:szCs w:val="30"/>
        </w:rPr>
        <w:t>骰娘:	"[斯科特·约瑟夫·朱加什维利·波拿巴]这个结果怎么样？: 1D3=1"</w:t>
      </w:r>
    </w:p>
    <w:p>
      <w:pPr>
        <w:jc w:val="left"/>
      </w:pPr>
      <w:r>
        <w:rPr>
          <w:rFonts w:ascii="宋体" w:eastAsia="宋体"/>
          <w:color w:val="d9d9d9"/>
          <w:sz w:val="30"/>
          <w:szCs w:val="30"/>
        </w:rPr>
        <w:t>骰娘:	"[夏伯渝]进行精神分析鉴定: D100=66/51哎，居然失败了。"</w:t>
      </w:r>
    </w:p>
    <w:p>
      <w:pPr>
        <w:jc w:val="left"/>
      </w:pPr>
      <w:r>
        <w:rPr>
          <w:rFonts w:ascii="宋体" w:eastAsia="宋体"/>
          <w:color w:val="a64d79"/>
          <w:sz w:val="30"/>
          <w:szCs w:val="30"/>
        </w:rPr>
        <w:t>([夏伯渝]:	没事了)</w:t>
      </w:r>
    </w:p>
    <w:p>
      <w:pPr>
        <w:jc w:val="left"/>
      </w:pPr>
      <w:r>
        <w:rPr>
          <w:rFonts w:ascii="宋体" w:eastAsia="宋体"/>
          <w:color w:val="a64d79"/>
          <w:sz w:val="30"/>
          <w:szCs w:val="30"/>
        </w:rPr>
        <w:t>([关根]:	哎,居然失败了 呢)</w:t>
      </w:r>
    </w:p>
    <w:p>
      <w:pPr>
        <w:jc w:val="left"/>
      </w:pPr>
      <w:r>
        <w:rPr>
          <w:rFonts w:ascii="宋体" w:eastAsia="宋体"/>
          <w:color w:val="a64d79"/>
          <w:sz w:val="30"/>
          <w:szCs w:val="30"/>
        </w:rPr>
        <w:t>([斯科特·约瑟夫·朱加什维利·波拿巴]:	哎,居然失败了 呢)</w:t>
      </w:r>
    </w:p>
    <w:p>
      <w:pPr>
        <w:jc w:val="left"/>
      </w:pPr>
      <w:r>
        <w:rPr>
          <w:rFonts w:ascii="宋体" w:eastAsia="宋体"/>
          <w:color w:val="a64d79"/>
          <w:sz w:val="30"/>
          <w:szCs w:val="30"/>
        </w:rPr>
        <w:t>([云芳清]:	哎,居然失败了 呢)</w:t>
      </w:r>
    </w:p>
    <w:p>
      <w:pPr>
        <w:jc w:val="left"/>
      </w:pPr>
      <w:r>
        <w:rPr>
          <w:rFonts w:ascii="宋体" w:eastAsia="宋体"/>
          <w:color w:val="a64d79"/>
          <w:sz w:val="30"/>
          <w:szCs w:val="30"/>
        </w:rPr>
        <w:t>([云芳清]:	满屏幕的幸灾乐祸)</w:t>
      </w:r>
    </w:p>
    <w:p>
      <w:pPr>
        <w:jc w:val="left"/>
      </w:pPr>
      <w:r>
        <w:rPr>
          <w:rFonts w:ascii="宋体" w:eastAsia="宋体"/>
          <w:color/>
          <w:sz w:val="30"/>
          <w:szCs w:val="30"/>
        </w:rPr>
        <w:t>[斯科特·约瑟夫·朱加什维利·波拿巴]:	"自然恢复以后找医生姐姐贴贴"</w:t>
      </w:r>
    </w:p>
    <w:p>
      <w:pPr>
        <w:jc w:val="left"/>
      </w:pPr>
      <w:r>
        <w:rPr>
          <w:rFonts w:ascii="宋体" w:eastAsia="宋体"/>
          <w:color w:val="903F68"/>
          <w:sz w:val="30"/>
          <w:szCs w:val="30"/>
        </w:rPr>
        <w:t>[关根]:	"穗高在准备之后的医疗用品,看你过来,目光轻轻在面上一扫而过。"</w:t>
      </w:r>
    </w:p>
    <w:p>
      <w:pPr>
        <w:jc w:val="left"/>
      </w:pPr>
      <w:r>
        <w:rPr>
          <w:rFonts w:ascii="宋体" w:eastAsia="宋体"/>
          <w:color w:val="903F68"/>
          <w:sz w:val="30"/>
          <w:szCs w:val="30"/>
        </w:rPr>
        <w:t>[关根]:	“到了八千米,就难恢复体力了。”</w:t>
      </w:r>
    </w:p>
    <w:p>
      <w:pPr>
        <w:jc w:val="left"/>
      </w:pPr>
      <w:r>
        <w:rPr>
          <w:rFonts w:ascii="宋体" w:eastAsia="宋体"/>
          <w:color w:val="a64d79"/>
          <w:sz w:val="30"/>
          <w:szCs w:val="30"/>
        </w:rPr>
        <w:t>([斯科特·约瑟夫·朱加什维利·波拿巴]:	23333)</w:t>
      </w:r>
    </w:p>
    <w:p>
      <w:pPr>
        <w:jc w:val="left"/>
      </w:pPr>
      <w:r>
        <w:rPr>
          <w:rFonts w:ascii="宋体" w:eastAsia="宋体"/>
          <w:color/>
          <w:sz w:val="30"/>
          <w:szCs w:val="30"/>
        </w:rPr>
        <w:t>[斯科特·约瑟夫·朱加什维利·波拿巴]:	“在上山之前,我还是想确认一下身上的伤。”斯科特说道</w:t>
      </w:r>
    </w:p>
    <w:p>
      <w:pPr>
        <w:jc w:val="left"/>
      </w:pPr>
      <w:r>
        <w:rPr>
          <w:rFonts w:ascii="宋体" w:eastAsia="宋体"/>
          <w:color w:val="a64d79"/>
          <w:sz w:val="30"/>
          <w:szCs w:val="30"/>
        </w:rPr>
        <w:t>([云芳清]:	话说,登山不洗澡吗)</w:t>
      </w:r>
    </w:p>
    <w:p>
      <w:pPr>
        <w:jc w:val="left"/>
      </w:pPr>
      <w:r>
        <w:rPr>
          <w:rFonts w:ascii="宋体" w:eastAsia="宋体"/>
          <w:color w:val="a64d79"/>
          <w:sz w:val="30"/>
          <w:szCs w:val="30"/>
        </w:rPr>
        <w:t>([关根]:	不洗澡吧……)</w:t>
      </w:r>
    </w:p>
    <w:p>
      <w:pPr>
        <w:jc w:val="left"/>
      </w:pPr>
      <w:r>
        <w:rPr>
          <w:rFonts w:ascii="宋体" w:eastAsia="宋体"/>
          <w:color w:val="a64d79"/>
          <w:sz w:val="30"/>
          <w:szCs w:val="30"/>
        </w:rPr>
        <w:t>([云芳清]:	那不是很脏)</w:t>
      </w:r>
    </w:p>
    <w:p>
      <w:pPr>
        <w:jc w:val="left"/>
      </w:pPr>
      <w:r>
        <w:rPr>
          <w:rFonts w:ascii="宋体" w:eastAsia="宋体"/>
          <w:color w:val="a64d79"/>
          <w:sz w:val="30"/>
          <w:szCs w:val="30"/>
        </w:rPr>
        <w:t>([关根]:	怎么确认?)</w:t>
      </w:r>
    </w:p>
    <w:p>
      <w:pPr>
        <w:jc w:val="left"/>
      </w:pPr>
      <w:r>
        <w:rPr>
          <w:rFonts w:ascii="宋体" w:eastAsia="宋体"/>
          <w:color w:val="a64d79"/>
          <w:sz w:val="30"/>
          <w:szCs w:val="30"/>
        </w:rPr>
        <w:t>([斯科特·约瑟夫·朱加什维利·波拿巴]:	不洗澡吧……)</w:t>
      </w:r>
    </w:p>
    <w:p>
      <w:pPr>
        <w:jc w:val="left"/>
      </w:pPr>
      <w:r>
        <w:rPr>
          <w:rFonts w:ascii="宋体" w:eastAsia="宋体"/>
          <w:color w:val="a64d79"/>
          <w:sz w:val="30"/>
          <w:szCs w:val="30"/>
        </w:rPr>
        <w:t>([斯科特·约瑟夫·朱加什维利·波拿巴]:	治一下呗)</w:t>
      </w:r>
    </w:p>
    <w:p>
      <w:pPr>
        <w:jc w:val="left"/>
      </w:pPr>
      <w:r>
        <w:rPr>
          <w:rFonts w:ascii="宋体" w:eastAsia="宋体"/>
          <w:color w:val="a64d79"/>
          <w:sz w:val="30"/>
          <w:szCs w:val="30"/>
        </w:rPr>
        <w:t>([斯科特·约瑟夫·朱加什维利·波拿巴]:	不能过医学了吗)</w:t>
      </w:r>
    </w:p>
    <w:p>
      <w:pPr>
        <w:jc w:val="left"/>
      </w:pPr>
      <w:r>
        <w:rPr>
          <w:rFonts w:ascii="宋体" w:eastAsia="宋体"/>
          <w:color w:val="a64d79"/>
          <w:sz w:val="30"/>
          <w:szCs w:val="30"/>
        </w:rPr>
        <w:t>([关根]:	那……你脱了衣服去雪地里打滚?)</w:t>
      </w:r>
    </w:p>
    <w:p>
      <w:pPr>
        <w:jc w:val="left"/>
      </w:pPr>
      <w:r>
        <w:rPr>
          <w:rFonts w:ascii="宋体" w:eastAsia="宋体"/>
          <w:color w:val="a64d79"/>
          <w:sz w:val="30"/>
          <w:szCs w:val="30"/>
        </w:rPr>
        <w:t>([云芳清]:	那不会很脏吗,不会不舒服吗)</w:t>
      </w:r>
    </w:p>
    <w:p>
      <w:pPr>
        <w:jc w:val="left"/>
      </w:pPr>
      <w:r>
        <w:rPr>
          <w:rFonts w:ascii="宋体" w:eastAsia="宋体"/>
          <w:color w:val="a64d79"/>
          <w:sz w:val="30"/>
          <w:szCs w:val="30"/>
        </w:rPr>
        <w:t>([斯科特·约瑟夫·朱加什维利·波拿巴]:	那……你脱了衣服去雪地里打滚?)</w:t>
      </w:r>
    </w:p>
    <w:p>
      <w:pPr>
        <w:jc w:val="left"/>
      </w:pPr>
      <w:r>
        <w:rPr>
          <w:rFonts w:ascii="宋体" w:eastAsia="宋体"/>
          <w:color w:val="a64d79"/>
          <w:sz w:val="30"/>
          <w:szCs w:val="30"/>
        </w:rPr>
        <w:t>([关根]:	你还没回满吗)</w:t>
      </w:r>
    </w:p>
    <w:p>
      <w:pPr>
        <w:jc w:val="left"/>
      </w:pPr>
      <w:r>
        <w:rPr>
          <w:rFonts w:ascii="宋体" w:eastAsia="宋体"/>
          <w:color w:val="d9d9d9"/>
          <w:sz w:val="30"/>
          <w:szCs w:val="30"/>
        </w:rPr>
        <w:t>骰娘:	"[关根]进行医学89鉴定: D100=74/89成功"</w:t>
      </w:r>
    </w:p>
    <w:p>
      <w:pPr>
        <w:jc w:val="left"/>
      </w:pPr>
      <w:r>
        <w:rPr>
          <w:rFonts w:ascii="宋体" w:eastAsia="宋体"/>
          <w:color w:val="a64d79"/>
          <w:sz w:val="30"/>
          <w:szCs w:val="30"/>
        </w:rPr>
        <w:t>([斯科特·约瑟夫·朱加什维利·波拿巴]:	阿黄一拳11伤害啊)</w:t>
      </w:r>
    </w:p>
    <w:p>
      <w:pPr>
        <w:jc w:val="left"/>
      </w:pPr>
      <w:r>
        <w:rPr>
          <w:rFonts w:ascii="宋体" w:eastAsia="宋体"/>
          <w:color w:val="d9d9d9"/>
          <w:sz w:val="30"/>
          <w:szCs w:val="30"/>
        </w:rPr>
        <w:t>骰娘:	"[关根]这个结果怎么样？: 1D3=3"</w:t>
      </w:r>
    </w:p>
    <w:p>
      <w:pPr>
        <w:jc w:val="left"/>
      </w:pPr>
      <w:r>
        <w:rPr>
          <w:rFonts w:ascii="宋体" w:eastAsia="宋体"/>
          <w:color w:val="a64d79"/>
          <w:sz w:val="30"/>
          <w:szCs w:val="30"/>
        </w:rPr>
        <w:t>([斯科特·约瑟夫·朱加什维利·波拿巴]:	段延庆开玩笑呢)</w:t>
      </w:r>
    </w:p>
    <w:p>
      <w:pPr>
        <w:jc w:val="left"/>
      </w:pPr>
      <w:r>
        <w:rPr>
          <w:rFonts w:ascii="宋体" w:eastAsia="宋体"/>
          <w:color w:val="a64d79"/>
          <w:sz w:val="30"/>
          <w:szCs w:val="30"/>
        </w:rPr>
        <w:t>([关根]:	神医啊)</w:t>
      </w:r>
    </w:p>
    <w:p>
      <w:pPr>
        <w:jc w:val="left"/>
      </w:pPr>
      <w:r>
        <w:rPr>
          <w:rFonts w:ascii="宋体" w:eastAsia="宋体"/>
          <w:color w:val="a64d79"/>
          <w:sz w:val="30"/>
          <w:szCs w:val="30"/>
        </w:rPr>
        <w:t>([斯科特·约瑟夫·朱加什维利·波拿巴]:	神医啊)</w:t>
      </w:r>
    </w:p>
    <w:p>
      <w:pPr>
        <w:jc w:val="left"/>
      </w:pPr>
      <w:r>
        <w:rPr>
          <w:rFonts w:ascii="宋体" w:eastAsia="宋体"/>
          <w:color/>
          <w:sz w:val="30"/>
          <w:szCs w:val="30"/>
        </w:rPr>
        <w:t>[斯科特·约瑟夫·朱加什维利·波拿巴]:	“谢谢,我感觉好多了”斯科特拍拍身上</w:t>
      </w:r>
    </w:p>
    <w:p>
      <w:pPr>
        <w:jc w:val="left"/>
      </w:pPr>
      <w:r>
        <w:rPr>
          <w:rFonts w:ascii="宋体" w:eastAsia="宋体"/>
          <w:color w:val="a64d79"/>
          <w:sz w:val="30"/>
          <w:szCs w:val="30"/>
        </w:rPr>
        <w:t>([斯科特·约瑟夫·朱加什维利·波拿巴]:	直接过夜吧)</w:t>
      </w:r>
    </w:p>
    <w:p>
      <w:pPr>
        <w:jc w:val="left"/>
      </w:pPr>
      <w:r>
        <w:rPr>
          <w:rFonts w:ascii="宋体" w:eastAsia="宋体"/>
          <w:color w:val="903F68"/>
          <w:sz w:val="30"/>
          <w:szCs w:val="30"/>
        </w:rPr>
        <w:t>[关根]:	"那么第十天"</w:t>
      </w:r>
    </w:p>
    <w:p>
      <w:pPr>
        <w:jc w:val="left"/>
      </w:pPr>
      <w:r>
        <w:rPr>
          <w:rFonts w:ascii="宋体" w:eastAsia="宋体"/>
          <w:color w:val="903F68"/>
          <w:sz w:val="30"/>
          <w:szCs w:val="30"/>
        </w:rPr>
        <w:t>[关根]:	"祝诸位武运昌隆。"</w:t>
      </w:r>
    </w:p>
    <w:p>
      <w:pPr>
        <w:jc w:val="left"/>
      </w:pPr>
      <w:r>
        <w:rPr>
          <w:rFonts w:ascii="宋体" w:eastAsia="宋体"/>
          <w:color w:val="d9d9d9"/>
          <w:sz w:val="30"/>
          <w:szCs w:val="30"/>
        </w:rPr>
        <w:t>骰娘:	"[云芳清]进行幸运鉴定: D100=87/50失败"</w:t>
      </w:r>
    </w:p>
    <w:p>
      <w:pPr>
        <w:jc w:val="left"/>
      </w:pPr>
      <w:r>
        <w:rPr>
          <w:rFonts w:ascii="宋体" w:eastAsia="宋体"/>
          <w:color w:val="a64d79"/>
          <w:sz w:val="30"/>
          <w:szCs w:val="30"/>
        </w:rPr>
        <w:t>([云芳清]:	。。。。)</w:t>
      </w:r>
    </w:p>
    <w:p>
      <w:pPr>
        <w:jc w:val="left"/>
      </w:pPr>
      <w:r>
        <w:rPr>
          <w:rFonts w:ascii="宋体" w:eastAsia="宋体"/>
          <w:color w:val="a64d79"/>
          <w:sz w:val="30"/>
          <w:szCs w:val="30"/>
        </w:rPr>
        <w:t>([斯科特·约瑟夫·朱加什维利·波拿巴]:	好)</w:t>
      </w:r>
    </w:p>
    <w:p>
      <w:pPr>
        <w:jc w:val="left"/>
      </w:pPr>
      <w:r>
        <w:rPr>
          <w:rFonts w:ascii="宋体" w:eastAsia="宋体"/>
          <w:color w:val="d9d9d9"/>
          <w:sz w:val="30"/>
          <w:szCs w:val="30"/>
        </w:rPr>
        <w:t>骰娘:	"[斯科特·约瑟夫·朱加什维利·波拿巴]进行幸运鉴定: D100=63/40失败"</w:t>
      </w:r>
    </w:p>
    <w:p>
      <w:pPr>
        <w:jc w:val="left"/>
      </w:pPr>
      <w:r>
        <w:rPr>
          <w:rFonts w:ascii="宋体" w:eastAsia="宋体"/>
          <w:color w:val="a64d79"/>
          <w:sz w:val="30"/>
          <w:szCs w:val="30"/>
        </w:rPr>
        <w:t>([云芳清]:	云运气一直不好)</w:t>
      </w:r>
    </w:p>
    <w:p>
      <w:pPr>
        <w:jc w:val="left"/>
      </w:pPr>
      <w:r>
        <w:rPr>
          <w:rFonts w:ascii="宋体" w:eastAsia="宋体"/>
          <w:color w:val="a64d79"/>
          <w:sz w:val="30"/>
          <w:szCs w:val="30"/>
        </w:rPr>
        <w:t>([斯科特·约瑟夫·朱加什维利·波拿巴]:	好,睡大觉)</w:t>
      </w:r>
    </w:p>
    <w:p>
      <w:pPr>
        <w:jc w:val="left"/>
      </w:pPr>
      <w:r>
        <w:rPr>
          <w:rFonts w:ascii="宋体" w:eastAsia="宋体"/>
          <w:color w:val="a64d79"/>
          <w:sz w:val="30"/>
          <w:szCs w:val="30"/>
        </w:rPr>
        <w:t>([云芳清]:	好!)</w:t>
      </w:r>
    </w:p>
    <w:p>
      <w:pPr>
        <w:jc w:val="left"/>
      </w:pPr>
      <w:r>
        <w:rPr>
          <w:rFonts w:ascii="宋体" w:eastAsia="宋体"/>
          <w:color w:val="a64d79"/>
          <w:sz w:val="30"/>
          <w:szCs w:val="30"/>
        </w:rPr>
        <w:t>([斯科特·约瑟夫·朱加什维利·波拿巴]:	段延庆过来丢骰子[CQ:at,qq=1031950905,display=@夏伯渝 20/20] )</w:t>
      </w:r>
    </w:p>
    <w:p>
      <w:pPr>
        <w:jc w:val="left"/>
      </w:pPr>
      <w:r>
        <w:rPr>
          <w:rFonts w:ascii="宋体" w:eastAsia="宋体"/>
          <w:color w:val="a64d79"/>
          <w:sz w:val="30"/>
          <w:szCs w:val="30"/>
        </w:rPr>
        <w:t>([夏伯渝]:	武运昌隆来自哪来着?我第一次见是SAO)</w:t>
      </w:r>
    </w:p>
    <w:p>
      <w:pPr>
        <w:jc w:val="left"/>
      </w:pPr>
      <w:r>
        <w:rPr>
          <w:rFonts w:ascii="宋体" w:eastAsia="宋体"/>
          <w:color w:val="a64d79"/>
          <w:sz w:val="30"/>
          <w:szCs w:val="30"/>
        </w:rPr>
        <w:t>([斯科特·约瑟夫·朱加什维利·波拿巴]:	我是武侠小说)</w:t>
      </w:r>
    </w:p>
    <w:p>
      <w:pPr>
        <w:jc w:val="left"/>
      </w:pPr>
      <w:r>
        <w:rPr>
          <w:rFonts w:ascii="宋体" w:eastAsia="宋体"/>
          <w:color w:val="d9d9d9"/>
          <w:sz w:val="30"/>
          <w:szCs w:val="30"/>
        </w:rPr>
        <w:t>骰娘:	"[夏伯渝]进行幸运鉴定: D100=55/75是成功的结果，这个结果能帮得上您的忙就太好了。"</w:t>
      </w:r>
    </w:p>
    <w:p>
      <w:pPr>
        <w:jc w:val="left"/>
      </w:pPr>
      <w:r>
        <w:rPr>
          <w:rFonts w:ascii="宋体" w:eastAsia="宋体"/>
          <w:color w:val="a64d79"/>
          <w:sz w:val="30"/>
          <w:szCs w:val="30"/>
        </w:rPr>
        <w:t>([斯科特·约瑟夫·朱加什维利·波拿巴]:	睡大觉吧)</w:t>
      </w:r>
    </w:p>
    <w:p>
      <w:pPr>
        <w:jc w:val="left"/>
      </w:pPr>
      <w:r>
        <w:rPr>
          <w:rFonts w:ascii="宋体" w:eastAsia="宋体"/>
          <w:color w:val="a64d79"/>
          <w:sz w:val="30"/>
          <w:szCs w:val="30"/>
        </w:rPr>
        <w:t>([夏伯渝]:	我很争气,奈何队友不行)</w:t>
      </w:r>
    </w:p>
    <w:p>
      <w:pPr>
        <w:jc w:val="left"/>
      </w:pPr>
      <w:r>
        <w:rPr>
          <w:rFonts w:ascii="宋体" w:eastAsia="宋体"/>
          <w:color w:val="a64d79"/>
          <w:sz w:val="30"/>
          <w:szCs w:val="30"/>
        </w:rPr>
        <w:t>([斯科特·约瑟夫·朱加什维利·波拿巴]:	呢么直接睡大觉)</w:t>
      </w:r>
    </w:p>
    <w:p>
      <w:pPr>
        <w:jc w:val="left"/>
      </w:pPr>
      <w:r>
        <w:rPr>
          <w:rFonts w:ascii="宋体" w:eastAsia="宋体"/>
          <w:color w:val="a64d79"/>
          <w:sz w:val="30"/>
          <w:szCs w:val="30"/>
        </w:rPr>
        <w:t>([斯科特·约瑟夫·朱加什维利·波拿巴]:	我默认满血了吧)</w:t>
      </w:r>
    </w:p>
    <w:p>
      <w:pPr>
        <w:jc w:val="left"/>
      </w:pPr>
      <w:r>
        <w:rPr>
          <w:rFonts w:ascii="宋体" w:eastAsia="宋体"/>
          <w:color w:val="a64d79"/>
          <w:sz w:val="30"/>
          <w:szCs w:val="30"/>
        </w:rPr>
        <w:t>([关根]:	对)</w:t>
      </w:r>
    </w:p>
    <w:p>
      <w:pPr>
        <w:jc w:val="left"/>
      </w:pPr>
      <w:r>
        <w:rPr>
          <w:rFonts w:ascii="宋体" w:eastAsia="宋体"/>
          <w:color w:val="a64d79"/>
          <w:sz w:val="30"/>
          <w:szCs w:val="30"/>
        </w:rPr>
        <w:t>([云芳清]:	继续吧,第十一天?)</w:t>
      </w:r>
    </w:p>
    <w:p>
      <w:pPr>
        <w:jc w:val="left"/>
      </w:pPr>
      <w:r>
        <w:rPr>
          <w:rFonts w:ascii="宋体" w:eastAsia="宋体"/>
          <w:color w:val="a64d79"/>
          <w:sz w:val="30"/>
          <w:szCs w:val="30"/>
        </w:rPr>
        <w:t>([斯科特·约瑟夫·朱加什维利·波拿巴]:	下一天)</w:t>
      </w:r>
    </w:p>
    <w:p>
      <w:pPr>
        <w:jc w:val="left"/>
      </w:pPr>
      <w:r>
        <w:rPr>
          <w:rFonts w:ascii="宋体" w:eastAsia="宋体"/>
          <w:color w:val="903F68"/>
          <w:sz w:val="30"/>
          <w:szCs w:val="30"/>
        </w:rPr>
        <w:t>[关根]:	"第十一天,K2明显开始轻微焦虑起来。"</w:t>
      </w:r>
    </w:p>
    <w:p>
      <w:pPr>
        <w:jc w:val="left"/>
      </w:pPr>
      <w:r>
        <w:rPr>
          <w:rFonts w:ascii="宋体" w:eastAsia="宋体"/>
          <w:color w:val="d9d9d9"/>
          <w:sz w:val="30"/>
          <w:szCs w:val="30"/>
        </w:rPr>
        <w:t>骰娘:	"[云芳清]进行幸运鉴定: D100=28/50是成功的结果，这个结果能帮得上您的忙就太好了。"</w:t>
      </w:r>
    </w:p>
    <w:p>
      <w:pPr>
        <w:jc w:val="left"/>
      </w:pPr>
      <w:r>
        <w:rPr>
          <w:rFonts w:ascii="宋体" w:eastAsia="宋体"/>
          <w:color w:val="a64d79"/>
          <w:sz w:val="30"/>
          <w:szCs w:val="30"/>
        </w:rPr>
        <w:t>([斯科特·约瑟夫·朱加什维利·波拿巴]:	感觉k2)</w:t>
      </w:r>
    </w:p>
    <w:p>
      <w:pPr>
        <w:jc w:val="left"/>
      </w:pPr>
      <w:r>
        <w:rPr>
          <w:rFonts w:ascii="宋体" w:eastAsia="宋体"/>
          <w:color w:val="a64d79"/>
          <w:sz w:val="30"/>
          <w:szCs w:val="30"/>
        </w:rPr>
        <w:t>([斯科特·约瑟夫·朱加什维利·波拿巴]:	知道什么)</w:t>
      </w:r>
    </w:p>
    <w:p>
      <w:pPr>
        <w:jc w:val="left"/>
      </w:pPr>
      <w:r>
        <w:rPr>
          <w:rFonts w:ascii="宋体" w:eastAsia="宋体"/>
          <w:color w:val="d9d9d9"/>
          <w:sz w:val="30"/>
          <w:szCs w:val="30"/>
        </w:rPr>
        <w:t>骰娘:	"[斯科特·约瑟夫·朱加什维利·波拿巴]进行幸运鉴定: D100=57/40失败"</w:t>
      </w:r>
    </w:p>
    <w:p>
      <w:pPr>
        <w:jc w:val="left"/>
      </w:pPr>
      <w:r>
        <w:rPr>
          <w:rFonts w:ascii="宋体" w:eastAsia="宋体"/>
          <w:color w:val="a64d79"/>
          <w:sz w:val="30"/>
          <w:szCs w:val="30"/>
        </w:rPr>
        <w:t>([云芳清]:	K2知道什么)</w:t>
      </w:r>
    </w:p>
    <w:p>
      <w:pPr>
        <w:jc w:val="left"/>
      </w:pPr>
      <w:r>
        <w:rPr>
          <w:rFonts w:ascii="宋体" w:eastAsia="宋体"/>
          <w:color w:val="a64d79"/>
          <w:sz w:val="30"/>
          <w:szCs w:val="30"/>
        </w:rPr>
        <w:t>([斯科特·约瑟夫·朱加什维利·波拿巴]:	他可能不单纯是爬山的)</w:t>
      </w:r>
    </w:p>
    <w:p>
      <w:pPr>
        <w:jc w:val="left"/>
      </w:pPr>
      <w:r>
        <w:rPr>
          <w:rFonts w:ascii="宋体" w:eastAsia="宋体"/>
          <w:color w:val="a64d79"/>
          <w:sz w:val="30"/>
          <w:szCs w:val="30"/>
        </w:rPr>
        <w:t>([关根]:	你们把斯科特推下去吧)</w:t>
      </w:r>
    </w:p>
    <w:p>
      <w:pPr>
        <w:jc w:val="left"/>
      </w:pPr>
      <w:r>
        <w:rPr>
          <w:rFonts w:ascii="宋体" w:eastAsia="宋体"/>
          <w:color w:val="a64d79"/>
          <w:sz w:val="30"/>
          <w:szCs w:val="30"/>
        </w:rPr>
        <w:t>([云芳清]:	小心K2)</w:t>
      </w:r>
    </w:p>
    <w:p>
      <w:pPr>
        <w:jc w:val="left"/>
      </w:pPr>
      <w:r>
        <w:rPr>
          <w:rFonts w:ascii="宋体" w:eastAsia="宋体"/>
          <w:color w:val="a64d79"/>
          <w:sz w:val="30"/>
          <w:szCs w:val="30"/>
        </w:rPr>
        <w:t>([斯科特·约瑟夫·朱加什维利·波拿巴]:	草)</w:t>
      </w:r>
    </w:p>
    <w:p>
      <w:pPr>
        <w:jc w:val="left"/>
      </w:pPr>
      <w:r>
        <w:rPr>
          <w:rFonts w:ascii="宋体" w:eastAsia="宋体"/>
          <w:color w:val="a64d79"/>
          <w:sz w:val="30"/>
          <w:szCs w:val="30"/>
        </w:rPr>
        <w:t>([关根]:	我受不了他这么垃圾的幸运了)</w:t>
      </w:r>
    </w:p>
    <w:p>
      <w:pPr>
        <w:jc w:val="left"/>
      </w:pPr>
      <w:r>
        <w:rPr>
          <w:rFonts w:ascii="宋体" w:eastAsia="宋体"/>
          <w:color w:val="a64d79"/>
          <w:sz w:val="30"/>
          <w:szCs w:val="30"/>
        </w:rPr>
        <w:t>([关根]:	克苏鲁就大成功)</w:t>
      </w:r>
    </w:p>
    <w:p>
      <w:pPr>
        <w:jc w:val="left"/>
      </w:pPr>
      <w:r>
        <w:rPr>
          <w:rFonts w:ascii="宋体" w:eastAsia="宋体"/>
          <w:color w:val="a64d79"/>
          <w:sz w:val="30"/>
          <w:szCs w:val="30"/>
        </w:rPr>
        <w:t>([斯科特·约瑟夫·朱加什维利·波拿巴]:	草)</w:t>
      </w:r>
    </w:p>
    <w:p>
      <w:pPr>
        <w:jc w:val="left"/>
      </w:pPr>
      <w:r>
        <w:rPr>
          <w:rFonts w:ascii="宋体" w:eastAsia="宋体"/>
          <w:color w:val="d9d9d9"/>
          <w:sz w:val="30"/>
          <w:szCs w:val="30"/>
        </w:rPr>
        <w:t>骰娘:	"[夏伯渝]进行幸运鉴定: D100=23/75困难成功，已经是比一般成功更厉害了！"</w:t>
      </w:r>
    </w:p>
    <w:p>
      <w:pPr>
        <w:jc w:val="left"/>
      </w:pPr>
      <w:r>
        <w:rPr>
          <w:rFonts w:ascii="宋体" w:eastAsia="宋体"/>
          <w:color w:val="a64d79"/>
          <w:sz w:val="30"/>
          <w:szCs w:val="30"/>
        </w:rPr>
        <w:t>([斯科特·约瑟夫·朱加什维利·波拿巴]:	boki彻底混沌了)</w:t>
      </w:r>
    </w:p>
    <w:p>
      <w:pPr>
        <w:jc w:val="left"/>
      </w:pPr>
      <w:r>
        <w:rPr>
          <w:rFonts w:ascii="宋体" w:eastAsia="宋体"/>
          <w:color w:val="a64d79"/>
          <w:sz w:val="30"/>
          <w:szCs w:val="30"/>
        </w:rPr>
        <w:t>([关根]:	K2化身张东升,问问你:我还有机会爬山吗?)</w:t>
      </w:r>
    </w:p>
    <w:p>
      <w:pPr>
        <w:jc w:val="left"/>
      </w:pPr>
      <w:r>
        <w:rPr>
          <w:rFonts w:ascii="宋体" w:eastAsia="宋体"/>
          <w:color w:val="a64d79"/>
          <w:sz w:val="30"/>
          <w:szCs w:val="30"/>
        </w:rPr>
        <w:t>([云芳清]:	走!)</w:t>
      </w:r>
    </w:p>
    <w:p>
      <w:pPr>
        <w:jc w:val="left"/>
      </w:pPr>
      <w:r>
        <w:rPr>
          <w:rFonts w:ascii="宋体" w:eastAsia="宋体"/>
          <w:color w:val="a64d79"/>
          <w:sz w:val="30"/>
          <w:szCs w:val="30"/>
        </w:rPr>
        <w:t>([斯科特·约瑟夫·朱加什维利·波拿巴]:	走)</w:t>
      </w:r>
    </w:p>
    <w:p>
      <w:pPr>
        <w:jc w:val="left"/>
      </w:pPr>
      <w:r>
        <w:rPr>
          <w:rFonts w:ascii="宋体" w:eastAsia="宋体"/>
          <w:color w:val="FFA611"/>
          <w:sz w:val="30"/>
          <w:szCs w:val="30"/>
        </w:rPr>
        <w:t>[云芳清]:	"出发之前我写一个纸条吧"</w:t>
      </w:r>
    </w:p>
    <w:p>
      <w:pPr>
        <w:jc w:val="left"/>
      </w:pPr>
      <w:r>
        <w:rPr>
          <w:rFonts w:ascii="宋体" w:eastAsia="宋体"/>
          <w:color w:val="a64d79"/>
          <w:sz w:val="30"/>
          <w:szCs w:val="30"/>
        </w:rPr>
        <w:t>([关根]:	走)</w:t>
      </w:r>
    </w:p>
    <w:p>
      <w:pPr>
        <w:jc w:val="left"/>
      </w:pPr>
      <w:r>
        <w:rPr>
          <w:rFonts w:ascii="宋体" w:eastAsia="宋体"/>
          <w:color w:val="FFA611"/>
          <w:sz w:val="30"/>
          <w:szCs w:val="30"/>
        </w:rPr>
        <w:t>[云芳清]:	"上面就写,自己继续往上爬了,如果没回来就照顾好自己以后。"</w:t>
      </w:r>
    </w:p>
    <w:p>
      <w:pPr>
        <w:jc w:val="left"/>
      </w:pPr>
      <w:r>
        <w:rPr>
          <w:rFonts w:ascii="宋体" w:eastAsia="宋体"/>
          <w:color w:val="903F68"/>
          <w:sz w:val="30"/>
          <w:szCs w:val="30"/>
        </w:rPr>
        <w:t>[关根]:	科修在云芳清写纸条的时候,拉住云芳清的背包:“那个,我肯定会帮你照顾好那小子的。就当…我之前说话没考虑好…哎,说到底也是你不说清楚,如果知道有人和第一次登山队的人相识,我肯定不会……总之你就放一百个心吧。我毕竟也是个靠自己实力爬上来的登山家啊。”</w:t>
      </w:r>
    </w:p>
    <w:p>
      <w:pPr>
        <w:jc w:val="left"/>
      </w:pPr>
      <w:r>
        <w:rPr>
          <w:rFonts w:ascii="宋体" w:eastAsia="宋体"/>
          <w:color w:val="FFA611"/>
          <w:sz w:val="30"/>
          <w:szCs w:val="30"/>
        </w:rPr>
        <w:t>[云芳清]:	"夹在我那本《希望之花》的最后一页"</w:t>
      </w:r>
    </w:p>
    <w:p>
      <w:pPr>
        <w:jc w:val="left"/>
      </w:pPr>
      <w:r>
        <w:rPr>
          <w:rFonts w:ascii="宋体" w:eastAsia="宋体"/>
          <w:color w:val="FFA611"/>
          <w:sz w:val="30"/>
          <w:szCs w:val="30"/>
        </w:rPr>
        <w:t>[云芳清]:	“恩....没事,照顾好他,我相信你”</w:t>
      </w:r>
    </w:p>
    <w:p>
      <w:pPr>
        <w:jc w:val="left"/>
      </w:pPr>
      <w:r>
        <w:rPr>
          <w:rFonts w:ascii="宋体" w:eastAsia="宋体"/>
          <w:color w:val="FFA611"/>
          <w:sz w:val="30"/>
          <w:szCs w:val="30"/>
        </w:rPr>
        <w:t>[云芳清]:	"我把书塞岳安怀里"</w:t>
      </w:r>
    </w:p>
    <w:p>
      <w:pPr>
        <w:jc w:val="left"/>
      </w:pPr>
      <w:r>
        <w:rPr>
          <w:rFonts w:ascii="宋体" w:eastAsia="宋体"/>
          <w:color w:val="FFA611"/>
          <w:sz w:val="30"/>
          <w:szCs w:val="30"/>
        </w:rPr>
        <w:t>[云芳清]:	"走!"</w:t>
      </w:r>
    </w:p>
    <w:p>
      <w:pPr>
        <w:jc w:val="left"/>
      </w:pPr>
      <w:r>
        <w:rPr>
          <w:rFonts w:ascii="宋体" w:eastAsia="宋体"/>
          <w:color w:val="a64d79"/>
          <w:sz w:val="30"/>
          <w:szCs w:val="30"/>
        </w:rPr>
        <w:t>([关根]:	来吧兄弟们,终于可以投导航了)</w:t>
      </w:r>
    </w:p>
    <w:p>
      <w:pPr>
        <w:jc w:val="left"/>
      </w:pPr>
      <w:r>
        <w:rPr>
          <w:rFonts w:ascii="宋体" w:eastAsia="宋体"/>
          <w:color w:val="d9d9d9"/>
          <w:sz w:val="30"/>
          <w:szCs w:val="30"/>
        </w:rPr>
        <w:t>骰娘:	"[云芳清]进行导航鉴定: D100=39/80困难成功，已经是比一般成功更厉害了！"</w:t>
      </w:r>
    </w:p>
    <w:p>
      <w:pPr>
        <w:jc w:val="left"/>
      </w:pPr>
      <w:r>
        <w:rPr>
          <w:rFonts w:ascii="宋体" w:eastAsia="宋体"/>
          <w:color w:val="d9d9d9"/>
          <w:sz w:val="30"/>
          <w:szCs w:val="30"/>
        </w:rPr>
        <w:t>骰娘:	"[关根]进行穗高80鉴定: D100=8/80极难成功"</w:t>
      </w:r>
    </w:p>
    <w:p>
      <w:pPr>
        <w:jc w:val="left"/>
      </w:pPr>
      <w:r>
        <w:rPr>
          <w:rFonts w:ascii="宋体" w:eastAsia="宋体"/>
          <w:color w:val="d9d9d9"/>
          <w:sz w:val="30"/>
          <w:szCs w:val="30"/>
        </w:rPr>
        <w:t>骰娘:	"[斯科特·约瑟夫·朱加什维利·波拿巴]进行导航鉴定: D100=24/60困难成功，已经是比一般成功更厉害了！"</w:t>
      </w:r>
    </w:p>
    <w:p>
      <w:pPr>
        <w:jc w:val="left"/>
      </w:pPr>
      <w:r>
        <w:rPr>
          <w:rFonts w:ascii="宋体" w:eastAsia="宋体"/>
          <w:color w:val="a64d79"/>
          <w:sz w:val="30"/>
          <w:szCs w:val="30"/>
        </w:rPr>
        <w:t>([关根]:	unlucky到你了)</w:t>
      </w:r>
    </w:p>
    <w:p>
      <w:pPr>
        <w:jc w:val="left"/>
      </w:pPr>
      <w:r>
        <w:rPr>
          <w:rFonts w:ascii="宋体" w:eastAsia="宋体"/>
          <w:color w:val="a64d79"/>
          <w:sz w:val="30"/>
          <w:szCs w:val="30"/>
        </w:rPr>
        <w:t>([关根]:	夏总)</w:t>
      </w:r>
    </w:p>
    <w:p>
      <w:pPr>
        <w:jc w:val="left"/>
      </w:pPr>
      <w:r>
        <w:rPr>
          <w:rFonts w:ascii="宋体" w:eastAsia="宋体"/>
          <w:color w:val="a64d79"/>
          <w:sz w:val="30"/>
          <w:szCs w:val="30"/>
        </w:rPr>
        <w:t>([夏伯渝]:	?)</w:t>
      </w:r>
    </w:p>
    <w:p>
      <w:pPr>
        <w:jc w:val="left"/>
      </w:pPr>
      <w:r>
        <w:rPr>
          <w:rFonts w:ascii="宋体" w:eastAsia="宋体"/>
          <w:color w:val="a64d79"/>
          <w:sz w:val="30"/>
          <w:szCs w:val="30"/>
        </w:rPr>
        <w:t>([夏伯渝]:	噢)</w:t>
      </w:r>
    </w:p>
    <w:p>
      <w:pPr>
        <w:jc w:val="left"/>
      </w:pPr>
      <w:r>
        <w:rPr>
          <w:rFonts w:ascii="宋体" w:eastAsia="宋体"/>
          <w:color w:val="d9d9d9"/>
          <w:sz w:val="30"/>
          <w:szCs w:val="30"/>
        </w:rPr>
        <w:t>骰娘:	"[夏伯渝]进行幸运鉴定: D100=92/75哎，居然失败了。"</w:t>
      </w:r>
    </w:p>
    <w:p>
      <w:pPr>
        <w:jc w:val="left"/>
      </w:pPr>
      <w:r>
        <w:rPr>
          <w:rFonts w:ascii="宋体" w:eastAsia="宋体"/>
          <w:color w:val="a64d79"/>
          <w:sz w:val="30"/>
          <w:szCs w:val="30"/>
        </w:rPr>
        <w:t>([夏伯渝]:	没事了)</w:t>
      </w:r>
    </w:p>
    <w:p>
      <w:pPr>
        <w:jc w:val="left"/>
      </w:pPr>
      <w:r>
        <w:rPr>
          <w:rFonts w:ascii="宋体" w:eastAsia="宋体"/>
          <w:color w:val="a64d79"/>
          <w:sz w:val="30"/>
          <w:szCs w:val="30"/>
        </w:rPr>
        <w:t>([云芳清]:	导航)</w:t>
      </w:r>
    </w:p>
    <w:p>
      <w:pPr>
        <w:jc w:val="left"/>
      </w:pPr>
      <w:r>
        <w:rPr>
          <w:rFonts w:ascii="宋体" w:eastAsia="宋体"/>
          <w:color w:val="a64d79"/>
          <w:sz w:val="30"/>
          <w:szCs w:val="30"/>
        </w:rPr>
        <w:t>([关根]:	嗯?)</w:t>
      </w:r>
    </w:p>
    <w:p>
      <w:pPr>
        <w:jc w:val="left"/>
      </w:pPr>
      <w:r>
        <w:rPr>
          <w:rFonts w:ascii="宋体" w:eastAsia="宋体"/>
          <w:color w:val="a64d79"/>
          <w:sz w:val="30"/>
          <w:szCs w:val="30"/>
        </w:rPr>
        <w:t>([云芳清]:	你在赣神魔)</w:t>
      </w:r>
    </w:p>
    <w:p>
      <w:pPr>
        <w:jc w:val="left"/>
      </w:pPr>
      <w:r>
        <w:rPr>
          <w:rFonts w:ascii="宋体" w:eastAsia="宋体"/>
          <w:color w:val="a64d79"/>
          <w:sz w:val="30"/>
          <w:szCs w:val="30"/>
        </w:rPr>
        <w:t>([斯科特·约瑟夫·朱加什维利·波拿巴]:	你在赣神魔)</w:t>
      </w:r>
    </w:p>
    <w:p>
      <w:pPr>
        <w:jc w:val="left"/>
      </w:pPr>
      <w:r>
        <w:rPr>
          <w:rFonts w:ascii="宋体" w:eastAsia="宋体"/>
          <w:color w:val="a64d79"/>
          <w:sz w:val="30"/>
          <w:szCs w:val="30"/>
        </w:rPr>
        <w:t>([关根]:	你在赣神魔)</w:t>
      </w:r>
    </w:p>
    <w:p>
      <w:pPr>
        <w:jc w:val="left"/>
      </w:pPr>
      <w:r>
        <w:rPr>
          <w:rFonts w:ascii="宋体" w:eastAsia="宋体"/>
          <w:color w:val="a64d79"/>
          <w:sz w:val="30"/>
          <w:szCs w:val="30"/>
        </w:rPr>
        <w:t>([夏伯渝]:	啊这)</w:t>
      </w:r>
    </w:p>
    <w:p>
      <w:pPr>
        <w:jc w:val="left"/>
      </w:pPr>
      <w:r>
        <w:rPr>
          <w:rFonts w:ascii="宋体" w:eastAsia="宋体"/>
          <w:color w:val="a64d79"/>
          <w:sz w:val="30"/>
          <w:szCs w:val="30"/>
        </w:rPr>
        <w:t>([关根]:	这人摸鱼摸到众所周知了)</w:t>
      </w:r>
    </w:p>
    <w:p>
      <w:pPr>
        <w:jc w:val="left"/>
      </w:pPr>
      <w:r>
        <w:rPr>
          <w:rFonts w:ascii="宋体" w:eastAsia="宋体"/>
          <w:color w:val="a64d79"/>
          <w:sz w:val="30"/>
          <w:szCs w:val="30"/>
        </w:rPr>
        <w:t>([夏伯渝]:	魔怔了)</w:t>
      </w:r>
    </w:p>
    <w:p>
      <w:pPr>
        <w:jc w:val="left"/>
      </w:pPr>
      <w:r>
        <w:rPr>
          <w:rFonts w:ascii="宋体" w:eastAsia="宋体"/>
          <w:color w:val="a64d79"/>
          <w:sz w:val="30"/>
          <w:szCs w:val="30"/>
        </w:rPr>
        <w:t>([云芳清]:	摸到不看字)</w:t>
      </w:r>
    </w:p>
    <w:p>
      <w:pPr>
        <w:jc w:val="left"/>
      </w:pPr>
      <w:r>
        <w:rPr>
          <w:rFonts w:ascii="宋体" w:eastAsia="宋体"/>
          <w:color w:val="d9d9d9"/>
          <w:sz w:val="30"/>
          <w:szCs w:val="30"/>
        </w:rPr>
        <w:t>骰娘:	"[夏伯渝]进行导航鉴定: D100=69/70成功"</w:t>
      </w:r>
    </w:p>
    <w:p>
      <w:pPr>
        <w:jc w:val="left"/>
      </w:pPr>
      <w:r>
        <w:rPr>
          <w:rFonts w:ascii="宋体" w:eastAsia="宋体"/>
          <w:color w:val="a64d79"/>
          <w:sz w:val="30"/>
          <w:szCs w:val="30"/>
        </w:rPr>
        <w:t>([云芳清]:	摸爆了)</w:t>
      </w:r>
    </w:p>
    <w:p>
      <w:pPr>
        <w:jc w:val="left"/>
      </w:pPr>
      <w:r>
        <w:rPr>
          <w:rFonts w:ascii="宋体" w:eastAsia="宋体"/>
          <w:color w:val="a64d79"/>
          <w:sz w:val="30"/>
          <w:szCs w:val="30"/>
        </w:rPr>
        <w:t>([斯科特·约瑟夫·朱加什维利·波拿巴]:	太摸了)</w:t>
      </w:r>
    </w:p>
    <w:p>
      <w:pPr>
        <w:jc w:val="left"/>
      </w:pPr>
      <w:r>
        <w:rPr>
          <w:rFonts w:ascii="宋体" w:eastAsia="宋体"/>
          <w:color w:val="a64d79"/>
          <w:sz w:val="30"/>
          <w:szCs w:val="30"/>
        </w:rPr>
        <w:t>([夏伯渝]:	这不是挺好的)</w:t>
      </w:r>
    </w:p>
    <w:p>
      <w:pPr>
        <w:jc w:val="left"/>
      </w:pPr>
      <w:r>
        <w:rPr>
          <w:rFonts w:ascii="宋体" w:eastAsia="宋体"/>
          <w:color w:val="a64d79"/>
          <w:sz w:val="30"/>
          <w:szCs w:val="30"/>
        </w:rPr>
        <w:t>([夏伯渝]:	乱说,我只是去签了个到)</w:t>
      </w:r>
    </w:p>
    <w:p>
      <w:pPr>
        <w:jc w:val="left"/>
      </w:pPr>
      <w:r>
        <w:rPr>
          <w:rFonts w:ascii="宋体" w:eastAsia="宋体"/>
          <w:color w:val="a64d79"/>
          <w:sz w:val="30"/>
          <w:szCs w:val="30"/>
        </w:rPr>
        <w:t>([关根]:	等下你是失败了)</w:t>
      </w:r>
    </w:p>
    <w:p>
      <w:pPr>
        <w:jc w:val="left"/>
      </w:pPr>
      <w:r>
        <w:rPr>
          <w:rFonts w:ascii="宋体" w:eastAsia="宋体"/>
          <w:color w:val="a64d79"/>
          <w:sz w:val="30"/>
          <w:szCs w:val="30"/>
        </w:rPr>
        <w:t>([夏伯渝]:	哪像你消失两个小时)</w:t>
      </w:r>
    </w:p>
    <w:p>
      <w:pPr>
        <w:jc w:val="left"/>
      </w:pPr>
      <w:r>
        <w:rPr>
          <w:rFonts w:ascii="宋体" w:eastAsia="宋体"/>
          <w:color w:val="a64d79"/>
          <w:sz w:val="30"/>
          <w:szCs w:val="30"/>
        </w:rPr>
        <w:t>([关根]:	导航-10,降雪)</w:t>
      </w:r>
    </w:p>
    <w:p>
      <w:pPr>
        <w:jc w:val="left"/>
      </w:pPr>
      <w:r>
        <w:rPr>
          <w:rFonts w:ascii="宋体" w:eastAsia="宋体"/>
          <w:color w:val="a64d79"/>
          <w:sz w:val="30"/>
          <w:szCs w:val="30"/>
        </w:rPr>
        <w:t>([云芳清]:	噢噢,我都忘记要-10了)</w:t>
      </w:r>
    </w:p>
    <w:p>
      <w:pPr>
        <w:jc w:val="left"/>
      </w:pPr>
      <w:r>
        <w:rPr>
          <w:rFonts w:ascii="宋体" w:eastAsia="宋体"/>
          <w:color w:val="a64d79"/>
          <w:sz w:val="30"/>
          <w:szCs w:val="30"/>
        </w:rPr>
        <w:t>([夏伯渝]:	艹,还行)</w:t>
      </w:r>
    </w:p>
    <w:p>
      <w:pPr>
        <w:jc w:val="left"/>
      </w:pPr>
      <w:r>
        <w:rPr>
          <w:rFonts w:ascii="宋体" w:eastAsia="宋体"/>
          <w:color w:val="a64d79"/>
          <w:sz w:val="30"/>
          <w:szCs w:val="30"/>
        </w:rPr>
        <w:t>([关根]:	来个.rd10)</w:t>
      </w:r>
    </w:p>
    <w:p>
      <w:pPr>
        <w:jc w:val="left"/>
      </w:pPr>
      <w:r>
        <w:rPr>
          <w:rFonts w:ascii="宋体" w:eastAsia="宋体"/>
          <w:color w:val="a64d79"/>
          <w:sz w:val="30"/>
          <w:szCs w:val="30"/>
        </w:rPr>
        <w:t>([夏伯渝]:	那这两人也摸了)</w:t>
      </w:r>
    </w:p>
    <w:p>
      <w:pPr>
        <w:jc w:val="left"/>
      </w:pPr>
      <w:r>
        <w:rPr>
          <w:rFonts w:ascii="宋体" w:eastAsia="宋体"/>
          <w:color w:val="a64d79"/>
          <w:sz w:val="30"/>
          <w:szCs w:val="30"/>
        </w:rPr>
        <w:t>([夏伯渝]:	我宣布)</w:t>
      </w:r>
    </w:p>
    <w:p>
      <w:pPr>
        <w:jc w:val="left"/>
      </w:pPr>
      <w:r>
        <w:rPr>
          <w:rFonts w:ascii="宋体" w:eastAsia="宋体"/>
          <w:color w:val="a64d79"/>
          <w:sz w:val="30"/>
          <w:szCs w:val="30"/>
        </w:rPr>
        <w:t>([斯科特·约瑟夫·朱加什维利·波拿巴]:	我消失2小时也就算了,不耽误kp时间)</w:t>
      </w:r>
    </w:p>
    <w:p>
      <w:pPr>
        <w:jc w:val="left"/>
      </w:pPr>
      <w:r>
        <w:rPr>
          <w:rFonts w:ascii="宋体" w:eastAsia="宋体"/>
          <w:color w:val="d9d9d9"/>
          <w:sz w:val="30"/>
          <w:szCs w:val="30"/>
        </w:rPr>
        <w:t>骰娘:	"[夏伯渝]这个结果怎么样？: 1D10=10"</w:t>
      </w:r>
    </w:p>
    <w:p>
      <w:pPr>
        <w:jc w:val="left"/>
      </w:pPr>
      <w:r>
        <w:rPr>
          <w:rFonts w:ascii="宋体" w:eastAsia="宋体"/>
          <w:color w:val="a64d79"/>
          <w:sz w:val="30"/>
          <w:szCs w:val="30"/>
        </w:rPr>
        <w:t>([斯科特·约瑟夫·朱加什维利·波拿巴]:	好)</w:t>
      </w:r>
    </w:p>
    <w:p>
      <w:pPr>
        <w:jc w:val="left"/>
      </w:pPr>
      <w:r>
        <w:rPr>
          <w:rFonts w:ascii="宋体" w:eastAsia="宋体"/>
          <w:color w:val="5668FF"/>
          <w:sz w:val="30"/>
          <w:szCs w:val="30"/>
        </w:rPr>
        <w:t>[夏伯渝]:	"[CQ:quote,id=51076.-736705262,qq=895321004][CQ:at,qq=895321004,display=@斯科特 hp16/16] [CQ:at,qq=895321004,display=@斯科特 hp16/16] (你哪里来的自信)"</w:t>
      </w:r>
    </w:p>
    <w:p>
      <w:pPr>
        <w:jc w:val="left"/>
      </w:pPr>
      <w:r>
        <w:rPr>
          <w:rFonts w:ascii="宋体" w:eastAsia="宋体"/>
          <w:color w:val="a64d79"/>
          <w:sz w:val="30"/>
          <w:szCs w:val="30"/>
        </w:rPr>
        <w:t>([夏伯渝]:	跑的一半)</w:t>
      </w:r>
    </w:p>
    <w:p>
      <w:pPr>
        <w:jc w:val="left"/>
      </w:pPr>
      <w:r>
        <w:rPr>
          <w:rFonts w:ascii="宋体" w:eastAsia="宋体"/>
          <w:color w:val="a64d79"/>
          <w:sz w:val="30"/>
          <w:szCs w:val="30"/>
        </w:rPr>
        <w:t>([斯科特·约瑟夫·朱加什维利·波拿巴]:	今天又是睡大觉的一天呢)</w:t>
      </w:r>
    </w:p>
    <w:p>
      <w:pPr>
        <w:jc w:val="left"/>
      </w:pPr>
      <w:r>
        <w:rPr>
          <w:rFonts w:ascii="宋体" w:eastAsia="宋体"/>
          <w:color w:val="903F68"/>
          <w:sz w:val="30"/>
          <w:szCs w:val="30"/>
        </w:rPr>
        <w:t>[关根]:	"气候急变。遭遇了乳白天空现象,这种状态下寸步难行。强
制进入【停滞】环节。"</w:t>
      </w:r>
    </w:p>
    <w:p>
      <w:pPr>
        <w:jc w:val="left"/>
      </w:pPr>
      <w:r>
        <w:rPr>
          <w:rFonts w:ascii="宋体" w:eastAsia="宋体"/>
          <w:color w:val="a64d79"/>
          <w:sz w:val="30"/>
          <w:szCs w:val="30"/>
        </w:rPr>
        <w:t>([斯科特·约瑟夫·朱加什维利·波拿巴]:	zzz)</w:t>
      </w:r>
    </w:p>
    <w:p>
      <w:pPr>
        <w:jc w:val="left"/>
      </w:pPr>
      <w:r>
        <w:rPr>
          <w:rFonts w:ascii="宋体" w:eastAsia="宋体"/>
          <w:color w:val="a64d79"/>
          <w:sz w:val="30"/>
          <w:szCs w:val="30"/>
        </w:rPr>
        <w:t>([关根]:	全员HP-1,不回复)</w:t>
      </w:r>
    </w:p>
    <w:p>
      <w:pPr>
        <w:jc w:val="left"/>
      </w:pPr>
      <w:r>
        <w:rPr>
          <w:rFonts w:ascii="宋体" w:eastAsia="宋体"/>
          <w:color w:val="a64d79"/>
          <w:sz w:val="30"/>
          <w:szCs w:val="30"/>
        </w:rPr>
        <w:t>([夏伯渝]:	回家看科修,再告一次别)</w:t>
      </w:r>
    </w:p>
    <w:p>
      <w:pPr>
        <w:jc w:val="left"/>
      </w:pPr>
      <w:r>
        <w:rPr>
          <w:rFonts w:ascii="宋体" w:eastAsia="宋体"/>
          <w:color w:val="a64d79"/>
          <w:sz w:val="30"/>
          <w:szCs w:val="30"/>
        </w:rPr>
        <w:t>([夏伯渝]:	好破坏气氛啊)</w:t>
      </w:r>
    </w:p>
    <w:p>
      <w:pPr>
        <w:jc w:val="left"/>
      </w:pPr>
      <w:r>
        <w:rPr>
          <w:rFonts w:ascii="宋体" w:eastAsia="宋体"/>
          <w:color w:val="a64d79"/>
          <w:sz w:val="30"/>
          <w:szCs w:val="30"/>
        </w:rPr>
        <w:t>([关根]:	好家伙)</w:t>
      </w:r>
    </w:p>
    <w:p>
      <w:pPr>
        <w:jc w:val="left"/>
      </w:pPr>
      <w:r>
        <w:rPr>
          <w:rFonts w:ascii="宋体" w:eastAsia="宋体"/>
          <w:color w:val="5668FF"/>
          <w:sz w:val="30"/>
          <w:szCs w:val="30"/>
        </w:rPr>
        <w:t>[夏伯渝]:	"[CQ:image,file={D7F55818-FDE3-FC92-084D-302D5E36940F}.mirai,url=http://gchat.qpic.cn/gchatpic_new/1031950905/1047751713-2721282389-D7F55818FDE3FC92084D302D5E36940F/0?term=2]"</w:t>
      </w:r>
    </w:p>
    <w:p>
      <w:pPr>
        <w:jc w:val="left"/>
      </w:pPr>
      <w:r>
        <w:rPr>
          <w:rFonts w:ascii="宋体" w:eastAsia="宋体"/>
          <w:color w:val="a64d79"/>
          <w:sz w:val="30"/>
          <w:szCs w:val="30"/>
        </w:rPr>
        <w:t>([斯科特·约瑟夫·朱加什维利·波拿巴]:	好破坏气氛啊)</w:t>
      </w:r>
    </w:p>
    <w:p>
      <w:pPr>
        <w:jc w:val="left"/>
      </w:pPr>
      <w:r>
        <w:rPr>
          <w:rFonts w:ascii="宋体" w:eastAsia="宋体"/>
          <w:color w:val="a64d79"/>
          <w:sz w:val="30"/>
          <w:szCs w:val="30"/>
        </w:rPr>
        <w:t>([关根]:	你们是原地扎营)</w:t>
      </w:r>
    </w:p>
    <w:p>
      <w:pPr>
        <w:jc w:val="left"/>
      </w:pPr>
      <w:r>
        <w:rPr>
          <w:rFonts w:ascii="宋体" w:eastAsia="宋体"/>
          <w:color w:val="a64d79"/>
          <w:sz w:val="30"/>
          <w:szCs w:val="30"/>
        </w:rPr>
        <w:t>([关根]:	不是返回原点,没事)</w:t>
      </w:r>
    </w:p>
    <w:p>
      <w:pPr>
        <w:jc w:val="left"/>
      </w:pPr>
      <w:r>
        <w:rPr>
          <w:rFonts w:ascii="宋体" w:eastAsia="宋体"/>
          <w:color w:val="a64d79"/>
          <w:sz w:val="30"/>
          <w:szCs w:val="30"/>
        </w:rPr>
        <w:t>([斯科特·约瑟夫·朱加什维利·波拿巴]:	nextday~)</w:t>
      </w:r>
    </w:p>
    <w:p>
      <w:pPr>
        <w:jc w:val="left"/>
      </w:pPr>
      <w:r>
        <w:rPr>
          <w:rFonts w:ascii="宋体" w:eastAsia="宋体"/>
          <w:color w:val="903F68"/>
          <w:sz w:val="30"/>
          <w:szCs w:val="30"/>
        </w:rPr>
        <w:t>[关根]:	"第十一天"</w:t>
      </w:r>
    </w:p>
    <w:p>
      <w:pPr>
        <w:jc w:val="left"/>
      </w:pPr>
      <w:r>
        <w:rPr>
          <w:rFonts w:ascii="宋体" w:eastAsia="宋体"/>
          <w:color w:val="a64d79"/>
          <w:sz w:val="30"/>
          <w:szCs w:val="30"/>
        </w:rPr>
        <w:t>([斯科特·约瑟夫·朱加什维利·波拿巴]:	大多数时间都在睡大觉)</w:t>
      </w:r>
    </w:p>
    <w:p>
      <w:pPr>
        <w:jc w:val="left"/>
      </w:pPr>
      <w:r>
        <w:rPr>
          <w:rFonts w:ascii="宋体" w:eastAsia="宋体"/>
          <w:color w:val="d9d9d9"/>
          <w:sz w:val="30"/>
          <w:szCs w:val="30"/>
        </w:rPr>
        <w:t>骰娘:	"[斯科特·约瑟夫·朱加什维利·波拿巴]进行幸运鉴定: D100=37/40是成功的结果，这个结果能帮得上您的忙就太好了。"</w:t>
      </w:r>
    </w:p>
    <w:p>
      <w:pPr>
        <w:jc w:val="left"/>
      </w:pPr>
      <w:r>
        <w:rPr>
          <w:rFonts w:ascii="宋体" w:eastAsia="宋体"/>
          <w:color w:val="d9d9d9"/>
          <w:sz w:val="30"/>
          <w:szCs w:val="30"/>
        </w:rPr>
        <w:t>骰娘:	"[夏伯渝]进行幸运鉴定: D100=68/75是成功的结果，这个结果能帮得上您的忙就太好了。"</w:t>
      </w:r>
    </w:p>
    <w:p>
      <w:pPr>
        <w:jc w:val="left"/>
      </w:pPr>
      <w:r>
        <w:rPr>
          <w:rFonts w:ascii="宋体" w:eastAsia="宋体"/>
          <w:color w:val="d9d9d9"/>
          <w:sz w:val="30"/>
          <w:szCs w:val="30"/>
        </w:rPr>
        <w:t>骰娘:	"[云芳清]进行幸运鉴定: D100=78/50哎，居然失败了。"</w:t>
      </w:r>
    </w:p>
    <w:p>
      <w:pPr>
        <w:jc w:val="left"/>
      </w:pPr>
      <w:r>
        <w:rPr>
          <w:rFonts w:ascii="宋体" w:eastAsia="宋体"/>
          <w:color w:val="a64d79"/>
          <w:sz w:val="30"/>
          <w:szCs w:val="30"/>
        </w:rPr>
        <w:t>([斯科特·约瑟夫·朱加什维利·波拿巴]:	冲吧)</w:t>
      </w:r>
    </w:p>
    <w:p>
      <w:pPr>
        <w:jc w:val="left"/>
      </w:pPr>
      <w:r>
        <w:rPr>
          <w:rFonts w:ascii="宋体" w:eastAsia="宋体"/>
          <w:color w:val="a64d79"/>
          <w:sz w:val="30"/>
          <w:szCs w:val="30"/>
        </w:rPr>
        <w:t>([云芳清]:	啊,云啊,运气真的不行)</w:t>
      </w:r>
    </w:p>
    <w:p>
      <w:pPr>
        <w:jc w:val="left"/>
      </w:pPr>
      <w:r>
        <w:rPr>
          <w:rFonts w:ascii="宋体" w:eastAsia="宋体"/>
          <w:color w:val="d9d9d9"/>
          <w:sz w:val="30"/>
          <w:szCs w:val="30"/>
        </w:rPr>
        <w:t>骰娘:	"[云芳清]进行导航-10鉴定: D100=94/70失败"</w:t>
      </w:r>
    </w:p>
    <w:p>
      <w:pPr>
        <w:jc w:val="left"/>
      </w:pPr>
      <w:r>
        <w:rPr>
          <w:rFonts w:ascii="宋体" w:eastAsia="宋体"/>
          <w:color w:val="a64d79"/>
          <w:sz w:val="30"/>
          <w:szCs w:val="30"/>
        </w:rPr>
        <w:t>([斯科特·约瑟夫·朱加什维利·波拿巴]:	还好粮草充足)</w:t>
      </w:r>
    </w:p>
    <w:p>
      <w:pPr>
        <w:jc w:val="left"/>
      </w:pPr>
      <w:r>
        <w:rPr>
          <w:rFonts w:ascii="宋体" w:eastAsia="宋体"/>
          <w:color w:val="903F68"/>
          <w:sz w:val="30"/>
          <w:szCs w:val="30"/>
        </w:rPr>
        <w:t>[关根]:	"[CQ:image,file={3F3CE44E-048C-D0FD-E637-B6D7C1233DE6}.mirai,url=http://gchat.qpic.cn/gchatpic_new/542496292/1047751713-2539455761-3F3CE44E048CD0FDE637B6D7C1233DE6/0?term=2]"</w:t>
      </w:r>
    </w:p>
    <w:p>
      <w:pPr>
        <w:jc w:val="left"/>
      </w:pPr>
      <w:r>
        <w:rPr>
          <w:rFonts w:ascii="宋体" w:eastAsia="宋体"/>
          <w:color w:val="a64d79"/>
          <w:sz w:val="30"/>
          <w:szCs w:val="30"/>
        </w:rPr>
        <w:t>([云芳清]:	。。。)</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([关根]:	没事)</w:t>
      </w:r>
    </w:p>
    <w:p>
      <w:pPr>
        <w:jc w:val="left"/>
      </w:pPr>
      <w:r>
        <w:rPr>
          <w:rFonts w:ascii="宋体" w:eastAsia="宋体"/>
          <w:color w:val="a64d79"/>
          <w:sz w:val="30"/>
          <w:szCs w:val="30"/>
        </w:rPr>
        <w:t>([关根]:	新规则)</w:t>
      </w:r>
    </w:p>
    <w:p>
      <w:pPr>
        <w:jc w:val="left"/>
      </w:pPr>
      <w:r>
        <w:rPr>
          <w:rFonts w:ascii="宋体" w:eastAsia="宋体"/>
          <w:color w:val="5668FF"/>
          <w:sz w:val="30"/>
          <w:szCs w:val="30"/>
        </w:rPr>
        <w:t>[夏伯渝]:	"[CQ:quote,id=51107.770054793,qq=542496292][CQ:at,qq=542496292,display=@疯狂山脉] 。[CQ:at,qq=542496292,display=@疯狂山脉] (艹)"</w:t>
      </w:r>
    </w:p>
    <w:p>
      <w:pPr>
        <w:jc w:val="left"/>
      </w:pPr>
      <w:r>
        <w:rPr>
          <w:rFonts w:ascii="宋体" w:eastAsia="宋体"/>
          <w:color w:val="a64d79"/>
          <w:sz w:val="30"/>
          <w:szCs w:val="30"/>
        </w:rPr>
        <w:t>([夏伯渝]:	这是几千米处的规则)</w:t>
      </w:r>
    </w:p>
    <w:p>
      <w:pPr>
        <w:jc w:val="left"/>
      </w:pPr>
      <w:r>
        <w:rPr>
          <w:rFonts w:ascii="宋体" w:eastAsia="宋体"/>
          <w:color w:val="903F68"/>
          <w:sz w:val="30"/>
          <w:szCs w:val="30"/>
        </w:rPr>
        <w:t>[关根]:	"你们面前出现的是冰结的瀑布无数的冰柱连成一片,可以从冰上看见好几处极深的裂缝。而且诡异的是,冰面的颜色……也不知道是由于岩石表面的黑色,还是因为有什么成分混在了里面,冰块闪烁着玉虫色的漆黑光泽。这种颜色,不知道为什么让你们有些不安。
而且因为十分陡峭的原因,垂直攀登变成了唯一的方法。"</w:t>
      </w:r>
    </w:p>
    <w:p>
      <w:pPr>
        <w:jc w:val="left"/>
      </w:pPr>
      <w:r>
        <w:rPr>
          <w:rFonts w:ascii="宋体" w:eastAsia="宋体"/>
          <w:color w:val="a64d79"/>
          <w:sz w:val="30"/>
          <w:szCs w:val="30"/>
        </w:rPr>
        <w:t>([夏伯渝]:	为啥么和昨天不一样)</w:t>
      </w:r>
    </w:p>
    <w:p>
      <w:pPr>
        <w:jc w:val="left"/>
      </w:pPr>
      <w:r>
        <w:rPr>
          <w:rFonts w:ascii="宋体" w:eastAsia="宋体"/>
          <w:color w:val="a64d79"/>
          <w:sz w:val="30"/>
          <w:szCs w:val="30"/>
        </w:rPr>
        <w:t>([关根]:	7-8)</w:t>
      </w:r>
    </w:p>
    <w:p>
      <w:pPr>
        <w:jc w:val="left"/>
      </w:pPr>
      <w:r>
        <w:rPr>
          <w:rFonts w:ascii="宋体" w:eastAsia="宋体"/>
          <w:color w:val="a64d79"/>
          <w:sz w:val="30"/>
          <w:szCs w:val="30"/>
        </w:rPr>
        <w:t>([云芳清]:	我看看)</w:t>
      </w:r>
    </w:p>
    <w:p>
      <w:pPr>
        <w:jc w:val="left"/>
      </w:pPr>
      <w:r>
        <w:rPr>
          <w:rFonts w:ascii="宋体" w:eastAsia="宋体"/>
          <w:color w:val="a64d79"/>
          <w:sz w:val="30"/>
          <w:szCs w:val="30"/>
        </w:rPr>
        <w:t>([云芳清]:	我们现在就要垂直攀登吗)</w:t>
      </w:r>
    </w:p>
    <w:p>
      <w:pPr>
        <w:jc w:val="left"/>
      </w:pPr>
      <w:r>
        <w:rPr>
          <w:rFonts w:ascii="宋体" w:eastAsia="宋体"/>
          <w:color w:val="a64d79"/>
          <w:sz w:val="30"/>
          <w:szCs w:val="30"/>
        </w:rPr>
        <w:t>([夏伯渝]:	为啥昨天没有)</w:t>
      </w:r>
    </w:p>
    <w:p>
      <w:pPr>
        <w:jc w:val="left"/>
      </w:pPr>
      <w:r>
        <w:rPr>
          <w:rFonts w:ascii="宋体" w:eastAsia="宋体"/>
          <w:color w:val="a64d79"/>
          <w:sz w:val="30"/>
          <w:szCs w:val="30"/>
        </w:rPr>
        <w:t>([斯科特·约瑟夫·朱加什维利·波拿巴]:	感觉大概率要出大问题)</w:t>
      </w:r>
    </w:p>
    <w:p>
      <w:pPr>
        <w:jc w:val="left"/>
      </w:pPr>
      <w:r>
        <w:rPr>
          <w:rFonts w:ascii="宋体" w:eastAsia="宋体"/>
          <w:color w:val="903F68"/>
          <w:sz w:val="30"/>
          <w:szCs w:val="30"/>
        </w:rPr>
        <w:t>[关根]:	"简要描述就是需要一名保护者和攀登者。一个需要攀登,一个需要攀登和体型。"</w:t>
      </w:r>
    </w:p>
    <w:p>
      <w:pPr>
        <w:jc w:val="left"/>
      </w:pPr>
      <w:r>
        <w:rPr>
          <w:rFonts w:ascii="宋体" w:eastAsia="宋体"/>
          <w:color w:val="a64d79"/>
          <w:sz w:val="30"/>
          <w:szCs w:val="30"/>
        </w:rPr>
        <w:t>([夏伯渝]:	昨天直接就过导航了)</w:t>
      </w:r>
    </w:p>
    <w:p>
      <w:pPr>
        <w:jc w:val="left"/>
      </w:pPr>
      <w:r>
        <w:rPr>
          <w:rFonts w:ascii="宋体" w:eastAsia="宋体"/>
          <w:color w:val="a64d79"/>
          <w:sz w:val="30"/>
          <w:szCs w:val="30"/>
        </w:rPr>
        <w:t>([斯科特·约瑟夫·朱加什维利·波拿巴]:	绝活,看来越拖越难)</w:t>
      </w:r>
    </w:p>
    <w:p>
      <w:pPr>
        <w:jc w:val="left"/>
      </w:pPr>
      <w:r>
        <w:rPr>
          <w:rFonts w:ascii="宋体" w:eastAsia="宋体"/>
          <w:color w:val="903F68"/>
          <w:sz w:val="30"/>
          <w:szCs w:val="30"/>
        </w:rPr>
        <w:t>[关根]:	"[CQ:quote,id=51119.775052055,qq=1031950905][CQ:at,qq=1031950905,display=@夏伯渝 20/20] (因为我忘了,理直气壮.jpg)"</w:t>
      </w:r>
    </w:p>
    <w:p>
      <w:pPr>
        <w:jc w:val="left"/>
      </w:pPr>
      <w:r>
        <w:rPr>
          <w:rFonts w:ascii="宋体" w:eastAsia="宋体"/>
          <w:color w:val="a64d79"/>
          <w:sz w:val="30"/>
          <w:szCs w:val="30"/>
        </w:rPr>
        <w:t>([关根]:	不过还好,你rd10=10了)</w:t>
      </w:r>
    </w:p>
    <w:p>
      <w:pPr>
        <w:jc w:val="left"/>
      </w:pPr>
      <w:r>
        <w:rPr>
          <w:rFonts w:ascii="宋体" w:eastAsia="宋体"/>
          <w:color w:val="a64d79"/>
          <w:sz w:val="30"/>
          <w:szCs w:val="30"/>
        </w:rPr>
        <w:t>([关根]:	重新来过)</w:t>
      </w:r>
    </w:p>
    <w:p>
      <w:pPr>
        <w:jc w:val="left"/>
      </w:pPr>
      <w:r>
        <w:rPr>
          <w:rFonts w:ascii="宋体" w:eastAsia="宋体"/>
          <w:color w:val="5668FF"/>
          <w:sz w:val="30"/>
          <w:szCs w:val="30"/>
        </w:rPr>
        <w:t>[夏伯渝]:	"[CQ:image,file={17BF46FF-9CAF-AB59-35BE-72EB98E2E5E4}.mirai,url=http://gchat.qpic.cn/gchatpic_new/1031950905/1047751713-2237106022-17BF46FF9CAFAB5935BE72EB98E2E5E4/0?term=2]"</w:t>
      </w:r>
    </w:p>
    <w:p>
      <w:pPr>
        <w:jc w:val="left"/>
      </w:pPr>
      <w:r>
        <w:rPr>
          <w:rFonts w:ascii="宋体" w:eastAsia="宋体"/>
          <w:color w:val="a64d79"/>
          <w:sz w:val="30"/>
          <w:szCs w:val="30"/>
        </w:rPr>
        <w:t>([斯科特·约瑟夫·朱加什维利·波拿巴]:	我体型很小,还是爬吧)</w:t>
      </w:r>
    </w:p>
    <w:p>
      <w:pPr>
        <w:jc w:val="left"/>
      </w:pPr>
      <w:r>
        <w:rPr>
          <w:rFonts w:ascii="宋体" w:eastAsia="宋体"/>
          <w:color w:val="a64d79"/>
          <w:sz w:val="30"/>
          <w:szCs w:val="30"/>
        </w:rPr>
        <w:t>([斯科特·约瑟夫·朱加什维利·波拿巴]:	战术攀登)</w:t>
      </w:r>
    </w:p>
    <w:p>
      <w:pPr>
        <w:jc w:val="left"/>
      </w:pPr>
      <w:r>
        <w:rPr>
          <w:rFonts w:ascii="宋体" w:eastAsia="宋体"/>
          <w:color w:val="903F68"/>
          <w:sz w:val="30"/>
          <w:szCs w:val="30"/>
        </w:rPr>
        <w:t>[关根]:	“我充当保护者或者攀登者去挂绳索都可以。”K2的攀登90,保护83。</w:t>
      </w:r>
    </w:p>
    <w:p>
      <w:pPr>
        <w:jc w:val="left"/>
      </w:pPr>
      <w:r>
        <w:rPr>
          <w:rFonts w:ascii="宋体" w:eastAsia="宋体"/>
          <w:color w:val="a64d79"/>
          <w:sz w:val="30"/>
          <w:szCs w:val="30"/>
        </w:rPr>
        <w:t>([云芳清]:	我们要多少绳段可以爬1K?)</w:t>
      </w:r>
    </w:p>
    <w:p>
      <w:pPr>
        <w:jc w:val="left"/>
      </w:pPr>
      <w:r>
        <w:rPr>
          <w:rFonts w:ascii="宋体" w:eastAsia="宋体"/>
          <w:color w:val="a64d79"/>
          <w:sz w:val="30"/>
          <w:szCs w:val="30"/>
        </w:rPr>
        <w:t>([关根]:	这里是两段)</w:t>
      </w:r>
    </w:p>
    <w:p>
      <w:pPr>
        <w:jc w:val="left"/>
      </w:pPr>
      <w:r>
        <w:rPr>
          <w:rFonts w:ascii="宋体" w:eastAsia="宋体"/>
          <w:color w:val="a64d79"/>
          <w:sz w:val="30"/>
          <w:szCs w:val="30"/>
        </w:rPr>
        <w:t>([关根]:	这里())</w:t>
      </w:r>
    </w:p>
    <w:p>
      <w:pPr>
        <w:jc w:val="left"/>
      </w:pPr>
      <w:r>
        <w:rPr>
          <w:rFonts w:ascii="宋体" w:eastAsia="宋体"/>
          <w:color w:val="a64d79"/>
          <w:sz w:val="30"/>
          <w:szCs w:val="30"/>
        </w:rPr>
        <w:t>([斯科特·约瑟夫·朱加什维利·波拿巴]:	可以摸鱼吗)</w:t>
      </w:r>
    </w:p>
    <w:p>
      <w:pPr>
        <w:jc w:val="left"/>
      </w:pPr>
      <w:r>
        <w:rPr>
          <w:rFonts w:ascii="宋体" w:eastAsia="宋体"/>
          <w:color w:val="a64d79"/>
          <w:sz w:val="30"/>
          <w:szCs w:val="30"/>
        </w:rPr>
        <w:t>([斯科特·约瑟夫·朱加什维利·波拿巴]:	老家伙怎么样[CQ:at,qq=1031950905,display=@夏伯渝 20/20] )</w:t>
      </w:r>
    </w:p>
    <w:p>
      <w:pPr>
        <w:jc w:val="left"/>
      </w:pPr>
      <w:r>
        <w:rPr>
          <w:rFonts w:ascii="宋体" w:eastAsia="宋体"/>
          <w:color w:val="a64d79"/>
          <w:sz w:val="30"/>
          <w:szCs w:val="30"/>
        </w:rPr>
        <w:t>([关根]:	可以,只需要两个人)</w:t>
      </w:r>
    </w:p>
    <w:p>
      <w:pPr>
        <w:jc w:val="left"/>
      </w:pPr>
      <w:r>
        <w:rPr>
          <w:rFonts w:ascii="宋体" w:eastAsia="宋体"/>
          <w:color w:val="a64d79"/>
          <w:sz w:val="30"/>
          <w:szCs w:val="30"/>
        </w:rPr>
        <w:t>([斯科特·约瑟夫·朱加什维利·波拿巴]:	老登山家应该挺猛的吧)</w:t>
      </w:r>
    </w:p>
    <w:p>
      <w:pPr>
        <w:jc w:val="left"/>
      </w:pPr>
      <w:r>
        <w:rPr>
          <w:rFonts w:ascii="宋体" w:eastAsia="宋体"/>
          <w:color w:val="a64d79"/>
          <w:sz w:val="30"/>
          <w:szCs w:val="30"/>
        </w:rPr>
        <w:t>([关根]:	穗高是攀登75/保护65)</w:t>
      </w:r>
    </w:p>
    <w:p>
      <w:pPr>
        <w:jc w:val="left"/>
      </w:pPr>
      <w:r>
        <w:rPr>
          <w:rFonts w:ascii="宋体" w:eastAsia="宋体"/>
          <w:color w:val="a64d79"/>
          <w:sz w:val="30"/>
          <w:szCs w:val="30"/>
        </w:rPr>
        <w:t>([云芳清]:	我好像攀爬85,保护75)</w:t>
      </w:r>
    </w:p>
    <w:p>
      <w:pPr>
        <w:jc w:val="left"/>
      </w:pPr>
      <w:r>
        <w:rPr>
          <w:rFonts w:ascii="宋体" w:eastAsia="宋体"/>
          <w:color w:val="a64d79"/>
          <w:sz w:val="30"/>
          <w:szCs w:val="30"/>
        </w:rPr>
        <w:t>([斯科特·约瑟夫·朱加什维利·波拿巴]:	我看你那个1d8+1d6的传林北腿)</w:t>
      </w:r>
    </w:p>
    <w:p>
      <w:pPr>
        <w:jc w:val="left"/>
      </w:pPr>
      <w:r>
        <w:rPr>
          <w:rFonts w:ascii="宋体" w:eastAsia="宋体"/>
          <w:color w:val="a64d79"/>
          <w:sz w:val="30"/>
          <w:szCs w:val="30"/>
        </w:rPr>
        <w:t>([夏伯渝]:	那)</w:t>
      </w:r>
    </w:p>
    <w:p>
      <w:pPr>
        <w:jc w:val="left"/>
      </w:pPr>
      <w:r>
        <w:rPr>
          <w:rFonts w:ascii="宋体" w:eastAsia="宋体"/>
          <w:color w:val="d9d9d9"/>
          <w:sz w:val="30"/>
          <w:szCs w:val="30"/>
        </w:rPr>
        <w:t>骰娘:	"siz	:	50"</w:t>
      </w:r>
    </w:p>
    <w:p>
      <w:pPr>
        <w:jc w:val="left"/>
      </w:pPr>
      <w:r>
        <w:rPr>
          <w:rFonts w:ascii="宋体" w:eastAsia="宋体"/>
          <w:color w:val="a64d79"/>
          <w:sz w:val="30"/>
          <w:szCs w:val="30"/>
        </w:rPr>
        <w:t>([关根]:	我感觉之后你们会很危险)</w:t>
      </w:r>
    </w:p>
    <w:p>
      <w:pPr>
        <w:jc w:val="left"/>
      </w:pPr>
      <w:r>
        <w:rPr>
          <w:rFonts w:ascii="宋体" w:eastAsia="宋体"/>
          <w:color w:val="a64d79"/>
          <w:sz w:val="30"/>
          <w:szCs w:val="30"/>
        </w:rPr>
        <w:t>([夏伯渝]:	导航有什么用)</w:t>
      </w:r>
    </w:p>
    <w:p>
      <w:pPr>
        <w:jc w:val="left"/>
      </w:pPr>
      <w:r>
        <w:rPr>
          <w:rFonts w:ascii="宋体" w:eastAsia="宋体"/>
          <w:color w:val="a64d79"/>
          <w:sz w:val="30"/>
          <w:szCs w:val="30"/>
        </w:rPr>
        <w:t>([夏伯渝]:	不用过了吗)</w:t>
      </w:r>
    </w:p>
    <w:p>
      <w:pPr>
        <w:jc w:val="left"/>
      </w:pPr>
      <w:r>
        <w:rPr>
          <w:rFonts w:ascii="宋体" w:eastAsia="宋体"/>
          <w:color w:val="a64d79"/>
          <w:sz w:val="30"/>
          <w:szCs w:val="30"/>
        </w:rPr>
        <w:t>([关根]:	现在不用)</w:t>
      </w:r>
    </w:p>
    <w:p>
      <w:pPr>
        <w:jc w:val="left"/>
      </w:pPr>
      <w:r>
        <w:rPr>
          <w:rFonts w:ascii="宋体" w:eastAsia="宋体"/>
          <w:color w:val="a64d79"/>
          <w:sz w:val="30"/>
          <w:szCs w:val="30"/>
        </w:rPr>
        <w:t>([云芳清]:	不要导航了,他昨天忘记了)</w:t>
      </w:r>
    </w:p>
    <w:p>
      <w:pPr>
        <w:jc w:val="left"/>
      </w:pPr>
      <w:r>
        <w:rPr>
          <w:rFonts w:ascii="宋体" w:eastAsia="宋体"/>
          <w:color w:val="a64d79"/>
          <w:sz w:val="30"/>
          <w:szCs w:val="30"/>
        </w:rPr>
        <w:t>([云芳清]:	白停滞)</w:t>
      </w:r>
    </w:p>
    <w:p>
      <w:pPr>
        <w:jc w:val="left"/>
      </w:pPr>
      <w:r>
        <w:rPr>
          <w:rFonts w:ascii="宋体" w:eastAsia="宋体"/>
          <w:color w:val="a64d79"/>
          <w:sz w:val="30"/>
          <w:szCs w:val="30"/>
        </w:rPr>
        <w:t>([夏伯渝]:	那没事了)</w:t>
      </w:r>
    </w:p>
    <w:p>
      <w:pPr>
        <w:jc w:val="left"/>
      </w:pPr>
      <w:r>
        <w:rPr>
          <w:rFonts w:ascii="宋体" w:eastAsia="宋体"/>
          <w:color w:val="a64d79"/>
          <w:sz w:val="30"/>
          <w:szCs w:val="30"/>
        </w:rPr>
        <w:t>([斯科特·约瑟夫·朱加什维利·波拿巴]:	我是60 53)</w:t>
      </w:r>
    </w:p>
    <w:p>
      <w:pPr>
        <w:jc w:val="left"/>
      </w:pPr>
      <w:r>
        <w:rPr>
          <w:rFonts w:ascii="宋体" w:eastAsia="宋体"/>
          <w:color w:val="a64d79"/>
          <w:sz w:val="30"/>
          <w:szCs w:val="30"/>
        </w:rPr>
        <w:t>([斯科特·约瑟夫·朱加什维利·波拿巴]:	不 专 业)</w:t>
      </w:r>
    </w:p>
    <w:p>
      <w:pPr>
        <w:jc w:val="left"/>
      </w:pPr>
      <w:r>
        <w:rPr>
          <w:rFonts w:ascii="宋体" w:eastAsia="宋体"/>
          <w:color w:val="a64d79"/>
          <w:sz w:val="30"/>
          <w:szCs w:val="30"/>
        </w:rPr>
        <w:t>([夏伯渝]:	本来可以白嫖一天,艹)</w:t>
      </w:r>
    </w:p>
    <w:p>
      <w:pPr>
        <w:jc w:val="left"/>
      </w:pPr>
      <w:r>
        <w:rPr>
          <w:rFonts w:ascii="宋体" w:eastAsia="宋体"/>
          <w:color w:val="a64d79"/>
          <w:sz w:val="30"/>
          <w:szCs w:val="30"/>
        </w:rPr>
        <w:t>([关根]:	……我懂了)</w:t>
      </w:r>
    </w:p>
    <w:p>
      <w:pPr>
        <w:jc w:val="left"/>
      </w:pPr>
      <w:r>
        <w:rPr>
          <w:rFonts w:ascii="宋体" w:eastAsia="宋体"/>
          <w:color w:val="a64d79"/>
          <w:sz w:val="30"/>
          <w:szCs w:val="30"/>
        </w:rPr>
        <w:t>([关根]:	明天开始停止放水)</w:t>
      </w:r>
    </w:p>
    <w:p>
      <w:pPr>
        <w:jc w:val="left"/>
      </w:pPr>
      <w:r>
        <w:rPr>
          <w:rFonts w:ascii="宋体" w:eastAsia="宋体"/>
          <w:color w:val="a64d79"/>
          <w:sz w:val="30"/>
          <w:szCs w:val="30"/>
        </w:rPr>
        <w:t>([斯科特·约瑟夫·朱加什维利·波拿巴]:	这是谁的错呢)</w:t>
      </w:r>
    </w:p>
    <w:p>
      <w:pPr>
        <w:jc w:val="left"/>
      </w:pPr>
      <w:r>
        <w:rPr>
          <w:rFonts w:ascii="宋体" w:eastAsia="宋体"/>
          <w:color w:val="a64d79"/>
          <w:sz w:val="30"/>
          <w:szCs w:val="30"/>
        </w:rPr>
        <w:t>([斯科特·约瑟夫·朱加什维利·波拿巴]:	段延庆的)</w:t>
      </w:r>
    </w:p>
    <w:p>
      <w:pPr>
        <w:jc w:val="left"/>
      </w:pPr>
      <w:r>
        <w:rPr>
          <w:rFonts w:ascii="宋体" w:eastAsia="宋体"/>
          <w:color w:val="d9d9d9"/>
          <w:sz w:val="30"/>
          <w:szCs w:val="30"/>
        </w:rPr>
        <w:t>骰娘:	"siz	:	80"</w:t>
      </w:r>
    </w:p>
    <w:p>
      <w:pPr>
        <w:jc w:val="left"/>
      </w:pPr>
      <w:r>
        <w:rPr>
          <w:rFonts w:ascii="宋体" w:eastAsia="宋体"/>
          <w:color w:val="a64d79"/>
          <w:sz w:val="30"/>
          <w:szCs w:val="30"/>
        </w:rPr>
        <w:t>([斯科特·约瑟夫·朱加什维利·波拿巴]:	老登山家快上)</w:t>
      </w:r>
    </w:p>
    <w:p>
      <w:pPr>
        <w:jc w:val="left"/>
      </w:pPr>
      <w:r>
        <w:rPr>
          <w:rFonts w:ascii="宋体" w:eastAsia="宋体"/>
          <w:color w:val="a64d79"/>
          <w:sz w:val="30"/>
          <w:szCs w:val="30"/>
        </w:rPr>
        <w:t>([关根]:	的确,要不我就将错就错了)</w:t>
      </w:r>
    </w:p>
    <w:p>
      <w:pPr>
        <w:jc w:val="left"/>
      </w:pPr>
      <w:r>
        <w:rPr>
          <w:rFonts w:ascii="宋体" w:eastAsia="宋体"/>
          <w:color w:val="a64d79"/>
          <w:sz w:val="30"/>
          <w:szCs w:val="30"/>
        </w:rPr>
        <w:t>([斯科特·约瑟夫·朱加什维利·波拿巴]:	阿黄好像登山90?)</w:t>
      </w:r>
    </w:p>
    <w:p>
      <w:pPr>
        <w:jc w:val="left"/>
      </w:pPr>
      <w:r>
        <w:rPr>
          <w:rFonts w:ascii="宋体" w:eastAsia="宋体"/>
          <w:color w:val="a64d79"/>
          <w:sz w:val="30"/>
          <w:szCs w:val="30"/>
        </w:rPr>
        <w:t>([夏伯渝]:	保护sizx3没看懂)</w:t>
      </w:r>
    </w:p>
    <w:p>
      <w:pPr>
        <w:jc w:val="left"/>
      </w:pPr>
      <w:r>
        <w:rPr>
          <w:rFonts w:ascii="宋体" w:eastAsia="宋体"/>
          <w:color w:val="a64d79"/>
          <w:sz w:val="30"/>
          <w:szCs w:val="30"/>
        </w:rPr>
        <w:t>([斯科特·约瑟夫·朱加什维利·波拿巴]:	确实,俺也想白嫖)</w:t>
      </w:r>
    </w:p>
    <w:p>
      <w:pPr>
        <w:jc w:val="left"/>
      </w:pPr>
      <w:r>
        <w:rPr>
          <w:rFonts w:ascii="宋体" w:eastAsia="宋体"/>
          <w:color w:val="a64d79"/>
          <w:sz w:val="30"/>
          <w:szCs w:val="30"/>
        </w:rPr>
        <w:t>([斯科特·约瑟夫·朱加什维利·波拿巴]:	siz/5*3)</w:t>
      </w:r>
    </w:p>
    <w:p>
      <w:pPr>
        <w:jc w:val="left"/>
      </w:pPr>
      <w:r>
        <w:rPr>
          <w:rFonts w:ascii="宋体" w:eastAsia="宋体"/>
          <w:color w:val="a64d79"/>
          <w:sz w:val="30"/>
          <w:szCs w:val="30"/>
        </w:rPr>
        <w:t>([夏伯渝]:	登山90体质80)</w:t>
      </w:r>
    </w:p>
    <w:p>
      <w:pPr>
        <w:jc w:val="left"/>
      </w:pPr>
      <w:r>
        <w:rPr>
          <w:rFonts w:ascii="宋体" w:eastAsia="宋体"/>
          <w:color w:val="a64d79"/>
          <w:sz w:val="30"/>
          <w:szCs w:val="30"/>
        </w:rPr>
        <w:t>([斯科特·约瑟夫·朱加什维利·波拿巴]:	这六版规则)</w:t>
      </w:r>
    </w:p>
    <w:p>
      <w:pPr>
        <w:jc w:val="left"/>
      </w:pPr>
      <w:r>
        <w:rPr>
          <w:rFonts w:ascii="宋体" w:eastAsia="宋体"/>
          <w:color w:val="a64d79"/>
          <w:sz w:val="30"/>
          <w:szCs w:val="30"/>
        </w:rPr>
        <w:t>([关根]:	体型)</w:t>
      </w:r>
    </w:p>
    <w:p>
      <w:pPr>
        <w:jc w:val="left"/>
      </w:pPr>
      <w:r>
        <w:rPr>
          <w:rFonts w:ascii="宋体" w:eastAsia="宋体"/>
          <w:color w:val="a64d79"/>
          <w:sz w:val="30"/>
          <w:szCs w:val="30"/>
        </w:rPr>
        <w:t>([云芳清]:	他是6版规则)</w:t>
      </w:r>
    </w:p>
    <w:p>
      <w:pPr>
        <w:jc w:val="left"/>
      </w:pPr>
      <w:r>
        <w:rPr>
          <w:rFonts w:ascii="宋体" w:eastAsia="宋体"/>
          <w:color w:val="a64d79"/>
          <w:sz w:val="30"/>
          <w:szCs w:val="30"/>
        </w:rPr>
        <w:t>([云芳清]:	你/5*3)</w:t>
      </w:r>
    </w:p>
    <w:p>
      <w:pPr>
        <w:jc w:val="left"/>
      </w:pPr>
      <w:r>
        <w:rPr>
          <w:rFonts w:ascii="宋体" w:eastAsia="宋体"/>
          <w:color w:val="a64d79"/>
          <w:sz w:val="30"/>
          <w:szCs w:val="30"/>
        </w:rPr>
        <w:t>([斯科特·约瑟夫·朱加什维利·波拿巴]:	就你了阿黄)</w:t>
      </w:r>
    </w:p>
    <w:p>
      <w:pPr>
        <w:jc w:val="left"/>
      </w:pPr>
      <w:r>
        <w:rPr>
          <w:rFonts w:ascii="宋体" w:eastAsia="宋体"/>
          <w:color w:val="a64d79"/>
          <w:sz w:val="30"/>
          <w:szCs w:val="30"/>
        </w:rPr>
        <w:t>([斯科特·约瑟夫·朱加什维利·波拿巴]:	90 98)</w:t>
      </w:r>
    </w:p>
    <w:p>
      <w:pPr>
        <w:jc w:val="left"/>
      </w:pPr>
      <w:r>
        <w:rPr>
          <w:rFonts w:ascii="宋体" w:eastAsia="宋体"/>
          <w:color w:val="a64d79"/>
          <w:sz w:val="30"/>
          <w:szCs w:val="30"/>
        </w:rPr>
        <w:t>([斯科特·约瑟夫·朱加什维利·波拿巴]:	登山巨佬)</w:t>
      </w:r>
    </w:p>
    <w:p>
      <w:pPr>
        <w:jc w:val="left"/>
      </w:pPr>
      <w:r>
        <w:rPr>
          <w:rFonts w:ascii="宋体" w:eastAsia="宋体"/>
          <w:color w:val="a64d79"/>
          <w:sz w:val="30"/>
          <w:szCs w:val="30"/>
        </w:rPr>
        <w:t>([关根]:	巨佬)</w:t>
      </w:r>
    </w:p>
    <w:p>
      <w:pPr>
        <w:jc w:val="left"/>
      </w:pPr>
      <w:r>
        <w:rPr>
          <w:rFonts w:ascii="宋体" w:eastAsia="宋体"/>
          <w:color w:val="a64d79"/>
          <w:sz w:val="30"/>
          <w:szCs w:val="30"/>
        </w:rPr>
        <w:t>([夏伯渝]:	啊勒啊勒)</w:t>
      </w:r>
    </w:p>
    <w:p>
      <w:pPr>
        <w:jc w:val="left"/>
      </w:pPr>
      <w:r>
        <w:rPr>
          <w:rFonts w:ascii="宋体" w:eastAsia="宋体"/>
          <w:color w:val="a64d79"/>
          <w:sz w:val="30"/>
          <w:szCs w:val="30"/>
        </w:rPr>
        <w:t>([云芳清]:	那你上)</w:t>
      </w:r>
    </w:p>
    <w:p>
      <w:pPr>
        <w:jc w:val="left"/>
      </w:pPr>
      <w:r>
        <w:rPr>
          <w:rFonts w:ascii="宋体" w:eastAsia="宋体"/>
          <w:color w:val="a64d79"/>
          <w:sz w:val="30"/>
          <w:szCs w:val="30"/>
        </w:rPr>
        <w:t>([夏伯渝]:	你们不用为难老人家啊)</w:t>
      </w:r>
    </w:p>
    <w:p>
      <w:pPr>
        <w:jc w:val="left"/>
      </w:pPr>
      <w:r>
        <w:rPr>
          <w:rFonts w:ascii="宋体" w:eastAsia="宋体"/>
          <w:color w:val="a64d79"/>
          <w:sz w:val="30"/>
          <w:szCs w:val="30"/>
        </w:rPr>
        <w:t>([云芳清]:	真娇气!)</w:t>
      </w:r>
    </w:p>
    <w:p>
      <w:pPr>
        <w:jc w:val="left"/>
      </w:pPr>
      <w:r>
        <w:rPr>
          <w:rFonts w:ascii="宋体" w:eastAsia="宋体"/>
          <w:color w:val="a64d79"/>
          <w:sz w:val="30"/>
          <w:szCs w:val="30"/>
        </w:rPr>
        <w:t>([夏伯渝]:	我和k2轮流保护好了)</w:t>
      </w:r>
    </w:p>
    <w:p>
      <w:pPr>
        <w:jc w:val="left"/>
      </w:pPr>
      <w:r>
        <w:rPr>
          <w:rFonts w:ascii="宋体" w:eastAsia="宋体"/>
          <w:color w:val="a64d79"/>
          <w:sz w:val="30"/>
          <w:szCs w:val="30"/>
        </w:rPr>
        <w:t>([云芳清]:	那我上)</w:t>
      </w:r>
    </w:p>
    <w:p>
      <w:pPr>
        <w:jc w:val="left"/>
      </w:pPr>
      <w:r>
        <w:rPr>
          <w:rFonts w:ascii="宋体" w:eastAsia="宋体"/>
          <w:color w:val="d9d9d9"/>
          <w:sz w:val="30"/>
          <w:szCs w:val="30"/>
        </w:rPr>
        <w:t>骰娘:	"[云芳清]进行攀爬鉴定: D100=64/85是成功的结果，这个结果能帮得上您的忙就太好了。"</w:t>
      </w:r>
    </w:p>
    <w:p>
      <w:pPr>
        <w:jc w:val="left"/>
      </w:pPr>
      <w:r>
        <w:rPr>
          <w:rFonts w:ascii="宋体" w:eastAsia="宋体"/>
          <w:color w:val="a64d79"/>
          <w:sz w:val="30"/>
          <w:szCs w:val="30"/>
        </w:rPr>
        <w:t>([斯科特·约瑟夫·朱加什维利·波拿巴]:	这就是你迫害矮子的理由?)</w:t>
      </w:r>
    </w:p>
    <w:p>
      <w:pPr>
        <w:jc w:val="left"/>
      </w:pPr>
      <w:r>
        <w:rPr>
          <w:rFonts w:ascii="宋体" w:eastAsia="宋体"/>
          <w:color w:val="a64d79"/>
          <w:sz w:val="30"/>
          <w:szCs w:val="30"/>
        </w:rPr>
        <w:t>([关根]:	连续攀爬有减值)</w:t>
      </w:r>
    </w:p>
    <w:p>
      <w:pPr>
        <w:jc w:val="left"/>
      </w:pPr>
      <w:r>
        <w:rPr>
          <w:rFonts w:ascii="宋体" w:eastAsia="宋体"/>
          <w:color w:val="a64d79"/>
          <w:sz w:val="30"/>
          <w:szCs w:val="30"/>
        </w:rPr>
        <w:t>([斯科特·约瑟夫·朱加什维利·波拿巴]:	好,上了一级)</w:t>
      </w:r>
    </w:p>
    <w:p>
      <w:pPr>
        <w:jc w:val="left"/>
      </w:pPr>
      <w:r>
        <w:rPr>
          <w:rFonts w:ascii="宋体" w:eastAsia="宋体"/>
          <w:color w:val="a64d79"/>
          <w:sz w:val="30"/>
          <w:szCs w:val="30"/>
        </w:rPr>
        <w:t>([斯科特·约瑟夫·朱加什维利·波拿巴]:	让老登山家来一波?)</w:t>
      </w:r>
    </w:p>
    <w:p>
      <w:pPr>
        <w:jc w:val="left"/>
      </w:pPr>
      <w:r>
        <w:rPr>
          <w:rFonts w:ascii="宋体" w:eastAsia="宋体"/>
          <w:color w:val="FFA611"/>
          <w:sz w:val="30"/>
          <w:szCs w:val="30"/>
        </w:rPr>
        <w:t>[云芳清]:	"云姐看平时唠唠叨叨的老行家居然怂了,心态发生了变化"</w:t>
      </w:r>
    </w:p>
    <w:p>
      <w:pPr>
        <w:jc w:val="left"/>
      </w:pPr>
      <w:r>
        <w:rPr>
          <w:rFonts w:ascii="宋体" w:eastAsia="宋体"/>
          <w:color w:val="903F68"/>
          <w:sz w:val="30"/>
          <w:szCs w:val="30"/>
        </w:rPr>
        <w:t>[关根]:	"[CQ:quote,id=51107.770054793,qq=542496292][CQ:at,qq=542496292,display=@疯狂山脉] (注意)"</w:t>
      </w:r>
    </w:p>
    <w:p>
      <w:pPr>
        <w:jc w:val="left"/>
      </w:pPr>
      <w:r>
        <w:rPr>
          <w:rFonts w:ascii="宋体" w:eastAsia="宋体"/>
          <w:color w:val="a64d79"/>
          <w:sz w:val="30"/>
          <w:szCs w:val="30"/>
        </w:rPr>
        <w:t>([斯科特·约瑟夫·朱加什维利·波拿巴]:	该体现你的专业的时候到了)</w:t>
      </w:r>
    </w:p>
    <w:p>
      <w:pPr>
        <w:jc w:val="left"/>
      </w:pPr>
      <w:r>
        <w:rPr>
          <w:rFonts w:ascii="宋体" w:eastAsia="宋体"/>
          <w:color w:val="a64d79"/>
          <w:sz w:val="30"/>
          <w:szCs w:val="30"/>
        </w:rPr>
        <w:t>([夏伯渝]:	你打字太快了我只能说)</w:t>
      </w:r>
    </w:p>
    <w:p>
      <w:pPr>
        <w:jc w:val="left"/>
      </w:pPr>
      <w:r>
        <w:rPr>
          <w:rFonts w:ascii="宋体" w:eastAsia="宋体"/>
          <w:color w:val="a64d79"/>
          <w:sz w:val="30"/>
          <w:szCs w:val="30"/>
        </w:rPr>
        <w:t>([关根]:	平时唠唠叨叨的老行家居然怂了,心态发生了变化)</w:t>
      </w:r>
    </w:p>
    <w:p>
      <w:pPr>
        <w:jc w:val="left"/>
      </w:pPr>
      <w:r>
        <w:rPr>
          <w:rFonts w:ascii="宋体" w:eastAsia="宋体"/>
          <w:color w:val="a64d79"/>
          <w:sz w:val="30"/>
          <w:szCs w:val="30"/>
        </w:rPr>
        <w:t>([斯科特·约瑟夫·朱加什维利·波拿巴]:	平时唠唠叨叨的老行家居然怂了,心态发生了变化)</w:t>
      </w:r>
    </w:p>
    <w:p>
      <w:pPr>
        <w:jc w:val="left"/>
      </w:pPr>
      <w:r>
        <w:rPr>
          <w:rFonts w:ascii="宋体" w:eastAsia="宋体"/>
          <w:color w:val="a64d79"/>
          <w:sz w:val="30"/>
          <w:szCs w:val="30"/>
        </w:rPr>
        <w:t>([斯科特·约瑟夫·朱加什维利·波拿巴]:	我打的一般般吧)</w:t>
      </w:r>
    </w:p>
    <w:p>
      <w:pPr>
        <w:jc w:val="left"/>
      </w:pPr>
      <w:r>
        <w:rPr>
          <w:rFonts w:ascii="宋体" w:eastAsia="宋体"/>
          <w:color w:val="a64d79"/>
          <w:sz w:val="30"/>
          <w:szCs w:val="30"/>
        </w:rPr>
        <w:t>([斯科特·约瑟夫·朱加什维利·波拿巴]:	老电脑用户了)</w:t>
      </w:r>
    </w:p>
    <w:p>
      <w:pPr>
        <w:jc w:val="left"/>
      </w:pPr>
      <w:r>
        <w:rPr>
          <w:rFonts w:ascii="宋体" w:eastAsia="宋体"/>
          <w:color w:val="903F68"/>
          <w:sz w:val="30"/>
          <w:szCs w:val="30"/>
        </w:rPr>
        <w:t>[关根]:	“接下来我来爬吧,夏伯渝老弟,就麻烦你了。”</w:t>
      </w:r>
    </w:p>
    <w:p>
      <w:pPr>
        <w:jc w:val="left"/>
      </w:pPr>
      <w:r>
        <w:rPr>
          <w:rFonts w:ascii="宋体" w:eastAsia="宋体"/>
          <w:color w:val="a64d79"/>
          <w:sz w:val="30"/>
          <w:szCs w:val="30"/>
        </w:rPr>
        <w:t>([夏伯渝]:	我还是没懂)</w:t>
      </w:r>
    </w:p>
    <w:p>
      <w:pPr>
        <w:jc w:val="left"/>
      </w:pPr>
      <w:r>
        <w:rPr>
          <w:rFonts w:ascii="宋体" w:eastAsia="宋体"/>
          <w:color w:val="a64d79"/>
          <w:sz w:val="30"/>
          <w:szCs w:val="30"/>
        </w:rPr>
        <w:t>([夏伯渝]:	这个保护者的判断)</w:t>
      </w:r>
    </w:p>
    <w:p>
      <w:pPr>
        <w:jc w:val="left"/>
      </w:pPr>
      <w:r>
        <w:rPr>
          <w:rFonts w:ascii="宋体" w:eastAsia="宋体"/>
          <w:color w:val="a64d79"/>
          <w:sz w:val="30"/>
          <w:szCs w:val="30"/>
        </w:rPr>
        <w:t>([斯科特·约瑟夫·朱加什维利·波拿巴]:	阿黄不太聪明的样子)</w:t>
      </w:r>
    </w:p>
    <w:p>
      <w:pPr>
        <w:jc w:val="left"/>
      </w:pPr>
      <w:r>
        <w:rPr>
          <w:rFonts w:ascii="宋体" w:eastAsia="宋体"/>
          <w:color w:val="FFA611"/>
          <w:sz w:val="30"/>
          <w:szCs w:val="30"/>
        </w:rPr>
        <w:t>[云芳清]:	"[CQ:quote,id=51197.1292942035,qq=1031950905][CQ:at,qq=1031950905,display=@夏伯渝 20/20] [CQ:at,qq=1031950905,display=@夏伯渝 20/20] (一个人爬,一人在下面保护爬的人)"</w:t>
      </w:r>
    </w:p>
    <w:p>
      <w:pPr>
        <w:jc w:val="left"/>
      </w:pPr>
      <w:r>
        <w:rPr>
          <w:rFonts w:ascii="宋体" w:eastAsia="宋体"/>
          <w:color w:val="a64d79"/>
          <w:sz w:val="30"/>
          <w:szCs w:val="30"/>
        </w:rPr>
        <w:t>([关根]:	阿黄不太聪明的样子)</w:t>
      </w:r>
    </w:p>
    <w:p>
      <w:pPr>
        <w:jc w:val="left"/>
      </w:pPr>
      <w:r>
        <w:rPr>
          <w:rFonts w:ascii="宋体" w:eastAsia="宋体"/>
          <w:color w:val="a64d79"/>
          <w:sz w:val="30"/>
          <w:szCs w:val="30"/>
        </w:rPr>
        <w:t>([夏伯渝]:	是攀登者坠落的时候要判定吗)</w:t>
      </w:r>
    </w:p>
    <w:p>
      <w:pPr>
        <w:jc w:val="left"/>
      </w:pPr>
      <w:r>
        <w:rPr>
          <w:rFonts w:ascii="宋体" w:eastAsia="宋体"/>
          <w:color w:val="a64d79"/>
          <w:sz w:val="30"/>
          <w:szCs w:val="30"/>
        </w:rPr>
        <w:t>([关根]:	对)</w:t>
      </w:r>
    </w:p>
    <w:p>
      <w:pPr>
        <w:jc w:val="left"/>
      </w:pPr>
      <w:r>
        <w:rPr>
          <w:rFonts w:ascii="宋体" w:eastAsia="宋体"/>
          <w:color w:val="a64d79"/>
          <w:sz w:val="30"/>
          <w:szCs w:val="30"/>
        </w:rPr>
        <w:t>([斯科特·约瑟夫·朱加什维利·波拿巴]:	保护者是给别的人保命的)</w:t>
      </w:r>
    </w:p>
    <w:p>
      <w:pPr>
        <w:jc w:val="left"/>
      </w:pPr>
      <w:r>
        <w:rPr>
          <w:rFonts w:ascii="宋体" w:eastAsia="宋体"/>
          <w:color w:val="a64d79"/>
          <w:sz w:val="30"/>
          <w:szCs w:val="30"/>
        </w:rPr>
        <w:t>([云芳清]:	爬的人失败了,你要过保护判定)</w:t>
      </w:r>
    </w:p>
    <w:p>
      <w:pPr>
        <w:jc w:val="left"/>
      </w:pPr>
      <w:r>
        <w:rPr>
          <w:rFonts w:ascii="宋体" w:eastAsia="宋体"/>
          <w:color w:val="a64d79"/>
          <w:sz w:val="30"/>
          <w:szCs w:val="30"/>
        </w:rPr>
        <w:t>([斯科特·约瑟夫·朱加什维利·波拿巴]:	自己又不爬)</w:t>
      </w:r>
    </w:p>
    <w:p>
      <w:pPr>
        <w:jc w:val="left"/>
      </w:pPr>
      <w:r>
        <w:rPr>
          <w:rFonts w:ascii="宋体" w:eastAsia="宋体"/>
          <w:color w:val="a64d79"/>
          <w:sz w:val="30"/>
          <w:szCs w:val="30"/>
        </w:rPr>
        <w:t>([云芳清]:	不然人家就摔地上了)</w:t>
      </w:r>
    </w:p>
    <w:p>
      <w:pPr>
        <w:jc w:val="left"/>
      </w:pPr>
      <w:r>
        <w:rPr>
          <w:rFonts w:ascii="宋体" w:eastAsia="宋体"/>
          <w:color w:val="d9d9d9"/>
          <w:sz w:val="30"/>
          <w:szCs w:val="30"/>
        </w:rPr>
        <w:t>骰娘:	[关根]进行中流砥柱凯文90鉴定: D100=14/90是很难扔出的点数，或许是因为在大成功和困难成功的中间才被称为“极难”吧！</w:t>
      </w:r>
    </w:p>
    <w:p>
      <w:pPr>
        <w:jc w:val="left"/>
      </w:pPr>
      <w:r>
        <w:rPr>
          <w:rFonts w:ascii="宋体" w:eastAsia="宋体"/>
          <w:color w:val="a64d79"/>
          <w:sz w:val="30"/>
          <w:szCs w:val="30"/>
        </w:rPr>
        <w:t>([夏伯渝]:	那现在,只能云保护?)</w:t>
      </w:r>
    </w:p>
    <w:p>
      <w:pPr>
        <w:jc w:val="left"/>
      </w:pPr>
      <w:r>
        <w:rPr>
          <w:rFonts w:ascii="宋体" w:eastAsia="宋体"/>
          <w:color w:val="a64d79"/>
          <w:sz w:val="30"/>
          <w:szCs w:val="30"/>
        </w:rPr>
        <w:t>([斯科特·约瑟夫·朱加什维利·波拿巴]:	都可以啊)</w:t>
      </w:r>
    </w:p>
    <w:p>
      <w:pPr>
        <w:jc w:val="left"/>
      </w:pPr>
      <w:r>
        <w:rPr>
          <w:rFonts w:ascii="宋体" w:eastAsia="宋体"/>
          <w:color w:val="a64d79"/>
          <w:sz w:val="30"/>
          <w:szCs w:val="30"/>
        </w:rPr>
        <w:t>([云芳清]:	谁都可以保护)</w:t>
      </w:r>
    </w:p>
    <w:p>
      <w:pPr>
        <w:jc w:val="left"/>
      </w:pPr>
      <w:r>
        <w:rPr>
          <w:rFonts w:ascii="宋体" w:eastAsia="宋体"/>
          <w:color w:val="a64d79"/>
          <w:sz w:val="30"/>
          <w:szCs w:val="30"/>
        </w:rPr>
        <w:t>([云芳清]:	但是要爬之前决定谁来保护)</w:t>
      </w:r>
    </w:p>
    <w:p>
      <w:pPr>
        <w:jc w:val="left"/>
      </w:pPr>
      <w:r>
        <w:rPr>
          <w:rFonts w:ascii="宋体" w:eastAsia="宋体"/>
          <w:color w:val="903F68"/>
          <w:sz w:val="30"/>
          <w:szCs w:val="30"/>
        </w:rPr>
        <w:t>[关根]:	"凯文挂好了绳索,你们又攀登上了下一个阶段。"</w:t>
      </w:r>
    </w:p>
    <w:p>
      <w:pPr>
        <w:jc w:val="left"/>
      </w:pPr>
      <w:r>
        <w:rPr>
          <w:rFonts w:ascii="宋体" w:eastAsia="宋体"/>
          <w:color w:val="a64d79"/>
          <w:sz w:val="30"/>
          <w:szCs w:val="30"/>
        </w:rPr>
        <w:t>([夏伯渝]:	我为啥觉得只有在上一段的才能保护)</w:t>
      </w:r>
    </w:p>
    <w:p>
      <w:pPr>
        <w:jc w:val="left"/>
      </w:pPr>
      <w:r>
        <w:rPr>
          <w:rFonts w:ascii="宋体" w:eastAsia="宋体"/>
          <w:color w:val="a64d79"/>
          <w:sz w:val="30"/>
          <w:szCs w:val="30"/>
        </w:rPr>
        <w:t>([斯科特·约瑟夫·朱加什维利·波拿巴]:	就是全体人员抓两个人民代表,一个攀登一个保护)</w:t>
      </w:r>
    </w:p>
    <w:p>
      <w:pPr>
        <w:jc w:val="left"/>
      </w:pPr>
      <w:r>
        <w:rPr>
          <w:rFonts w:ascii="宋体" w:eastAsia="宋体"/>
          <w:color w:val="a64d79"/>
          <w:sz w:val="30"/>
          <w:szCs w:val="30"/>
        </w:rPr>
        <w:t>([斯科特·约瑟夫·朱加什维利·波拿巴]:	鉴定过了全体发财)</w:t>
      </w:r>
    </w:p>
    <w:p>
      <w:pPr>
        <w:jc w:val="left"/>
      </w:pPr>
      <w:r>
        <w:rPr>
          <w:rFonts w:ascii="宋体" w:eastAsia="宋体"/>
          <w:color w:val="a64d79"/>
          <w:sz w:val="30"/>
          <w:szCs w:val="30"/>
        </w:rPr>
        <w:t>([关根]:	上了一段之后,其他人可以通过绳索爬上来)</w:t>
      </w:r>
    </w:p>
    <w:p>
      <w:pPr>
        <w:jc w:val="left"/>
      </w:pPr>
      <w:r>
        <w:rPr>
          <w:rFonts w:ascii="宋体" w:eastAsia="宋体"/>
          <w:color w:val="a64d79"/>
          <w:sz w:val="30"/>
          <w:szCs w:val="30"/>
        </w:rPr>
        <w:t>([云芳清]:	我爬上去了,你也就顺着绳子上来了)</w:t>
      </w:r>
    </w:p>
    <w:p>
      <w:pPr>
        <w:jc w:val="left"/>
      </w:pPr>
      <w:r>
        <w:rPr>
          <w:rFonts w:ascii="宋体" w:eastAsia="宋体"/>
          <w:color w:val="a64d79"/>
          <w:sz w:val="30"/>
          <w:szCs w:val="30"/>
        </w:rPr>
        <w:t>([夏伯渝]:	对)</w:t>
      </w:r>
    </w:p>
    <w:p>
      <w:pPr>
        <w:jc w:val="left"/>
      </w:pPr>
      <w:r>
        <w:rPr>
          <w:rFonts w:ascii="宋体" w:eastAsia="宋体"/>
          <w:color w:val="a64d79"/>
          <w:sz w:val="30"/>
          <w:szCs w:val="30"/>
        </w:rPr>
        <w:t>([斯科特·约瑟夫·朱加什维利·波拿巴]:	鉴定不过先富的就解体)</w:t>
      </w:r>
    </w:p>
    <w:p>
      <w:pPr>
        <w:jc w:val="left"/>
      </w:pPr>
      <w:r>
        <w:rPr>
          <w:rFonts w:ascii="宋体" w:eastAsia="宋体"/>
          <w:color w:val="a64d79"/>
          <w:sz w:val="30"/>
          <w:szCs w:val="30"/>
        </w:rPr>
        <w:t>([云芳清]:	所以大家是一个位置了)</w:t>
      </w:r>
    </w:p>
    <w:p>
      <w:pPr>
        <w:jc w:val="left"/>
      </w:pPr>
      <w:r>
        <w:rPr>
          <w:rFonts w:ascii="宋体" w:eastAsia="宋体"/>
          <w:color w:val="a64d79"/>
          <w:sz w:val="30"/>
          <w:szCs w:val="30"/>
        </w:rPr>
        <w:t>([夏伯渝]:	那相对于其他人来说)</w:t>
      </w:r>
    </w:p>
    <w:p>
      <w:pPr>
        <w:jc w:val="left"/>
      </w:pPr>
      <w:r>
        <w:rPr>
          <w:rFonts w:ascii="宋体" w:eastAsia="宋体"/>
          <w:color w:val="a64d79"/>
          <w:sz w:val="30"/>
          <w:szCs w:val="30"/>
        </w:rPr>
        <w:t>([关根]:	阿黄不太聪明的样子)</w:t>
      </w:r>
    </w:p>
    <w:p>
      <w:pPr>
        <w:jc w:val="left"/>
      </w:pPr>
      <w:r>
        <w:rPr>
          <w:rFonts w:ascii="宋体" w:eastAsia="宋体"/>
          <w:color w:val="a64d79"/>
          <w:sz w:val="30"/>
          <w:szCs w:val="30"/>
        </w:rPr>
        <w:t>([云芳清]:	后面爬的人自动成功)</w:t>
      </w:r>
    </w:p>
    <w:p>
      <w:pPr>
        <w:jc w:val="left"/>
      </w:pPr>
      <w:r>
        <w:rPr>
          <w:rFonts w:ascii="宋体" w:eastAsia="宋体"/>
          <w:color w:val="a64d79"/>
          <w:sz w:val="30"/>
          <w:szCs w:val="30"/>
        </w:rPr>
        <w:t>([斯科特·约瑟夫·朱加什维利·波拿巴]:	阿黄不太聪明的样子)</w:t>
      </w:r>
    </w:p>
    <w:p>
      <w:pPr>
        <w:jc w:val="left"/>
      </w:pPr>
      <w:r>
        <w:rPr>
          <w:rFonts w:ascii="宋体" w:eastAsia="宋体"/>
          <w:color w:val="a64d79"/>
          <w:sz w:val="30"/>
          <w:szCs w:val="30"/>
        </w:rPr>
        <w:t>([夏伯渝]:	上一段的肯定是保护者)</w:t>
      </w:r>
    </w:p>
    <w:p>
      <w:pPr>
        <w:jc w:val="left"/>
      </w:pPr>
      <w:r>
        <w:rPr>
          <w:rFonts w:ascii="宋体" w:eastAsia="宋体"/>
          <w:color w:val="a64d79"/>
          <w:sz w:val="30"/>
          <w:szCs w:val="30"/>
        </w:rPr>
        <w:t>([云芳清]:	啊这)</w:t>
      </w:r>
    </w:p>
    <w:p>
      <w:pPr>
        <w:jc w:val="left"/>
      </w:pPr>
      <w:r>
        <w:rPr>
          <w:rFonts w:ascii="宋体" w:eastAsia="宋体"/>
          <w:color w:val="a64d79"/>
          <w:sz w:val="30"/>
          <w:szCs w:val="30"/>
        </w:rPr>
        <w:t>([夏伯渝]:	哦,那就太难了,没事了)</w:t>
      </w:r>
    </w:p>
    <w:p>
      <w:pPr>
        <w:jc w:val="left"/>
      </w:pPr>
      <w:r>
        <w:rPr>
          <w:rFonts w:ascii="宋体" w:eastAsia="宋体"/>
          <w:color w:val="a64d79"/>
          <w:sz w:val="30"/>
          <w:szCs w:val="30"/>
        </w:rPr>
        <w:t>([云芳清]:	阿黄晕了)</w:t>
      </w:r>
    </w:p>
    <w:p>
      <w:pPr>
        <w:jc w:val="left"/>
      </w:pPr>
      <w:r>
        <w:rPr>
          <w:rFonts w:ascii="宋体" w:eastAsia="宋体"/>
          <w:color w:val="5668FF"/>
          <w:sz w:val="30"/>
          <w:szCs w:val="30"/>
        </w:rPr>
        <w:t>[夏伯渝]:	"[CQ:image,file={D7F55818-FDE3-FC92-084D-302D5E36940F}.mirai,url=http://gchat.qpic.cn/gchatpic_new/1031950905/1047751713-2735477804-D7F55818FDE3FC92084D302D5E36940F/0?term=2]"</w:t>
      </w:r>
    </w:p>
    <w:p>
      <w:pPr>
        <w:jc w:val="left"/>
      </w:pPr>
      <w:r>
        <w:rPr>
          <w:rFonts w:ascii="宋体" w:eastAsia="宋体"/>
          <w:color w:val="a64d79"/>
          <w:sz w:val="30"/>
          <w:szCs w:val="30"/>
        </w:rPr>
        <w:t>([斯科特·约瑟夫·朱加什维利·波拿巴]:	别抠细节了,看规则吧)</w:t>
      </w:r>
    </w:p>
    <w:p>
      <w:pPr>
        <w:jc w:val="left"/>
      </w:pPr>
      <w:r>
        <w:rPr>
          <w:rFonts w:ascii="宋体" w:eastAsia="宋体"/>
          <w:color w:val="903F68"/>
          <w:sz w:val="30"/>
          <w:szCs w:val="30"/>
        </w:rPr>
        <w:t>[关根]:	"[CQ:image,file={0055A908-4CFF-CE18-AF3F-6CD15C77DC26}.mirai,url=http://gchat.qpic.cn/gchatpic_new/542496292/1047751713-2872363464-0055A9084CFFCE18AF3F6CD15C77DC26/0?term=2]"</w:t>
      </w:r>
    </w:p>
    <w:p>
      <w:pPr>
        <w:jc w:val="left"/>
      </w:pPr>
      <w:r>
        <w:rPr>
          <w:rFonts w:ascii="宋体" w:eastAsia="宋体"/>
          <w:color w:val="a64d79"/>
          <w:sz w:val="30"/>
          <w:szCs w:val="30"/>
        </w:rPr>
        <w:t>([斯科特·约瑟夫·朱加什维利·波拿巴]:	阿黄傻了)</w:t>
      </w:r>
    </w:p>
    <w:p>
      <w:pPr>
        <w:jc w:val="left"/>
      </w:pPr>
      <w:r>
        <w:rPr>
          <w:rFonts w:ascii="宋体" w:eastAsia="宋体"/>
          <w:color w:val="a64d79"/>
          <w:sz w:val="30"/>
          <w:szCs w:val="30"/>
        </w:rPr>
        <w:t>([夏伯渝]:	知道)</w:t>
      </w:r>
    </w:p>
    <w:p>
      <w:pPr>
        <w:jc w:val="left"/>
      </w:pPr>
      <w:r>
        <w:rPr>
          <w:rFonts w:ascii="宋体" w:eastAsia="宋体"/>
          <w:color w:val="a64d79"/>
          <w:sz w:val="30"/>
          <w:szCs w:val="30"/>
        </w:rPr>
        <w:t>([夏伯渝]:	但是理解不能)</w:t>
      </w:r>
    </w:p>
    <w:p>
      <w:pPr>
        <w:jc w:val="left"/>
      </w:pPr>
      <w:r>
        <w:rPr>
          <w:rFonts w:ascii="宋体" w:eastAsia="宋体"/>
          <w:color w:val="a64d79"/>
          <w:sz w:val="30"/>
          <w:szCs w:val="30"/>
        </w:rPr>
        <w:t>([斯科特·约瑟夫·朱加什维利·波拿巴]:	爬几段来着,2段?、)</w:t>
      </w:r>
    </w:p>
    <w:p>
      <w:pPr>
        <w:jc w:val="left"/>
      </w:pPr>
      <w:r>
        <w:rPr>
          <w:rFonts w:ascii="宋体" w:eastAsia="宋体"/>
          <w:color w:val="903F68"/>
          <w:sz w:val="30"/>
          <w:szCs w:val="30"/>
        </w:rPr>
        <w:t>[关根]:	"没事了,你们可以扎营了"</w:t>
      </w:r>
    </w:p>
    <w:p>
      <w:pPr>
        <w:jc w:val="left"/>
      </w:pPr>
      <w:r>
        <w:rPr>
          <w:rFonts w:ascii="宋体" w:eastAsia="宋体"/>
          <w:color w:val="a64d79"/>
          <w:sz w:val="30"/>
          <w:szCs w:val="30"/>
        </w:rPr>
        <w:t>([斯科特·约瑟夫·朱加什维利·波拿巴]:	8k了)</w:t>
      </w:r>
    </w:p>
    <w:p>
      <w:pPr>
        <w:jc w:val="left"/>
      </w:pPr>
      <w:r>
        <w:rPr>
          <w:rFonts w:ascii="宋体" w:eastAsia="宋体"/>
          <w:color w:val="a64d79"/>
          <w:sz w:val="30"/>
          <w:szCs w:val="30"/>
        </w:rPr>
        <w:t>([夏伯渝]:	那睡了)</w:t>
      </w:r>
    </w:p>
    <w:p>
      <w:pPr>
        <w:jc w:val="left"/>
      </w:pPr>
      <w:r>
        <w:rPr>
          <w:rFonts w:ascii="宋体" w:eastAsia="宋体"/>
          <w:color w:val="a64d79"/>
          <w:sz w:val="30"/>
          <w:szCs w:val="30"/>
        </w:rPr>
        <w:t>([夏伯渝]:	老人家累了)</w:t>
      </w:r>
    </w:p>
    <w:p>
      <w:pPr>
        <w:jc w:val="left"/>
      </w:pPr>
      <w:r>
        <w:rPr>
          <w:rFonts w:ascii="宋体" w:eastAsia="宋体"/>
          <w:color w:val="a64d79"/>
          <w:sz w:val="30"/>
          <w:szCs w:val="30"/>
        </w:rPr>
        <w:t>([云芳清]:	希望人没事)</w:t>
      </w:r>
    </w:p>
    <w:p>
      <w:pPr>
        <w:jc w:val="left"/>
      </w:pPr>
      <w:r>
        <w:rPr>
          <w:rFonts w:ascii="宋体" w:eastAsia="宋体"/>
          <w:color w:val="5668FF"/>
          <w:sz w:val="30"/>
          <w:szCs w:val="30"/>
        </w:rPr>
        <w:t>[夏伯渝]:	"[CQ:image,file={272FA037-3C91-2E57-FA45-35C98A170D63}.mirai,url=http://gchat.qpic.cn/gchatpic_new/1031950905/1047751713-2207446525-272FA0373C912E57FA4535C98A170D63/0?term=2]"</w:t>
      </w:r>
    </w:p>
    <w:p>
      <w:pPr>
        <w:jc w:val="left"/>
      </w:pPr>
      <w:r>
        <w:rPr>
          <w:rFonts w:ascii="宋体" w:eastAsia="宋体"/>
          <w:color w:val="a64d79"/>
          <w:sz w:val="30"/>
          <w:szCs w:val="30"/>
        </w:rPr>
        <w:t>([云芳清]:	老头爬了两段绳子累了可还行)</w:t>
      </w:r>
    </w:p>
    <w:p>
      <w:pPr>
        <w:jc w:val="left"/>
      </w:pPr>
      <w:r>
        <w:rPr>
          <w:rFonts w:ascii="宋体" w:eastAsia="宋体"/>
          <w:color w:val="a64d79"/>
          <w:sz w:val="30"/>
          <w:szCs w:val="30"/>
        </w:rPr>
        <w:t>([云芳清]:	老行家了)</w:t>
      </w:r>
    </w:p>
    <w:p>
      <w:pPr>
        <w:jc w:val="left"/>
      </w:pPr>
      <w:r>
        <w:rPr>
          <w:rFonts w:ascii="宋体" w:eastAsia="宋体"/>
          <w:color w:val="a64d79"/>
          <w:sz w:val="30"/>
          <w:szCs w:val="30"/>
        </w:rPr>
        <w:t>([斯科特·约瑟夫·朱加什维利·波拿巴]:	啥也没干累您妈呢)</w:t>
      </w:r>
    </w:p>
    <w:p>
      <w:pPr>
        <w:jc w:val="left"/>
      </w:pPr>
      <w:r>
        <w:rPr>
          <w:rFonts w:ascii="宋体" w:eastAsia="宋体"/>
          <w:color w:val="903F68"/>
          <w:sz w:val="30"/>
          <w:szCs w:val="30"/>
        </w:rPr>
        <w:t>[关根]:	"从这里开始进入人类生存极限的死亡领域。往后,不仅无法继续获得至今为止依靠扎营产生的体力回复,反而会每天减少 1D3 的体力。
(持续在 8,000m 扎营的话,体力每天勉强能回复 1 点)
同时,因为在高处天气变得不安定,从现在开始天气判定时各探索者会受到 -30% 的减值。"</w:t>
      </w:r>
    </w:p>
    <w:p>
      <w:pPr>
        <w:jc w:val="left"/>
      </w:pPr>
      <w:r>
        <w:rPr>
          <w:rFonts w:ascii="宋体" w:eastAsia="宋体"/>
          <w:color w:val="a64d79"/>
          <w:sz w:val="30"/>
          <w:szCs w:val="30"/>
        </w:rPr>
        <w:t>([云芳清]:	常驻-30?)</w:t>
      </w:r>
    </w:p>
    <w:p>
      <w:pPr>
        <w:jc w:val="left"/>
      </w:pPr>
      <w:r>
        <w:rPr>
          <w:rFonts w:ascii="宋体" w:eastAsia="宋体"/>
          <w:color w:val="a64d79"/>
          <w:sz w:val="30"/>
          <w:szCs w:val="30"/>
        </w:rPr>
        <w:t>([云芳清]:	完蛋)</w:t>
      </w:r>
    </w:p>
    <w:p>
      <w:pPr>
        <w:jc w:val="left"/>
      </w:pPr>
      <w:r>
        <w:rPr>
          <w:rFonts w:ascii="宋体" w:eastAsia="宋体"/>
          <w:color w:val="a64d79"/>
          <w:sz w:val="30"/>
          <w:szCs w:val="30"/>
        </w:rPr>
        <w:t>([夏伯渝]:	意思是要持续扎营才能回复1体力?)</w:t>
      </w:r>
    </w:p>
    <w:p>
      <w:pPr>
        <w:jc w:val="left"/>
      </w:pPr>
      <w:r>
        <w:rPr>
          <w:rFonts w:ascii="宋体" w:eastAsia="宋体"/>
          <w:color w:val="a64d79"/>
          <w:sz w:val="30"/>
          <w:szCs w:val="30"/>
        </w:rPr>
        <w:t>([斯科特·约瑟夫·朱加什维利·波拿巴]:	这个有点劲了)</w:t>
      </w:r>
    </w:p>
    <w:p>
      <w:pPr>
        <w:jc w:val="left"/>
      </w:pPr>
      <w:r>
        <w:rPr>
          <w:rFonts w:ascii="宋体" w:eastAsia="宋体"/>
          <w:color w:val="a64d79"/>
          <w:sz w:val="30"/>
          <w:szCs w:val="30"/>
        </w:rPr>
        <w:t>([关根]:	意思是八千米还能恢复1)</w:t>
      </w:r>
    </w:p>
    <w:p>
      <w:pPr>
        <w:jc w:val="left"/>
      </w:pPr>
      <w:r>
        <w:rPr>
          <w:rFonts w:ascii="宋体" w:eastAsia="宋体"/>
          <w:color w:val="a64d79"/>
          <w:sz w:val="30"/>
          <w:szCs w:val="30"/>
        </w:rPr>
        <w:t>([斯科特·约瑟夫·朱加什维利·波拿巴]:	呢么,不用天气鉴定了吧)</w:t>
      </w:r>
    </w:p>
    <w:p>
      <w:pPr>
        <w:jc w:val="left"/>
      </w:pPr>
      <w:r>
        <w:rPr>
          <w:rFonts w:ascii="宋体" w:eastAsia="宋体"/>
          <w:color w:val="a64d79"/>
          <w:sz w:val="30"/>
          <w:szCs w:val="30"/>
        </w:rPr>
        <w:t>([关根]:	再往上不回复)</w:t>
      </w:r>
    </w:p>
    <w:p>
      <w:pPr>
        <w:jc w:val="left"/>
      </w:pPr>
      <w:r>
        <w:rPr>
          <w:rFonts w:ascii="宋体" w:eastAsia="宋体"/>
          <w:color w:val="a64d79"/>
          <w:sz w:val="30"/>
          <w:szCs w:val="30"/>
        </w:rPr>
        <w:t>([斯科特·约瑟夫·朱加什维利·波拿巴]:	终于不用过lucky了)</w:t>
      </w:r>
    </w:p>
    <w:p>
      <w:pPr>
        <w:jc w:val="left"/>
      </w:pPr>
      <w:r>
        <w:rPr>
          <w:rFonts w:ascii="宋体" w:eastAsia="宋体"/>
          <w:color w:val="a64d79"/>
          <w:sz w:val="30"/>
          <w:szCs w:val="30"/>
        </w:rPr>
        <w:t>([关根]:	那我直接通算为暴风雪?)</w:t>
      </w:r>
    </w:p>
    <w:p>
      <w:pPr>
        <w:jc w:val="left"/>
      </w:pPr>
      <w:r>
        <w:rPr>
          <w:rFonts w:ascii="宋体" w:eastAsia="宋体"/>
          <w:color w:val="903F68"/>
          <w:sz w:val="30"/>
          <w:szCs w:val="30"/>
        </w:rPr>
        <w:t>[关根]:	"要准备睡觉的话,投掷rd4,放心不是伤害。"</w:t>
      </w:r>
    </w:p>
    <w:p>
      <w:pPr>
        <w:jc w:val="left"/>
      </w:pPr>
      <w:r>
        <w:rPr>
          <w:rFonts w:ascii="宋体" w:eastAsia="宋体"/>
          <w:color w:val="a64d79"/>
          <w:sz w:val="30"/>
          <w:szCs w:val="30"/>
        </w:rPr>
        <w:t>([斯科特·约瑟夫·朱加什维利·波拿巴]:	暴雪有其他减值吧)</w:t>
      </w:r>
    </w:p>
    <w:p>
      <w:pPr>
        <w:jc w:val="left"/>
      </w:pPr>
      <w:r>
        <w:rPr>
          <w:rFonts w:ascii="宋体" w:eastAsia="宋体"/>
          <w:color w:val="a64d79"/>
          <w:sz w:val="30"/>
          <w:szCs w:val="30"/>
        </w:rPr>
        <w:t>([夏伯渝]:	不对,超大暴风雪也不是不可能)</w:t>
      </w:r>
    </w:p>
    <w:p>
      <w:pPr>
        <w:jc w:val="left"/>
      </w:pPr>
      <w:r>
        <w:rPr>
          <w:rFonts w:ascii="宋体" w:eastAsia="宋体"/>
          <w:color/>
          <w:sz w:val="30"/>
          <w:szCs w:val="30"/>
        </w:rPr>
        <w:t>[斯科特·约瑟夫·朱加什维利·波拿巴]:	"斯科特写写笔记睡睡觉喝喝茶"</w:t>
      </w:r>
    </w:p>
    <w:p>
      <w:pPr>
        <w:jc w:val="left"/>
      </w:pPr>
      <w:r>
        <w:rPr>
          <w:rFonts w:ascii="宋体" w:eastAsia="宋体"/>
          <w:color w:val="d9d9d9"/>
          <w:sz w:val="30"/>
          <w:szCs w:val="30"/>
        </w:rPr>
        <w:t>骰娘:	"[斯科特·约瑟夫·朱加什维利·波拿巴]这个结果怎么样？: 1D4=4"</w:t>
      </w:r>
    </w:p>
    <w:p>
      <w:pPr>
        <w:jc w:val="left"/>
      </w:pPr>
      <w:r>
        <w:rPr>
          <w:rFonts w:ascii="宋体" w:eastAsia="宋体"/>
          <w:color w:val="a64d79"/>
          <w:sz w:val="30"/>
          <w:szCs w:val="30"/>
        </w:rPr>
        <w:t>([斯科特·约瑟夫·朱加什维利·波拿巴]:	好活)</w:t>
      </w:r>
    </w:p>
    <w:p>
      <w:pPr>
        <w:jc w:val="left"/>
      </w:pPr>
      <w:r>
        <w:rPr>
          <w:rFonts w:ascii="宋体" w:eastAsia="宋体"/>
          <w:color w:val="d9d9d9"/>
          <w:sz w:val="30"/>
          <w:szCs w:val="30"/>
        </w:rPr>
        <w:t>骰娘:	"[云芳清]这个结果怎么样？: 1D4=1"</w:t>
      </w:r>
    </w:p>
    <w:p>
      <w:pPr>
        <w:jc w:val="left"/>
      </w:pPr>
      <w:r>
        <w:rPr>
          <w:rFonts w:ascii="宋体" w:eastAsia="宋体"/>
          <w:color w:val="a64d79"/>
          <w:sz w:val="30"/>
          <w:szCs w:val="30"/>
        </w:rPr>
        <w:t>([关根]:	这里只是过幸运的时候减值30)</w:t>
      </w:r>
    </w:p>
    <w:p>
      <w:pPr>
        <w:jc w:val="left"/>
      </w:pPr>
      <w:r>
        <w:rPr>
          <w:rFonts w:ascii="宋体" w:eastAsia="宋体"/>
          <w:color w:val="d9d9d9"/>
          <w:sz w:val="30"/>
          <w:szCs w:val="30"/>
        </w:rPr>
        <w:t>骰娘:	"[夏伯渝]这个结果怎么样？: 1D4=1"</w:t>
      </w:r>
    </w:p>
    <w:p>
      <w:pPr>
        <w:jc w:val="left"/>
      </w:pPr>
      <w:r>
        <w:rPr>
          <w:rFonts w:ascii="宋体" w:eastAsia="宋体"/>
          <w:color w:val="a64d79"/>
          <w:sz w:val="30"/>
          <w:szCs w:val="30"/>
        </w:rPr>
        <w:t>([斯科特·约瑟夫·朱加什维利·波拿巴]:	斯科特只有10 lucky了)</w:t>
      </w:r>
    </w:p>
    <w:p>
      <w:pPr>
        <w:jc w:val="left"/>
      </w:pPr>
      <w:r>
        <w:rPr>
          <w:rFonts w:ascii="宋体" w:eastAsia="宋体"/>
          <w:color w:val="a64d79"/>
          <w:sz w:val="30"/>
          <w:szCs w:val="30"/>
        </w:rPr>
        <w:t>([云芳清]:	哦,是运气-30啊)</w:t>
      </w:r>
    </w:p>
    <w:p>
      <w:pPr>
        <w:jc w:val="left"/>
      </w:pPr>
      <w:r>
        <w:rPr>
          <w:rFonts w:ascii="宋体" w:eastAsia="宋体"/>
          <w:color w:val="a64d79"/>
          <w:sz w:val="30"/>
          <w:szCs w:val="30"/>
        </w:rPr>
        <w:t>([关根]:	强啊)</w:t>
      </w:r>
    </w:p>
    <w:p>
      <w:pPr>
        <w:jc w:val="left"/>
      </w:pPr>
      <w:r>
        <w:rPr>
          <w:rFonts w:ascii="宋体" w:eastAsia="宋体"/>
          <w:color w:val="a64d79"/>
          <w:sz w:val="30"/>
          <w:szCs w:val="30"/>
        </w:rPr>
        <w:t>([斯科特·约瑟夫·朱加什维利·波拿巴]:	云 20)</w:t>
      </w:r>
    </w:p>
    <w:p>
      <w:pPr>
        <w:jc w:val="left"/>
      </w:pPr>
      <w:r>
        <w:rPr>
          <w:rFonts w:ascii="宋体" w:eastAsia="宋体"/>
          <w:color w:val="a64d79"/>
          <w:sz w:val="30"/>
          <w:szCs w:val="30"/>
        </w:rPr>
        <w:t>([夏伯渝]:	艹1o)</w:t>
      </w:r>
    </w:p>
    <w:p>
      <w:pPr>
        <w:jc w:val="left"/>
      </w:pPr>
      <w:r>
        <w:rPr>
          <w:rFonts w:ascii="宋体" w:eastAsia="宋体"/>
          <w:color w:val="a64d79"/>
          <w:sz w:val="30"/>
          <w:szCs w:val="30"/>
        </w:rPr>
        <w:t>([云芳清]:	那等于常驻暴风雪了)</w:t>
      </w:r>
    </w:p>
    <w:p>
      <w:pPr>
        <w:jc w:val="left"/>
      </w:pPr>
      <w:r>
        <w:rPr>
          <w:rFonts w:ascii="宋体" w:eastAsia="宋体"/>
          <w:color w:val="a64d79"/>
          <w:sz w:val="30"/>
          <w:szCs w:val="30"/>
        </w:rPr>
        <w:t>([云芳清]:	绝了)</w:t>
      </w:r>
    </w:p>
    <w:p>
      <w:pPr>
        <w:jc w:val="left"/>
      </w:pPr>
      <w:r>
        <w:rPr>
          <w:rFonts w:ascii="宋体" w:eastAsia="宋体"/>
          <w:color w:val="a64d79"/>
          <w:sz w:val="30"/>
          <w:szCs w:val="30"/>
        </w:rPr>
        <w:t>([斯科特·约瑟夫·朱加什维利·波拿巴]:	基本上天天暴雪了)</w:t>
      </w:r>
    </w:p>
    <w:p>
      <w:pPr>
        <w:jc w:val="left"/>
      </w:pPr>
      <w:r>
        <w:rPr>
          <w:rFonts w:ascii="宋体" w:eastAsia="宋体"/>
          <w:color w:val="a64d79"/>
          <w:sz w:val="30"/>
          <w:szCs w:val="30"/>
        </w:rPr>
        <w:t>([夏伯渝]:	我45,抢救一下)</w:t>
      </w:r>
    </w:p>
    <w:p>
      <w:pPr>
        <w:jc w:val="left"/>
      </w:pPr>
      <w:r>
        <w:rPr>
          <w:rFonts w:ascii="宋体" w:eastAsia="宋体"/>
          <w:color w:val="a64d79"/>
          <w:sz w:val="30"/>
          <w:szCs w:val="30"/>
        </w:rPr>
        <w:t>([关根]:	我之前说不放水了?)</w:t>
      </w:r>
    </w:p>
    <w:p>
      <w:pPr>
        <w:jc w:val="left"/>
      </w:pPr>
      <w:r>
        <w:rPr>
          <w:rFonts w:ascii="宋体" w:eastAsia="宋体"/>
          <w:color w:val="a64d79"/>
          <w:sz w:val="30"/>
          <w:szCs w:val="30"/>
        </w:rPr>
        <w:t>([斯科特·约瑟夫·朱加什维利·波拿巴]:	没关系,实在不行溜溜球了我们)</w:t>
      </w:r>
    </w:p>
    <w:p>
      <w:pPr>
        <w:jc w:val="left"/>
      </w:pPr>
      <w:r>
        <w:rPr>
          <w:rFonts w:ascii="宋体" w:eastAsia="宋体"/>
          <w:color w:val="a64d79"/>
          <w:sz w:val="30"/>
          <w:szCs w:val="30"/>
        </w:rPr>
        <w:t>([关根]:	那么,这个阶段开始,天气自动下降1阶段)</w:t>
      </w:r>
    </w:p>
    <w:p>
      <w:pPr>
        <w:jc w:val="left"/>
      </w:pPr>
      <w:r>
        <w:rPr>
          <w:rFonts w:ascii="宋体" w:eastAsia="宋体"/>
          <w:color w:val="a64d79"/>
          <w:sz w:val="30"/>
          <w:szCs w:val="30"/>
        </w:rPr>
        <w:t>([云芳清]:	来吧,继续爬爬爬)</w:t>
      </w:r>
    </w:p>
    <w:p>
      <w:pPr>
        <w:jc w:val="left"/>
      </w:pPr>
      <w:r>
        <w:rPr>
          <w:rFonts w:ascii="宋体" w:eastAsia="宋体"/>
          <w:color w:val="a64d79"/>
          <w:sz w:val="30"/>
          <w:szCs w:val="30"/>
        </w:rPr>
        <w:t>([斯科特·约瑟夫·朱加什维利·波拿巴]:	行吧)</w:t>
      </w:r>
    </w:p>
    <w:p>
      <w:pPr>
        <w:jc w:val="left"/>
      </w:pPr>
      <w:r>
        <w:rPr>
          <w:rFonts w:ascii="宋体" w:eastAsia="宋体"/>
          <w:color w:val="a64d79"/>
          <w:sz w:val="30"/>
          <w:szCs w:val="30"/>
        </w:rPr>
        <w:t>([斯科特·约瑟夫·朱加什维利·波拿巴]:	那第二天吧)</w:t>
      </w:r>
    </w:p>
    <w:p>
      <w:pPr>
        <w:jc w:val="left"/>
      </w:pPr>
      <w:r>
        <w:rPr>
          <w:rFonts w:ascii="宋体" w:eastAsia="宋体"/>
          <w:color w:val="a64d79"/>
          <w:sz w:val="30"/>
          <w:szCs w:val="30"/>
        </w:rPr>
        <w:t>([夏伯渝]:	神tm第二天)</w:t>
      </w:r>
    </w:p>
    <w:p>
      <w:pPr>
        <w:jc w:val="left"/>
      </w:pPr>
      <w:r>
        <w:rPr>
          <w:rFonts w:ascii="宋体" w:eastAsia="宋体"/>
          <w:color w:val="d9d9d9"/>
          <w:sz w:val="30"/>
          <w:szCs w:val="30"/>
        </w:rPr>
        <w:t>骰娘:	"[斯科特·约瑟夫·朱加什维利·波拿巴]的理智检定结果:
31/61=成功
你的理智值减少1=1点,当前剩余60点
不错哦！?(≧ω≦)/"</w:t>
      </w:r>
    </w:p>
    <w:p>
      <w:pPr>
        <w:jc w:val="left"/>
      </w:pPr>
      <w:r>
        <w:rPr>
          <w:rFonts w:ascii="宋体" w:eastAsia="宋体"/>
          <w:color w:val="5668FF"/>
          <w:sz w:val="30"/>
          <w:szCs w:val="30"/>
        </w:rPr>
        <w:t>[夏伯渝]:	"[CQ:image,file={D7F55818-FDE3-FC92-084D-302D5E36940F}.mirai,url=http://gchat.qpic.cn/gchatpic_new/1031950905/1047751713-2926994528-D7F55818FDE3FC92084D302D5E36940F/0?term=2]"</w:t>
      </w:r>
    </w:p>
    <w:p>
      <w:pPr>
        <w:jc w:val="left"/>
      </w:pPr>
      <w:r>
        <w:rPr>
          <w:rFonts w:ascii="宋体" w:eastAsia="宋体"/>
          <w:color w:val="a64d79"/>
          <w:sz w:val="30"/>
          <w:szCs w:val="30"/>
        </w:rPr>
        <w:t>([斯科特·约瑟夫·朱加什维利·波拿巴]:	不愧是斯科特)</w:t>
      </w:r>
    </w:p>
    <w:p>
      <w:pPr>
        <w:jc w:val="left"/>
      </w:pPr>
      <w:r>
        <w:rPr>
          <w:rFonts w:ascii="宋体" w:eastAsia="宋体"/>
          <w:color w:val="a64d79"/>
          <w:sz w:val="30"/>
          <w:szCs w:val="30"/>
        </w:rPr>
        <w:t>([夏伯渝]:	做梦了啊)</w:t>
      </w:r>
    </w:p>
    <w:p>
      <w:pPr>
        <w:jc w:val="left"/>
      </w:pPr>
      <w:r>
        <w:rPr>
          <w:rFonts w:ascii="宋体" w:eastAsia="宋体"/>
          <w:color w:val="a64d79"/>
          <w:sz w:val="30"/>
          <w:szCs w:val="30"/>
        </w:rPr>
        <w:t>([云芳清]:	老噩梦了)</w:t>
      </w:r>
    </w:p>
    <w:p>
      <w:pPr>
        <w:jc w:val="left"/>
      </w:pPr>
      <w:r>
        <w:rPr>
          <w:rFonts w:ascii="宋体" w:eastAsia="宋体"/>
          <w:color w:val="d9d9d9"/>
          <w:sz w:val="30"/>
          <w:szCs w:val="30"/>
        </w:rPr>
        <w:t>骰娘:	"[夏伯渝]的理智检定结果:
29/53=成功
你的理智值减少d4=1点,当前剩余52点
不错哦！?(≧ω≦)/"</w:t>
      </w:r>
    </w:p>
    <w:p>
      <w:pPr>
        <w:jc w:val="left"/>
      </w:pPr>
      <w:r>
        <w:rPr>
          <w:rFonts w:ascii="宋体" w:eastAsia="宋体"/>
          <w:color w:val="a64d79"/>
          <w:sz w:val="30"/>
          <w:szCs w:val="30"/>
        </w:rPr>
        <w:t>([关根]:	可惜你们都没抽中我精心准备的那个)</w:t>
      </w:r>
    </w:p>
    <w:p>
      <w:pPr>
        <w:jc w:val="left"/>
      </w:pPr>
      <w:r>
        <w:rPr>
          <w:rFonts w:ascii="宋体" w:eastAsia="宋体"/>
          <w:color w:val="a64d79"/>
          <w:sz w:val="30"/>
          <w:szCs w:val="30"/>
        </w:rPr>
        <w:t>([斯科特·约瑟夫·朱加什维利·波拿巴]:	草)</w:t>
      </w:r>
    </w:p>
    <w:p>
      <w:pPr>
        <w:jc w:val="left"/>
      </w:pPr>
      <w:r>
        <w:rPr>
          <w:rFonts w:ascii="宋体" w:eastAsia="宋体"/>
          <w:color w:val="a64d79"/>
          <w:sz w:val="30"/>
          <w:szCs w:val="30"/>
        </w:rPr>
        <w:t>([夏伯渝]:	什么叫老登山家啊)</w:t>
      </w:r>
    </w:p>
    <w:p>
      <w:pPr>
        <w:jc w:val="left"/>
      </w:pPr>
      <w:r>
        <w:rPr>
          <w:rFonts w:ascii="宋体" w:eastAsia="宋体"/>
          <w:color w:val="a64d79"/>
          <w:sz w:val="30"/>
          <w:szCs w:val="30"/>
        </w:rPr>
        <w:t>([斯科特·约瑟夫·朱加什维利·波拿巴]:	你是看了死灵之书吗)</w:t>
      </w:r>
    </w:p>
    <w:p>
      <w:pPr>
        <w:jc w:val="left"/>
      </w:pPr>
      <w:r>
        <w:rPr>
          <w:rFonts w:ascii="宋体" w:eastAsia="宋体"/>
          <w:color w:val="a64d79"/>
          <w:sz w:val="30"/>
          <w:szCs w:val="30"/>
        </w:rPr>
        <w:t>([斯科特·约瑟夫·朱加什维利·波拿巴]:	梦里看书)</w:t>
      </w:r>
    </w:p>
    <w:p>
      <w:pPr>
        <w:jc w:val="left"/>
      </w:pPr>
      <w:r>
        <w:rPr>
          <w:rFonts w:ascii="宋体" w:eastAsia="宋体"/>
          <w:color w:val="a64d79"/>
          <w:sz w:val="30"/>
          <w:szCs w:val="30"/>
        </w:rPr>
        <w:t>([关根]:	。。。。明白了,这就安排xx把你送走)</w:t>
      </w:r>
    </w:p>
    <w:p>
      <w:pPr>
        <w:jc w:val="left"/>
      </w:pPr>
      <w:r>
        <w:rPr>
          <w:rFonts w:ascii="宋体" w:eastAsia="宋体"/>
          <w:color w:val="a64d79"/>
          <w:sz w:val="30"/>
          <w:szCs w:val="30"/>
        </w:rPr>
        <w:t>([斯科特·约瑟夫·朱加什维利·波拿巴]:	2333333)</w:t>
      </w:r>
    </w:p>
    <w:p>
      <w:pPr>
        <w:jc w:val="left"/>
      </w:pPr>
      <w:r>
        <w:rPr>
          <w:rFonts w:ascii="宋体" w:eastAsia="宋体"/>
          <w:color w:val="a64d79"/>
          <w:sz w:val="30"/>
          <w:szCs w:val="30"/>
        </w:rPr>
        <w:t>([夏伯渝]:	我心如铁,坚不可摧)</w:t>
      </w:r>
    </w:p>
    <w:p>
      <w:pPr>
        <w:jc w:val="left"/>
      </w:pPr>
      <w:r>
        <w:rPr>
          <w:rFonts w:ascii="宋体" w:eastAsia="宋体"/>
          <w:color w:val="a64d79"/>
          <w:sz w:val="30"/>
          <w:szCs w:val="30"/>
        </w:rPr>
        <w:t>([斯科特·约瑟夫·朱加什维利·波拿巴]:	我心如铁,坚不可摧)</w:t>
      </w:r>
    </w:p>
    <w:p>
      <w:pPr>
        <w:jc w:val="left"/>
      </w:pPr>
      <w:r>
        <w:rPr>
          <w:rFonts w:ascii="宋体" w:eastAsia="宋体"/>
          <w:color w:val="d9d9d9"/>
          <w:sz w:val="30"/>
          <w:szCs w:val="30"/>
        </w:rPr>
        <w:t>骰娘:	"[云芳清]的理智检定结果:
42/60=成功
你的理智值减少d4=1点,当前剩余59点
不错哦！?(≧ω≦)/"</w:t>
      </w:r>
    </w:p>
    <w:p>
      <w:pPr>
        <w:jc w:val="left"/>
      </w:pPr>
      <w:r>
        <w:rPr>
          <w:rFonts w:ascii="宋体" w:eastAsia="宋体"/>
          <w:color w:val="a64d79"/>
          <w:sz w:val="30"/>
          <w:szCs w:val="30"/>
        </w:rPr>
        <w:t>([云芳清]:	我心如铁,坚不可摧)</w:t>
      </w:r>
    </w:p>
    <w:p>
      <w:pPr>
        <w:jc w:val="left"/>
      </w:pPr>
      <w:r>
        <w:rPr>
          <w:rFonts w:ascii="宋体" w:eastAsia="宋体"/>
          <w:color w:val="a64d79"/>
          <w:sz w:val="30"/>
          <w:szCs w:val="30"/>
        </w:rPr>
        <w:t>([斯科特·约瑟夫·朱加什维利·波拿巴]:	好活)</w:t>
      </w:r>
    </w:p>
    <w:p>
      <w:pPr>
        <w:jc w:val="left"/>
      </w:pPr>
      <w:r>
        <w:rPr>
          <w:rFonts w:ascii="宋体" w:eastAsia="宋体"/>
          <w:color w:val="a64d79"/>
          <w:sz w:val="30"/>
          <w:szCs w:val="30"/>
        </w:rPr>
        <w:t>([关根]:	我心如草,随风飘摇)</w:t>
      </w:r>
    </w:p>
    <w:p>
      <w:pPr>
        <w:jc w:val="left"/>
      </w:pPr>
      <w:r>
        <w:rPr>
          <w:rFonts w:ascii="宋体" w:eastAsia="宋体"/>
          <w:color w:val="a64d79"/>
          <w:sz w:val="30"/>
          <w:szCs w:val="30"/>
        </w:rPr>
        <w:t>([斯科特·约瑟夫·朱加什维利·波拿巴]:	boki要混沌了)</w:t>
      </w:r>
    </w:p>
    <w:p>
      <w:pPr>
        <w:jc w:val="left"/>
      </w:pPr>
      <w:r>
        <w:rPr>
          <w:rFonts w:ascii="宋体" w:eastAsia="宋体"/>
          <w:color w:val="903F68"/>
          <w:sz w:val="30"/>
          <w:szCs w:val="30"/>
        </w:rPr>
        <w:t>[关根]:	"你们从梦里惊醒。 看向周围你会发现,其他成员似乎也又都做了同样的梦。"</w:t>
      </w:r>
    </w:p>
    <w:p>
      <w:pPr>
        <w:jc w:val="left"/>
      </w:pPr>
      <w:r>
        <w:rPr>
          <w:rFonts w:ascii="宋体" w:eastAsia="宋体"/>
          <w:color w:val="d9d9d9"/>
          <w:sz w:val="30"/>
          <w:szCs w:val="30"/>
        </w:rPr>
        <w:t>骰娘:	"[关根]进行凯文90鉴定: D100=37/90困难成功，已经是比一般成功更厉害了！"</w:t>
      </w:r>
    </w:p>
    <w:p>
      <w:pPr>
        <w:jc w:val="left"/>
      </w:pPr>
      <w:r>
        <w:rPr>
          <w:rFonts w:ascii="宋体" w:eastAsia="宋体"/>
          <w:color w:val="a64d79"/>
          <w:sz w:val="30"/>
          <w:szCs w:val="30"/>
        </w:rPr>
        <w:t>([夏伯渝]:	3个1点,快来算概率了)</w:t>
      </w:r>
    </w:p>
    <w:p>
      <w:pPr>
        <w:jc w:val="left"/>
      </w:pPr>
      <w:r>
        <w:rPr>
          <w:rFonts w:ascii="宋体" w:eastAsia="宋体"/>
          <w:color w:val="d9d9d9"/>
          <w:sz w:val="30"/>
          <w:szCs w:val="30"/>
        </w:rPr>
        <w:t>骰娘:	"[关根]进行穗高80鉴定: D100=19/80困难成功，已经是比一般成功更厉害了！"</w:t>
      </w:r>
    </w:p>
    <w:p>
      <w:pPr>
        <w:jc w:val="left"/>
      </w:pPr>
      <w:r>
        <w:rPr>
          <w:rFonts w:ascii="宋体" w:eastAsia="宋体"/>
          <w:color w:val="d9d9d9"/>
          <w:sz w:val="30"/>
          <w:szCs w:val="30"/>
        </w:rPr>
        <w:t>骰娘:	"[关根]这个结果怎么样？: 2D4=(2+2)=4"</w:t>
      </w:r>
    </w:p>
    <w:p>
      <w:pPr>
        <w:jc w:val="left"/>
      </w:pPr>
      <w:r>
        <w:rPr>
          <w:rFonts w:ascii="宋体" w:eastAsia="宋体"/>
          <w:color w:val="903F68"/>
          <w:sz w:val="30"/>
          <w:szCs w:val="30"/>
        </w:rPr>
        <w:t>[关根]:	"第十二天,进入八千米后,天气大概会很糟糕吧。"</w:t>
      </w:r>
    </w:p>
    <w:p>
      <w:pPr>
        <w:jc w:val="left"/>
      </w:pPr>
      <w:r>
        <w:rPr>
          <w:rFonts w:ascii="宋体" w:eastAsia="宋体"/>
          <w:color w:val="a64d79"/>
          <w:sz w:val="30"/>
          <w:szCs w:val="30"/>
        </w:rPr>
        <w:t>([斯科特·约瑟夫·朱加什维利·波拿巴]:	(lucky?)</w:t>
      </w:r>
    </w:p>
    <w:p>
      <w:pPr>
        <w:jc w:val="left"/>
      </w:pPr>
      <w:r>
        <w:rPr>
          <w:rFonts w:ascii="宋体" w:eastAsia="宋体"/>
          <w:color w:val="a64d79"/>
          <w:sz w:val="30"/>
          <w:szCs w:val="30"/>
        </w:rPr>
        <w:t>([斯科特·约瑟夫·朱加什维利·波拿巴]:	or lucky-30?)</w:t>
      </w:r>
    </w:p>
    <w:p>
      <w:pPr>
        <w:jc w:val="left"/>
      </w:pPr>
      <w:r>
        <w:rPr>
          <w:rFonts w:ascii="宋体" w:eastAsia="宋体"/>
          <w:color w:val="a64d79"/>
          <w:sz w:val="30"/>
          <w:szCs w:val="30"/>
        </w:rPr>
        <w:t>([关根]:	来吧同志们,来个幸运-30挣扎一下)</w:t>
      </w:r>
    </w:p>
    <w:p>
      <w:pPr>
        <w:jc w:val="left"/>
      </w:pPr>
      <w:r>
        <w:rPr>
          <w:rFonts w:ascii="宋体" w:eastAsia="宋体"/>
          <w:color w:val="d9d9d9"/>
          <w:sz w:val="30"/>
          <w:szCs w:val="30"/>
        </w:rPr>
        <w:t>骰娘:	"[斯科特·约瑟夫·朱加什维利·波拿巴]进行幸运-30鉴定: D100=51/10哎，居然失败了。"</w:t>
      </w:r>
    </w:p>
    <w:p>
      <w:pPr>
        <w:jc w:val="left"/>
      </w:pPr>
      <w:r>
        <w:rPr>
          <w:rFonts w:ascii="宋体" w:eastAsia="宋体"/>
          <w:color w:val="d9d9d9"/>
          <w:sz w:val="30"/>
          <w:szCs w:val="30"/>
        </w:rPr>
        <w:t>骰娘:	"[云芳清]进行幸运-30鉴定: D100=85/20哎，居然失败了。"</w:t>
      </w:r>
    </w:p>
    <w:p>
      <w:pPr>
        <w:jc w:val="left"/>
      </w:pPr>
      <w:r>
        <w:rPr>
          <w:rFonts w:ascii="宋体" w:eastAsia="宋体"/>
          <w:color w:val="a64d79"/>
          <w:sz w:val="30"/>
          <w:szCs w:val="30"/>
        </w:rPr>
        <w:t>([云芳清]:	靠夏了)</w:t>
      </w:r>
    </w:p>
    <w:p>
      <w:pPr>
        <w:jc w:val="left"/>
      </w:pPr>
      <w:r>
        <w:rPr>
          <w:rFonts w:ascii="宋体" w:eastAsia="宋体"/>
          <w:color w:val="a64d79"/>
          <w:sz w:val="30"/>
          <w:szCs w:val="30"/>
        </w:rPr>
        <w:t>([云芳清]:	起码他40多)</w:t>
      </w:r>
    </w:p>
    <w:p>
      <w:pPr>
        <w:jc w:val="left"/>
      </w:pPr>
      <w:r>
        <w:rPr>
          <w:rFonts w:ascii="宋体" w:eastAsia="宋体"/>
          <w:color w:val="a64d79"/>
          <w:sz w:val="30"/>
          <w:szCs w:val="30"/>
        </w:rPr>
        <w:t>([斯科特·约瑟夫·朱加什维利·波拿巴]:	就决定是你了!段延庆!)</w:t>
      </w:r>
    </w:p>
    <w:p>
      <w:pPr>
        <w:jc w:val="left"/>
      </w:pPr>
      <w:r>
        <w:rPr>
          <w:rFonts w:ascii="宋体" w:eastAsia="宋体"/>
          <w:color w:val="a64d79"/>
          <w:sz w:val="30"/>
          <w:szCs w:val="30"/>
        </w:rPr>
        <w:t>([关根]:	来个大成功吧)</w:t>
      </w:r>
    </w:p>
    <w:p>
      <w:pPr>
        <w:jc w:val="left"/>
      </w:pPr>
      <w:r>
        <w:rPr>
          <w:rFonts w:ascii="宋体" w:eastAsia="宋体"/>
          <w:color w:val="a64d79"/>
          <w:sz w:val="30"/>
          <w:szCs w:val="30"/>
        </w:rPr>
        <w:t>([斯科特·约瑟夫·朱加什维利·波拿巴]:	段延庆你在搞什么[CQ:at,qq=1031950905,display=@夏伯渝 20/20] )</w:t>
      </w:r>
    </w:p>
    <w:p>
      <w:pPr>
        <w:jc w:val="left"/>
      </w:pPr>
      <w:r>
        <w:rPr>
          <w:rFonts w:ascii="宋体" w:eastAsia="宋体"/>
          <w:color w:val="a64d79"/>
          <w:sz w:val="30"/>
          <w:szCs w:val="30"/>
        </w:rPr>
        <w:t>([夏伯渝]:	我jio的不行)</w:t>
      </w:r>
    </w:p>
    <w:p>
      <w:pPr>
        <w:jc w:val="left"/>
      </w:pPr>
      <w:r>
        <w:rPr>
          <w:rFonts w:ascii="宋体" w:eastAsia="宋体"/>
          <w:color w:val="d9d9d9"/>
          <w:sz w:val="30"/>
          <w:szCs w:val="30"/>
        </w:rPr>
        <w:t>骰娘:	"[夏伯渝]进行幸运-30鉴定: D100=71/45失败"</w:t>
      </w:r>
    </w:p>
    <w:p>
      <w:pPr>
        <w:jc w:val="left"/>
      </w:pPr>
      <w:r>
        <w:rPr>
          <w:rFonts w:ascii="宋体" w:eastAsia="宋体"/>
          <w:color w:val="a64d79"/>
          <w:sz w:val="30"/>
          <w:szCs w:val="30"/>
        </w:rPr>
        <w:t>([关根]:	比三个1概率高)</w:t>
      </w:r>
    </w:p>
    <w:p>
      <w:pPr>
        <w:jc w:val="left"/>
      </w:pPr>
      <w:r>
        <w:rPr>
          <w:rFonts w:ascii="宋体" w:eastAsia="宋体"/>
          <w:color w:val="5668FF"/>
          <w:sz w:val="30"/>
          <w:szCs w:val="30"/>
        </w:rPr>
        <w:t>[夏伯渝]:	"[CQ:image,file={562716BA-7B8E-0D1D-6BBB-E32C80793D52}.mirai,url=http://gchat.qpic.cn/gchatpic_new/1031950905/1047751713-3142213622-562716BA7B8E0D1D6BBBE32C80793D52/0?term=2]"</w:t>
      </w:r>
    </w:p>
    <w:p>
      <w:pPr>
        <w:jc w:val="left"/>
      </w:pPr>
      <w:r>
        <w:rPr>
          <w:rFonts w:ascii="宋体" w:eastAsia="宋体"/>
          <w:color w:val="a64d79"/>
          <w:sz w:val="30"/>
          <w:szCs w:val="30"/>
        </w:rPr>
        <w:t>([斯科特·约瑟夫·朱加什维利·波拿巴]:	睡大觉)</w:t>
      </w:r>
    </w:p>
    <w:p>
      <w:pPr>
        <w:jc w:val="left"/>
      </w:pPr>
      <w:r>
        <w:rPr>
          <w:rFonts w:ascii="宋体" w:eastAsia="宋体"/>
          <w:color/>
          <w:sz w:val="30"/>
          <w:szCs w:val="30"/>
        </w:rPr>
        <w:t>[斯科特·约瑟夫·朱加什维利·波拿巴]:	"[CQ:image,file={AC8F6AD3-94F5-ED4E-5325-16D0C09EE9F2}.mirai,url=http://gchat.qpic.cn/gchatpic_new/895321004/1047751713-2954612658-AC8F6AD394F5ED4E532516D0C09EE9F2/0?term=2]"</w:t>
      </w:r>
    </w:p>
    <w:p>
      <w:pPr>
        <w:jc w:val="left"/>
      </w:pPr>
      <w:r>
        <w:rPr>
          <w:rFonts w:ascii="宋体" w:eastAsia="宋体"/>
          <w:color w:val="903F68"/>
          <w:sz w:val="30"/>
          <w:szCs w:val="30"/>
        </w:rPr>
        <w:t>[关根]:	"今日,暴风雪。"</w:t>
      </w:r>
    </w:p>
    <w:p>
      <w:pPr>
        <w:jc w:val="left"/>
      </w:pPr>
      <w:r>
        <w:rPr>
          <w:rFonts w:ascii="宋体" w:eastAsia="宋体"/>
          <w:color w:val="a64d79"/>
          <w:sz w:val="30"/>
          <w:szCs w:val="30"/>
        </w:rPr>
        <w:t>([云芳清]:	硬着头皮上啊)</w:t>
      </w:r>
    </w:p>
    <w:p>
      <w:pPr>
        <w:jc w:val="left"/>
      </w:pPr>
      <w:r>
        <w:rPr>
          <w:rFonts w:ascii="宋体" w:eastAsia="宋体"/>
          <w:color w:val="a64d79"/>
          <w:sz w:val="30"/>
          <w:szCs w:val="30"/>
        </w:rPr>
        <w:t>([云芳清]:	算了)</w:t>
      </w:r>
    </w:p>
    <w:p>
      <w:pPr>
        <w:jc w:val="left"/>
      </w:pPr>
      <w:r>
        <w:rPr>
          <w:rFonts w:ascii="宋体" w:eastAsia="宋体"/>
          <w:color w:val="a64d79"/>
          <w:sz w:val="30"/>
          <w:szCs w:val="30"/>
        </w:rPr>
        <w:t>([斯科特·约瑟夫·朱加什维利·波拿巴]:	那个减值吃不消)</w:t>
      </w:r>
    </w:p>
    <w:p>
      <w:pPr>
        <w:jc w:val="left"/>
      </w:pPr>
      <w:r>
        <w:rPr>
          <w:rFonts w:ascii="宋体" w:eastAsia="宋体"/>
          <w:color w:val="a64d79"/>
          <w:sz w:val="30"/>
          <w:szCs w:val="30"/>
        </w:rPr>
        <w:t>([斯科特·约瑟夫·朱加什维利·波拿巴]:	还有2k米呢)</w:t>
      </w:r>
    </w:p>
    <w:p>
      <w:pPr>
        <w:jc w:val="left"/>
      </w:pPr>
      <w:r>
        <w:rPr>
          <w:rFonts w:ascii="宋体" w:eastAsia="宋体"/>
          <w:color w:val="a64d79"/>
          <w:sz w:val="30"/>
          <w:szCs w:val="30"/>
        </w:rPr>
        <w:t>([云芳清]:	我忘记暴风雪要扣血了)</w:t>
      </w:r>
    </w:p>
    <w:p>
      <w:pPr>
        <w:jc w:val="left"/>
      </w:pPr>
      <w:r>
        <w:rPr>
          <w:rFonts w:ascii="宋体" w:eastAsia="宋体"/>
          <w:color w:val="a64d79"/>
          <w:sz w:val="30"/>
          <w:szCs w:val="30"/>
        </w:rPr>
        <w:t>([云芳清]:	睡觉那)</w:t>
      </w:r>
    </w:p>
    <w:p>
      <w:pPr>
        <w:jc w:val="left"/>
      </w:pPr>
      <w:r>
        <w:rPr>
          <w:rFonts w:ascii="宋体" w:eastAsia="宋体"/>
          <w:color w:val="a64d79"/>
          <w:sz w:val="30"/>
          <w:szCs w:val="30"/>
        </w:rPr>
        <w:t>([夏伯渝]:	食物还够应该)</w:t>
      </w:r>
    </w:p>
    <w:p>
      <w:pPr>
        <w:jc w:val="left"/>
      </w:pPr>
      <w:r>
        <w:rPr>
          <w:rFonts w:ascii="宋体" w:eastAsia="宋体"/>
          <w:color w:val="a64d79"/>
          <w:sz w:val="30"/>
          <w:szCs w:val="30"/>
        </w:rPr>
        <w:t>([关根]:	想等天气好,很难)</w:t>
      </w:r>
    </w:p>
    <w:p>
      <w:pPr>
        <w:jc w:val="left"/>
      </w:pPr>
      <w:r>
        <w:rPr>
          <w:rFonts w:ascii="宋体" w:eastAsia="宋体"/>
          <w:color w:val="a64d79"/>
          <w:sz w:val="30"/>
          <w:szCs w:val="30"/>
        </w:rPr>
        <w:t>([斯科特·约瑟夫·朱加什维利·波拿巴]:	我们有14天食物,吃了两天才)</w:t>
      </w:r>
    </w:p>
    <w:p>
      <w:pPr>
        <w:jc w:val="left"/>
      </w:pPr>
      <w:r>
        <w:rPr>
          <w:rFonts w:ascii="宋体" w:eastAsia="宋体"/>
          <w:color w:val="a64d79"/>
          <w:sz w:val="30"/>
          <w:szCs w:val="30"/>
        </w:rPr>
        <w:t>([云芳清]:	如果还做噩梦,那我不敢等了)</w:t>
      </w:r>
    </w:p>
    <w:p>
      <w:pPr>
        <w:jc w:val="left"/>
      </w:pPr>
      <w:r>
        <w:rPr>
          <w:rFonts w:ascii="宋体" w:eastAsia="宋体"/>
          <w:color w:val="903F68"/>
          <w:sz w:val="30"/>
          <w:szCs w:val="30"/>
        </w:rPr>
        <w:t>[关根]:	"那么你们在暴风雪天气里勉强渡过一晚的安稳日子。"</w:t>
      </w:r>
    </w:p>
    <w:p>
      <w:pPr>
        <w:jc w:val="left"/>
      </w:pPr>
      <w:r>
        <w:rPr>
          <w:rFonts w:ascii="宋体" w:eastAsia="宋体"/>
          <w:color w:val="a64d79"/>
          <w:sz w:val="30"/>
          <w:szCs w:val="30"/>
        </w:rPr>
        <w:t>([斯科特·约瑟夫·朱加什维利·波拿巴]:	如果还做噩梦,那我不敢等了)</w:t>
      </w:r>
    </w:p>
    <w:p>
      <w:pPr>
        <w:jc w:val="left"/>
      </w:pPr>
      <w:r>
        <w:rPr>
          <w:rFonts w:ascii="宋体" w:eastAsia="宋体"/>
          <w:color w:val="a64d79"/>
          <w:sz w:val="30"/>
          <w:szCs w:val="30"/>
        </w:rPr>
        <w:t>([云芳清]:	每天掉SAN谁受的了)</w:t>
      </w:r>
    </w:p>
    <w:p>
      <w:pPr>
        <w:jc w:val="left"/>
      </w:pPr>
      <w:r>
        <w:rPr>
          <w:rFonts w:ascii="宋体" w:eastAsia="宋体"/>
          <w:color w:val="a64d79"/>
          <w:sz w:val="30"/>
          <w:szCs w:val="30"/>
        </w:rPr>
        <w:t>([斯科特·约瑟夫·朱加什维利·波拿巴]:	天气如何呢)</w:t>
      </w:r>
    </w:p>
    <w:p>
      <w:pPr>
        <w:jc w:val="left"/>
      </w:pPr>
      <w:r>
        <w:rPr>
          <w:rFonts w:ascii="宋体" w:eastAsia="宋体"/>
          <w:color w:val="a64d79"/>
          <w:sz w:val="30"/>
          <w:szCs w:val="30"/>
        </w:rPr>
        <w:t>([斯科特·约瑟夫·朱加什维利·波拿巴]:	只要阿黄过了,就稍微好一点)</w:t>
      </w:r>
    </w:p>
    <w:p>
      <w:pPr>
        <w:jc w:val="left"/>
      </w:pPr>
      <w:r>
        <w:rPr>
          <w:rFonts w:ascii="宋体" w:eastAsia="宋体"/>
          <w:color w:val="903F68"/>
          <w:sz w:val="30"/>
          <w:szCs w:val="30"/>
        </w:rPr>
        <w:t>[关根]:	"第十三天。"</w:t>
      </w:r>
    </w:p>
    <w:p>
      <w:pPr>
        <w:jc w:val="left"/>
      </w:pPr>
      <w:r>
        <w:rPr>
          <w:rFonts w:ascii="宋体" w:eastAsia="宋体"/>
          <w:color w:val="a64d79"/>
          <w:sz w:val="30"/>
          <w:szCs w:val="30"/>
        </w:rPr>
        <w:t>([斯科特·约瑟夫·朱加什维利·波拿巴]:	我和云没什么期望了)</w:t>
      </w:r>
    </w:p>
    <w:p>
      <w:pPr>
        <w:jc w:val="left"/>
      </w:pPr>
      <w:r>
        <w:rPr>
          <w:rFonts w:ascii="宋体" w:eastAsia="宋体"/>
          <w:color w:val="d9d9d9"/>
          <w:sz w:val="30"/>
          <w:szCs w:val="30"/>
        </w:rPr>
        <w:t>骰娘:	"[斯科特·约瑟夫·朱加什维利·波拿巴]进行幸运-30鉴定: D100=15/10失败"</w:t>
      </w:r>
    </w:p>
    <w:p>
      <w:pPr>
        <w:jc w:val="left"/>
      </w:pPr>
      <w:r>
        <w:rPr>
          <w:rFonts w:ascii="宋体" w:eastAsia="宋体"/>
          <w:color w:val="d9d9d9"/>
          <w:sz w:val="30"/>
          <w:szCs w:val="30"/>
        </w:rPr>
        <w:t>骰娘:	"[云芳清]进行幸运-30鉴定: D100=99/20大失败"</w:t>
      </w:r>
    </w:p>
    <w:p>
      <w:pPr>
        <w:jc w:val="left"/>
      </w:pPr>
      <w:r>
        <w:rPr>
          <w:rFonts w:ascii="宋体" w:eastAsia="宋体"/>
          <w:color w:val="a64d79"/>
          <w:sz w:val="30"/>
          <w:szCs w:val="30"/>
        </w:rPr>
        <w:t>([夏伯渝]:	差一点)</w:t>
      </w:r>
    </w:p>
    <w:p>
      <w:pPr>
        <w:jc w:val="left"/>
      </w:pPr>
      <w:r>
        <w:rPr>
          <w:rFonts w:ascii="宋体" w:eastAsia="宋体"/>
          <w:color w:val="a64d79"/>
          <w:sz w:val="30"/>
          <w:szCs w:val="30"/>
        </w:rPr>
        <w:t>([斯科特·约瑟夫·朱加什维利·波拿巴]:	so close)</w:t>
      </w:r>
    </w:p>
    <w:p>
      <w:pPr>
        <w:jc w:val="left"/>
      </w:pPr>
      <w:r>
        <w:rPr>
          <w:rFonts w:ascii="宋体" w:eastAsia="宋体"/>
          <w:color w:val="a64d79"/>
          <w:sz w:val="30"/>
          <w:szCs w:val="30"/>
        </w:rPr>
        <w:t>([云芳清]:	草)</w:t>
      </w:r>
    </w:p>
    <w:p>
      <w:pPr>
        <w:jc w:val="left"/>
      </w:pPr>
      <w:r>
        <w:rPr>
          <w:rFonts w:ascii="宋体" w:eastAsia="宋体"/>
          <w:color w:val="a64d79"/>
          <w:sz w:val="30"/>
          <w:szCs w:val="30"/>
        </w:rPr>
        <w:t>([夏伯渝]:	睡了睡了)</w:t>
      </w:r>
    </w:p>
    <w:p>
      <w:pPr>
        <w:jc w:val="left"/>
      </w:pPr>
      <w:r>
        <w:rPr>
          <w:rFonts w:ascii="宋体" w:eastAsia="宋体"/>
          <w:color w:val="d9d9d9"/>
          <w:sz w:val="30"/>
          <w:szCs w:val="30"/>
        </w:rPr>
        <w:t>骰娘:	"[夏伯渝]进行幸运-30鉴定: D100=90/45哎，居然失败了。"</w:t>
      </w:r>
    </w:p>
    <w:p>
      <w:pPr>
        <w:jc w:val="left"/>
      </w:pPr>
      <w:r>
        <w:rPr>
          <w:rFonts w:ascii="宋体" w:eastAsia="宋体"/>
          <w:color w:val="a64d79"/>
          <w:sz w:val="30"/>
          <w:szCs w:val="30"/>
        </w:rPr>
        <w:t>([云芳清]:	睡了睡了)</w:t>
      </w:r>
    </w:p>
    <w:p>
      <w:pPr>
        <w:jc w:val="left"/>
      </w:pPr>
      <w:r>
        <w:rPr>
          <w:rFonts w:ascii="宋体" w:eastAsia="宋体"/>
          <w:color w:val="a64d79"/>
          <w:sz w:val="30"/>
          <w:szCs w:val="30"/>
        </w:rPr>
        <w:t>([斯科特·约瑟夫·朱加什维利·波拿巴]:	好,睡大觉)</w:t>
      </w:r>
    </w:p>
    <w:p>
      <w:pPr>
        <w:jc w:val="left"/>
      </w:pPr>
      <w:r>
        <w:rPr>
          <w:rFonts w:ascii="宋体" w:eastAsia="宋体"/>
          <w:color w:val="a64d79"/>
          <w:sz w:val="30"/>
          <w:szCs w:val="30"/>
        </w:rPr>
        <w:t>([云芳清]:	今天是超级暴风雪)</w:t>
      </w:r>
    </w:p>
    <w:p>
      <w:pPr>
        <w:jc w:val="left"/>
      </w:pPr>
      <w:r>
        <w:rPr>
          <w:rFonts w:ascii="宋体" w:eastAsia="宋体"/>
          <w:color w:val="903F68"/>
          <w:sz w:val="30"/>
          <w:szCs w:val="30"/>
        </w:rPr>
        <w:t>[关根]:	"今晚的时候K2一直在低声咳嗽,吵扰不安。"</w:t>
      </w:r>
    </w:p>
    <w:p>
      <w:pPr>
        <w:jc w:val="left"/>
      </w:pPr>
      <w:r>
        <w:rPr>
          <w:rFonts w:ascii="宋体" w:eastAsia="宋体"/>
          <w:color w:val="903F68"/>
          <w:sz w:val="30"/>
          <w:szCs w:val="30"/>
        </w:rPr>
        <w:t>[关根]:	"第十四天。"</w:t>
      </w:r>
    </w:p>
    <w:p>
      <w:pPr>
        <w:jc w:val="left"/>
      </w:pPr>
      <w:r>
        <w:rPr>
          <w:rFonts w:ascii="宋体" w:eastAsia="宋体"/>
          <w:color w:val="a64d79"/>
          <w:sz w:val="30"/>
          <w:szCs w:val="30"/>
        </w:rPr>
        <w:t>([斯科特·约瑟夫·朱加什维利·波拿巴]:	k2大限将至啊....)</w:t>
      </w:r>
    </w:p>
    <w:p>
      <w:pPr>
        <w:jc w:val="left"/>
      </w:pPr>
      <w:r>
        <w:rPr>
          <w:rFonts w:ascii="宋体" w:eastAsia="宋体"/>
          <w:color w:val="903F68"/>
          <w:sz w:val="30"/>
          <w:szCs w:val="30"/>
        </w:rPr>
        <w:t>[关根]:	"天气如何呢?"</w:t>
      </w:r>
    </w:p>
    <w:p>
      <w:pPr>
        <w:jc w:val="left"/>
      </w:pPr>
      <w:r>
        <w:rPr>
          <w:rFonts w:ascii="宋体" w:eastAsia="宋体"/>
          <w:color w:val="a64d79"/>
          <w:sz w:val="30"/>
          <w:szCs w:val="30"/>
        </w:rPr>
        <w:t>([斯科特·约瑟夫·朱加什维利·波拿巴]:	惨)</w:t>
      </w:r>
    </w:p>
    <w:p>
      <w:pPr>
        <w:jc w:val="left"/>
      </w:pPr>
      <w:r>
        <w:rPr>
          <w:rFonts w:ascii="宋体" w:eastAsia="宋体"/>
          <w:color w:val="d9d9d9"/>
          <w:sz w:val="30"/>
          <w:szCs w:val="30"/>
        </w:rPr>
        <w:t>骰娘:	"[云芳清]进行幸运-30鉴定: D100=28/20失败"</w:t>
      </w:r>
    </w:p>
    <w:p>
      <w:pPr>
        <w:jc w:val="left"/>
      </w:pPr>
      <w:r>
        <w:rPr>
          <w:rFonts w:ascii="宋体" w:eastAsia="宋体"/>
          <w:color w:val="d9d9d9"/>
          <w:sz w:val="30"/>
          <w:szCs w:val="30"/>
        </w:rPr>
        <w:t>骰娘:	"[斯科特·约瑟夫·朱加什维利·波拿巴]进行幸运-30鉴定: D100=35/10失败"</w:t>
      </w:r>
    </w:p>
    <w:p>
      <w:pPr>
        <w:jc w:val="left"/>
      </w:pPr>
      <w:r>
        <w:rPr>
          <w:rFonts w:ascii="宋体" w:eastAsia="宋体"/>
          <w:color w:val="FFA611"/>
          <w:sz w:val="30"/>
          <w:szCs w:val="30"/>
        </w:rPr>
        <w:t>[云芳清]:	"啊。。。。"</w:t>
      </w:r>
    </w:p>
    <w:p>
      <w:pPr>
        <w:jc w:val="left"/>
      </w:pPr>
      <w:r>
        <w:rPr>
          <w:rFonts w:ascii="宋体" w:eastAsia="宋体"/>
          <w:color w:val="a64d79"/>
          <w:sz w:val="30"/>
          <w:szCs w:val="30"/>
        </w:rPr>
        <w:t>([斯科特·约瑟夫·朱加什维利·波拿巴]:	惨)</w:t>
      </w:r>
    </w:p>
    <w:p>
      <w:pPr>
        <w:jc w:val="left"/>
      </w:pPr>
      <w:r>
        <w:rPr>
          <w:rFonts w:ascii="宋体" w:eastAsia="宋体"/>
          <w:color w:val="a64d79"/>
          <w:sz w:val="30"/>
          <w:szCs w:val="30"/>
        </w:rPr>
        <w:t>([云芳清]:	太难了啊)</w:t>
      </w:r>
    </w:p>
    <w:p>
      <w:pPr>
        <w:jc w:val="left"/>
      </w:pPr>
      <w:r>
        <w:rPr>
          <w:rFonts w:ascii="宋体" w:eastAsia="宋体"/>
          <w:color w:val="d9d9d9"/>
          <w:sz w:val="30"/>
          <w:szCs w:val="30"/>
        </w:rPr>
        <w:t>骰娘:	[夏伯渝]进行幸运-30鉴定: D100=7/45是很难扔出的点数，或许是因为在大成功和困难成功的中间才被称为“极难”吧！</w:t>
      </w:r>
    </w:p>
    <w:p>
      <w:pPr>
        <w:jc w:val="left"/>
      </w:pPr>
      <w:r>
        <w:rPr>
          <w:rFonts w:ascii="宋体" w:eastAsia="宋体"/>
          <w:color w:val="a64d79"/>
          <w:sz w:val="30"/>
          <w:szCs w:val="30"/>
        </w:rPr>
        <w:t>([云芳清]:	走吧)</w:t>
      </w:r>
    </w:p>
    <w:p>
      <w:pPr>
        <w:jc w:val="left"/>
      </w:pPr>
      <w:r>
        <w:rPr>
          <w:rFonts w:ascii="宋体" w:eastAsia="宋体"/>
          <w:color w:val="903F68"/>
          <w:sz w:val="30"/>
          <w:szCs w:val="30"/>
        </w:rPr>
        <w:t>[关根]:	“不能再等了,八千米后,很难再有好天气了。”</w:t>
      </w:r>
    </w:p>
    <w:p>
      <w:pPr>
        <w:jc w:val="left"/>
      </w:pPr>
      <w:r>
        <w:rPr>
          <w:rFonts w:ascii="宋体" w:eastAsia="宋体"/>
          <w:color w:val="a64d79"/>
          <w:sz w:val="30"/>
          <w:szCs w:val="30"/>
        </w:rPr>
        <w:t>([云芳清]:	只能赌阿黄了)</w:t>
      </w:r>
    </w:p>
    <w:p>
      <w:pPr>
        <w:jc w:val="left"/>
      </w:pPr>
      <w:r>
        <w:rPr>
          <w:rFonts w:ascii="宋体" w:eastAsia="宋体"/>
          <w:color w:val="a64d79"/>
          <w:sz w:val="30"/>
          <w:szCs w:val="30"/>
        </w:rPr>
        <w:t>([夏伯渝]:	这是我最后的幸运了,收下吧)</w:t>
      </w:r>
    </w:p>
    <w:p>
      <w:pPr>
        <w:jc w:val="left"/>
      </w:pPr>
      <w:r>
        <w:rPr>
          <w:rFonts w:ascii="宋体" w:eastAsia="宋体"/>
          <w:color w:val="903F68"/>
          <w:sz w:val="30"/>
          <w:szCs w:val="30"/>
        </w:rPr>
        <w:t>[关根]:	"K2开始收拾行李。"</w:t>
      </w:r>
    </w:p>
    <w:p>
      <w:pPr>
        <w:jc w:val="left"/>
      </w:pPr>
      <w:r>
        <w:rPr>
          <w:rFonts w:ascii="宋体" w:eastAsia="宋体"/>
          <w:color w:val="a64d79"/>
          <w:sz w:val="30"/>
          <w:szCs w:val="30"/>
        </w:rPr>
        <w:t>([斯科特·约瑟夫·朱加什维利·波拿巴]:	靠阿黄了)</w:t>
      </w:r>
    </w:p>
    <w:p>
      <w:pPr>
        <w:jc w:val="left"/>
      </w:pPr>
      <w:r>
        <w:rPr>
          <w:rFonts w:ascii="宋体" w:eastAsia="宋体"/>
          <w:color w:val="FFA611"/>
          <w:sz w:val="30"/>
          <w:szCs w:val="30"/>
        </w:rPr>
        <w:t>[云芳清]:	“走吧”</w:t>
      </w:r>
    </w:p>
    <w:p>
      <w:pPr>
        <w:jc w:val="left"/>
      </w:pPr>
      <w:r>
        <w:rPr>
          <w:rFonts w:ascii="宋体" w:eastAsia="宋体"/>
          <w:color w:val="903F68"/>
          <w:sz w:val="30"/>
          <w:szCs w:val="30"/>
        </w:rPr>
        <w:t>[关根]:	穗高一直只是默默地支持你们继续向前走,此时却主动开口:“从这里开始就已经无法长期停滞了。超过了海拔8,000 米就已经进入了死亡领域。只是睡觉也会消耗体力,人类无法生存的领域。而且,天气也这么恶劣。还有……大家一起做了相同的梦……而且还是相当糟糕的噩梦。从医学角度来看 , 有已经由于缺氧而产生幻觉的可能性,现在即使要撤退,我觉得也完全可以理解。” </w:t>
      </w:r>
    </w:p>
    <w:p>
      <w:pPr>
        <w:jc w:val="left"/>
      </w:pPr>
      <w:r>
        <w:rPr>
          <w:rFonts w:ascii="宋体" w:eastAsia="宋体"/>
          <w:color/>
          <w:sz w:val="30"/>
          <w:szCs w:val="30"/>
        </w:rPr>
        <w:t>[斯科特·约瑟夫·朱加什维利·波拿巴]:	“行吧”</w:t>
      </w:r>
    </w:p>
    <w:p>
      <w:pPr>
        <w:jc w:val="left"/>
      </w:pPr>
      <w:r>
        <w:rPr>
          <w:rFonts w:ascii="宋体" w:eastAsia="宋体"/>
          <w:color w:val="903F68"/>
          <w:sz w:val="30"/>
          <w:szCs w:val="30"/>
        </w:rPr>
        <w:t>[关根]:	K2的嗓子听起来更加糟糕,声音里似乎有痰的声音:“天气也没你说的那么差。粮食和体力也还有余裕。没有回头的理由。”</w:t>
      </w:r>
    </w:p>
    <w:p>
      <w:pPr>
        <w:jc w:val="left"/>
      </w:pPr>
      <w:r>
        <w:rPr>
          <w:rFonts w:ascii="宋体" w:eastAsia="宋体"/>
          <w:color w:val="5668FF"/>
          <w:sz w:val="30"/>
          <w:szCs w:val="30"/>
        </w:rPr>
        <w:t>[夏伯渝]:	“接下来就交给我吧”</w:t>
      </w:r>
    </w:p>
    <w:p>
      <w:pPr>
        <w:jc w:val="left"/>
      </w:pPr>
      <w:r>
        <w:rPr>
          <w:rFonts w:ascii="宋体" w:eastAsia="宋体"/>
          <w:color w:val="a64d79"/>
          <w:sz w:val="30"/>
          <w:szCs w:val="30"/>
        </w:rPr>
        <w:t>([斯科特·约瑟夫·朱加什维利·波拿巴]:	感觉k2大限到了快)</w:t>
      </w:r>
    </w:p>
    <w:p>
      <w:pPr>
        <w:jc w:val="left"/>
      </w:pPr>
      <w:r>
        <w:rPr>
          <w:rFonts w:ascii="宋体" w:eastAsia="宋体"/>
          <w:color w:val="903F68"/>
          <w:sz w:val="30"/>
          <w:szCs w:val="30"/>
        </w:rPr>
        <w:t>[关根]:	"[CQ:image,file={61894C06-E285-E16A-F34B-697E233A7370}.mirai,url=http://gchat.qpic.cn/gchatpic_new/542496292/1047751713-2814921124-61894C06E285E16AF34B697E233A7370/0?term=2]"</w:t>
      </w:r>
    </w:p>
    <w:p>
      <w:pPr>
        <w:jc w:val="left"/>
      </w:pPr>
      <w:r>
        <w:rPr>
          <w:rFonts w:ascii="宋体" w:eastAsia="宋体"/>
          <w:color w:val="a64d79"/>
          <w:sz w:val="30"/>
          <w:szCs w:val="30"/>
        </w:rPr>
        <w:t>([斯科特·约瑟夫·朱加什维利·波拿巴]:	开始你的表演,阿黄)</w:t>
      </w:r>
    </w:p>
    <w:p>
      <w:pPr>
        <w:jc w:val="left"/>
      </w:pPr>
      <w:r>
        <w:rPr>
          <w:rFonts w:ascii="宋体" w:eastAsia="宋体"/>
          <w:color w:val="a64d79"/>
          <w:sz w:val="30"/>
          <w:szCs w:val="30"/>
        </w:rPr>
        <w:t>([关根]:	现在是导航)</w:t>
      </w:r>
    </w:p>
    <w:p>
      <w:pPr>
        <w:jc w:val="left"/>
      </w:pPr>
      <w:r>
        <w:rPr>
          <w:rFonts w:ascii="宋体" w:eastAsia="宋体"/>
          <w:color w:val="a64d79"/>
          <w:sz w:val="30"/>
          <w:szCs w:val="30"/>
        </w:rPr>
        <w:t>([斯科特·约瑟夫·朱加什维利·波拿巴]:	这次是多少减值)</w:t>
      </w:r>
    </w:p>
    <w:p>
      <w:pPr>
        <w:jc w:val="left"/>
      </w:pPr>
      <w:r>
        <w:rPr>
          <w:rFonts w:ascii="宋体" w:eastAsia="宋体"/>
          <w:color w:val="FFA611"/>
          <w:sz w:val="30"/>
          <w:szCs w:val="30"/>
        </w:rPr>
        <w:t>[云芳清]:	“K2,量力而为”</w:t>
      </w:r>
    </w:p>
    <w:p>
      <w:pPr>
        <w:jc w:val="left"/>
      </w:pPr>
      <w:r>
        <w:rPr>
          <w:rFonts w:ascii="宋体" w:eastAsia="宋体"/>
          <w:color w:val="a64d79"/>
          <w:sz w:val="30"/>
          <w:szCs w:val="30"/>
        </w:rPr>
        <w:t>([斯科特·约瑟夫·朱加什维利·波拿巴]:	20?)</w:t>
      </w:r>
    </w:p>
    <w:p>
      <w:pPr>
        <w:jc w:val="left"/>
      </w:pPr>
      <w:r>
        <w:rPr>
          <w:rFonts w:ascii="宋体" w:eastAsia="宋体"/>
          <w:color w:val="a64d79"/>
          <w:sz w:val="30"/>
          <w:szCs w:val="30"/>
        </w:rPr>
        <w:t>([关根]:	减值15)</w:t>
      </w:r>
    </w:p>
    <w:p>
      <w:pPr>
        <w:jc w:val="left"/>
      </w:pPr>
      <w:r>
        <w:rPr>
          <w:rFonts w:ascii="宋体" w:eastAsia="宋体"/>
          <w:color w:val="a64d79"/>
          <w:sz w:val="30"/>
          <w:szCs w:val="30"/>
        </w:rPr>
        <w:t>([夏伯渝]:	那没事了)</w:t>
      </w:r>
    </w:p>
    <w:p>
      <w:pPr>
        <w:jc w:val="left"/>
      </w:pPr>
      <w:r>
        <w:rPr>
          <w:rFonts w:ascii="宋体" w:eastAsia="宋体"/>
          <w:color w:val="a64d79"/>
          <w:sz w:val="30"/>
          <w:szCs w:val="30"/>
        </w:rPr>
        <w:t>([云芳清]:	今天是爬还是导航?)</w:t>
      </w:r>
    </w:p>
    <w:p>
      <w:pPr>
        <w:jc w:val="left"/>
      </w:pPr>
      <w:r>
        <w:rPr>
          <w:rFonts w:ascii="宋体" w:eastAsia="宋体"/>
          <w:color/>
          <w:sz w:val="30"/>
          <w:szCs w:val="30"/>
        </w:rPr>
        <w:t>[斯科特·约瑟夫·朱加什维利·波拿巴]:	"[CQ:quote,id=51394.978209131,qq=542496292]([CQ:at,qq=542496292,display=@疯狂山脉] )"</w:t>
      </w:r>
    </w:p>
    <w:p>
      <w:pPr>
        <w:jc w:val="left"/>
      </w:pPr>
      <w:r>
        <w:rPr>
          <w:rFonts w:ascii="宋体" w:eastAsia="宋体"/>
          <w:color w:val="d9d9d9"/>
          <w:sz w:val="30"/>
          <w:szCs w:val="30"/>
        </w:rPr>
        <w:t>骰娘:	"[云芳清]进行导航-15鉴定: D100=46/65成功"</w:t>
      </w:r>
    </w:p>
    <w:p>
      <w:pPr>
        <w:jc w:val="left"/>
      </w:pPr>
      <w:r>
        <w:rPr>
          <w:rFonts w:ascii="宋体" w:eastAsia="宋体"/>
          <w:color w:val="a64d79"/>
          <w:sz w:val="30"/>
          <w:szCs w:val="30"/>
        </w:rPr>
        <w:t>([云芳清]:	靠  谱)</w:t>
      </w:r>
    </w:p>
    <w:p>
      <w:pPr>
        <w:jc w:val="left"/>
      </w:pPr>
      <w:r>
        <w:rPr>
          <w:rFonts w:ascii="宋体" w:eastAsia="宋体"/>
          <w:color w:val="a64d79"/>
          <w:sz w:val="30"/>
          <w:szCs w:val="30"/>
        </w:rPr>
        <w:t>([夏伯渝]:	我们现实是阿尔卑斯式了是吧)</w:t>
      </w:r>
    </w:p>
    <w:p>
      <w:pPr>
        <w:jc w:val="left"/>
      </w:pPr>
      <w:r>
        <w:rPr>
          <w:rFonts w:ascii="宋体" w:eastAsia="宋体"/>
          <w:color w:val="a64d79"/>
          <w:sz w:val="30"/>
          <w:szCs w:val="30"/>
        </w:rPr>
        <w:t>([关根]:	对)</w:t>
      </w:r>
    </w:p>
    <w:p>
      <w:pPr>
        <w:jc w:val="left"/>
      </w:pPr>
      <w:r>
        <w:rPr>
          <w:rFonts w:ascii="宋体" w:eastAsia="宋体"/>
          <w:color w:val="a64d79"/>
          <w:sz w:val="30"/>
          <w:szCs w:val="30"/>
        </w:rPr>
        <w:t>([斯科特·约瑟夫·朱加什维利·波拿巴]:	靠  谱)</w:t>
      </w:r>
    </w:p>
    <w:p>
      <w:pPr>
        <w:jc w:val="left"/>
      </w:pPr>
      <w:r>
        <w:rPr>
          <w:rFonts w:ascii="宋体" w:eastAsia="宋体"/>
          <w:color w:val="a64d79"/>
          <w:sz w:val="30"/>
          <w:szCs w:val="30"/>
        </w:rPr>
        <w:t>([夏伯渝]:	还有14天粮食?)</w:t>
      </w:r>
    </w:p>
    <w:p>
      <w:pPr>
        <w:jc w:val="left"/>
      </w:pPr>
      <w:r>
        <w:rPr>
          <w:rFonts w:ascii="宋体" w:eastAsia="宋体"/>
          <w:color w:val="d9d9d9"/>
          <w:sz w:val="30"/>
          <w:szCs w:val="30"/>
        </w:rPr>
        <w:t>骰娘:	"[关根]进行导航65鉴定: D100=81/65失败"</w:t>
      </w:r>
    </w:p>
    <w:p>
      <w:pPr>
        <w:jc w:val="left"/>
      </w:pPr>
      <w:r>
        <w:rPr>
          <w:rFonts w:ascii="宋体" w:eastAsia="宋体"/>
          <w:color w:val="a64d79"/>
          <w:sz w:val="30"/>
          <w:szCs w:val="30"/>
        </w:rPr>
        <w:t>([关根]:	穗穗)</w:t>
      </w:r>
    </w:p>
    <w:p>
      <w:pPr>
        <w:jc w:val="left"/>
      </w:pPr>
      <w:r>
        <w:rPr>
          <w:rFonts w:ascii="宋体" w:eastAsia="宋体"/>
          <w:color w:val="a64d79"/>
          <w:sz w:val="30"/>
          <w:szCs w:val="30"/>
        </w:rPr>
        <w:t>([斯科特·约瑟夫·朱加什维利·波拿巴]:	惨)</w:t>
      </w:r>
    </w:p>
    <w:p>
      <w:pPr>
        <w:jc w:val="left"/>
      </w:pPr>
      <w:r>
        <w:rPr>
          <w:rFonts w:ascii="宋体" w:eastAsia="宋体"/>
          <w:color w:val="d9d9d9"/>
          <w:sz w:val="30"/>
          <w:szCs w:val="30"/>
        </w:rPr>
        <w:t>骰娘:	"[关根]这个结果怎么样？: 1D10=2"</w:t>
      </w:r>
    </w:p>
    <w:p>
      <w:pPr>
        <w:jc w:val="left"/>
      </w:pPr>
      <w:r>
        <w:rPr>
          <w:rFonts w:ascii="宋体" w:eastAsia="宋体"/>
          <w:color w:val="a64d79"/>
          <w:sz w:val="30"/>
          <w:szCs w:val="30"/>
        </w:rPr>
        <w:t>([斯科特·约瑟夫·朱加什维利·波拿巴]:	高山病,出大问题)</w:t>
      </w:r>
    </w:p>
    <w:p>
      <w:pPr>
        <w:jc w:val="left"/>
      </w:pPr>
      <w:r>
        <w:rPr>
          <w:rFonts w:ascii="宋体" w:eastAsia="宋体"/>
          <w:color w:val="903F68"/>
          <w:sz w:val="30"/>
          <w:szCs w:val="30"/>
        </w:rPr>
        <w:t>[关根]:	"[CQ:quote,id=51408.719606840,qq=1031950905][CQ:at,qq=1031950905,display=@夏伯渝 20/20] (算12天)"</w:t>
      </w:r>
    </w:p>
    <w:p>
      <w:pPr>
        <w:jc w:val="left"/>
      </w:pPr>
      <w:r>
        <w:rPr>
          <w:rFonts w:ascii="宋体" w:eastAsia="宋体"/>
          <w:color w:val="a64d79"/>
          <w:sz w:val="30"/>
          <w:szCs w:val="30"/>
        </w:rPr>
        <w:t>([云芳清]:	完蛋)</w:t>
      </w:r>
    </w:p>
    <w:p>
      <w:pPr>
        <w:jc w:val="left"/>
      </w:pPr>
      <w:r>
        <w:rPr>
          <w:rFonts w:ascii="宋体" w:eastAsia="宋体"/>
          <w:color w:val="a64d79"/>
          <w:sz w:val="30"/>
          <w:szCs w:val="30"/>
        </w:rPr>
        <w:t>([斯科特·约瑟夫·朱加什维利·波拿巴]:	这里太tm高了)</w:t>
      </w:r>
    </w:p>
    <w:p>
      <w:pPr>
        <w:jc w:val="left"/>
      </w:pPr>
      <w:r>
        <w:rPr>
          <w:rFonts w:ascii="宋体" w:eastAsia="宋体"/>
          <w:color w:val="a64d79"/>
          <w:sz w:val="30"/>
          <w:szCs w:val="30"/>
        </w:rPr>
        <w:t>([云芳清]:	这K2要交代了啊)</w:t>
      </w:r>
    </w:p>
    <w:p>
      <w:pPr>
        <w:jc w:val="left"/>
      </w:pPr>
      <w:r>
        <w:rPr>
          <w:rFonts w:ascii="宋体" w:eastAsia="宋体"/>
          <w:color w:val="a64d79"/>
          <w:sz w:val="30"/>
          <w:szCs w:val="30"/>
        </w:rPr>
        <w:t>([夏伯渝]:	那我们要6,7天爬完)</w:t>
      </w:r>
    </w:p>
    <w:p>
      <w:pPr>
        <w:jc w:val="left"/>
      </w:pPr>
      <w:r>
        <w:rPr>
          <w:rFonts w:ascii="宋体" w:eastAsia="宋体"/>
          <w:color w:val="a64d79"/>
          <w:sz w:val="30"/>
          <w:szCs w:val="30"/>
        </w:rPr>
        <w:t>([斯科特·约瑟夫·朱加什维利·波拿巴]:	规则是什么来着)</w:t>
      </w:r>
    </w:p>
    <w:p>
      <w:pPr>
        <w:jc w:val="left"/>
      </w:pPr>
      <w:r>
        <w:rPr>
          <w:rFonts w:ascii="宋体" w:eastAsia="宋体"/>
          <w:color w:val="a64d79"/>
          <w:sz w:val="30"/>
          <w:szCs w:val="30"/>
        </w:rPr>
        <w:t>([夏伯渝]:	要剩回来的量)</w:t>
      </w:r>
    </w:p>
    <w:p>
      <w:pPr>
        <w:jc w:val="left"/>
      </w:pPr>
      <w:r>
        <w:rPr>
          <w:rFonts w:ascii="宋体" w:eastAsia="宋体"/>
          <w:color w:val="a64d79"/>
          <w:sz w:val="30"/>
          <w:szCs w:val="30"/>
        </w:rPr>
        <w:t>([斯科特·约瑟夫·朱加什维利·波拿巴]:	K2——)</w:t>
      </w:r>
    </w:p>
    <w:p>
      <w:pPr>
        <w:jc w:val="left"/>
      </w:pPr>
      <w:r>
        <w:rPr>
          <w:rFonts w:ascii="宋体" w:eastAsia="宋体"/>
          <w:color w:val="903F68"/>
          <w:sz w:val="30"/>
          <w:szCs w:val="30"/>
        </w:rPr>
        <w:t>[关根]:	"由于高度上升速度过快,对高度环境适应能力不足而产生的症状。探索者全员进行 &amp;#91;CON×(10- 现在海拔的千位数 )&amp;#93; 判定,如果失败的话将患上高山病。
在病症痊愈之前,无法获得扎营本应有的体力回复,所有判定的数值 -20%。
治愈需要〈医疗〉的判定成功,或者在進入停滞时通过&amp;#91;CON×(10- 现在海拔的千位数 )&amp;#93; 的判定。"</w:t>
      </w:r>
    </w:p>
    <w:p>
      <w:pPr>
        <w:jc w:val="left"/>
      </w:pPr>
      <w:r>
        <w:rPr>
          <w:rFonts w:ascii="宋体" w:eastAsia="宋体"/>
          <w:color w:val="a64d79"/>
          <w:sz w:val="30"/>
          <w:szCs w:val="30"/>
        </w:rPr>
        <w:t>([关根]:	目前为8000)</w:t>
      </w:r>
    </w:p>
    <w:p>
      <w:pPr>
        <w:jc w:val="left"/>
      </w:pPr>
      <w:r>
        <w:rPr>
          <w:rFonts w:ascii="宋体" w:eastAsia="宋体"/>
          <w:color w:val="a64d79"/>
          <w:sz w:val="30"/>
          <w:szCs w:val="30"/>
        </w:rPr>
        <w:t>([云芳清]:	/5*2)</w:t>
      </w:r>
    </w:p>
    <w:p>
      <w:pPr>
        <w:jc w:val="left"/>
      </w:pPr>
      <w:r>
        <w:rPr>
          <w:rFonts w:ascii="宋体" w:eastAsia="宋体"/>
          <w:color w:val="d9d9d9"/>
          <w:sz w:val="30"/>
          <w:szCs w:val="30"/>
        </w:rPr>
        <w:t>骰娘:	"[斯科特·约瑟夫·朱加什维利·波拿巴]进行高山病13*2鉴定: D100=30/26哎，居然失败了。"</w:t>
      </w:r>
    </w:p>
    <w:p>
      <w:pPr>
        <w:jc w:val="left"/>
      </w:pPr>
      <w:r>
        <w:rPr>
          <w:rFonts w:ascii="宋体" w:eastAsia="宋体"/>
          <w:color w:val="a64d79"/>
          <w:sz w:val="30"/>
          <w:szCs w:val="30"/>
        </w:rPr>
        <w:t>([斯科特·约瑟夫·朱加什维利·波拿巴]:	中招)</w:t>
      </w:r>
    </w:p>
    <w:p>
      <w:pPr>
        <w:jc w:val="left"/>
      </w:pPr>
      <w:r>
        <w:rPr>
          <w:rFonts w:ascii="宋体" w:eastAsia="宋体"/>
          <w:color w:val="d9d9d9"/>
          <w:sz w:val="30"/>
          <w:szCs w:val="30"/>
        </w:rPr>
        <w:t>骰娘:	"con	:	50"</w:t>
      </w:r>
    </w:p>
    <w:p>
      <w:pPr>
        <w:jc w:val="left"/>
      </w:pPr>
      <w:r>
        <w:rPr>
          <w:rFonts w:ascii="宋体" w:eastAsia="宋体"/>
          <w:color w:val="d9d9d9"/>
          <w:sz w:val="30"/>
          <w:szCs w:val="30"/>
        </w:rPr>
        <w:t>骰娘:	"con	:	75"</w:t>
      </w:r>
    </w:p>
    <w:p>
      <w:pPr>
        <w:jc w:val="left"/>
      </w:pPr>
      <w:r>
        <w:rPr>
          <w:rFonts w:ascii="宋体" w:eastAsia="宋体"/>
          <w:color w:val="a64d79"/>
          <w:sz w:val="30"/>
          <w:szCs w:val="30"/>
        </w:rPr>
        <w:t>([斯科特·约瑟夫·朱加什维利·波拿巴]:	就20点,这太难了)</w:t>
      </w:r>
    </w:p>
    <w:p>
      <w:pPr>
        <w:jc w:val="left"/>
      </w:pPr>
      <w:r>
        <w:rPr>
          <w:rFonts w:ascii="宋体" w:eastAsia="宋体"/>
          <w:color w:val="d9d9d9"/>
          <w:sz w:val="30"/>
          <w:szCs w:val="30"/>
        </w:rPr>
        <w:t>骰娘:	"[关根]进行穗高30鉴定: D100=29/30是成功的结果，这个结果能帮得上您的忙就太好了。"</w:t>
      </w:r>
    </w:p>
    <w:p>
      <w:pPr>
        <w:jc w:val="left"/>
      </w:pPr>
      <w:r>
        <w:rPr>
          <w:rFonts w:ascii="宋体" w:eastAsia="宋体"/>
          <w:color w:val="d9d9d9"/>
          <w:sz w:val="30"/>
          <w:szCs w:val="30"/>
        </w:rPr>
        <w:t>骰娘:	"[云芳清]进行体质20鉴定: D100=15/20是成功的结果，这个结果能帮得上您的忙就太好了。"</w:t>
      </w:r>
    </w:p>
    <w:p>
      <w:pPr>
        <w:jc w:val="left"/>
      </w:pPr>
      <w:r>
        <w:rPr>
          <w:rFonts w:ascii="宋体" w:eastAsia="宋体"/>
          <w:color w:val="a64d79"/>
          <w:sz w:val="30"/>
          <w:szCs w:val="30"/>
        </w:rPr>
        <w:t>([云芳清]:	靠谱)</w:t>
      </w:r>
    </w:p>
    <w:p>
      <w:pPr>
        <w:jc w:val="left"/>
      </w:pPr>
      <w:r>
        <w:rPr>
          <w:rFonts w:ascii="宋体" w:eastAsia="宋体"/>
          <w:color w:val="a64d79"/>
          <w:sz w:val="30"/>
          <w:szCs w:val="30"/>
        </w:rPr>
        <w:t>([斯科特·约瑟夫·朱加什维利·波拿巴]:	草,这也太强了)</w:t>
      </w:r>
    </w:p>
    <w:p>
      <w:pPr>
        <w:jc w:val="left"/>
      </w:pPr>
      <w:r>
        <w:rPr>
          <w:rFonts w:ascii="宋体" w:eastAsia="宋体"/>
          <w:color w:val="d9d9d9"/>
          <w:sz w:val="30"/>
          <w:szCs w:val="30"/>
        </w:rPr>
        <w:t>骰娘:	"[夏伯渝]进行30鉴定: D100=30/30成功"</w:t>
      </w:r>
    </w:p>
    <w:p>
      <w:pPr>
        <w:jc w:val="left"/>
      </w:pPr>
      <w:r>
        <w:rPr>
          <w:rFonts w:ascii="宋体" w:eastAsia="宋体"/>
          <w:color w:val="a64d79"/>
          <w:sz w:val="30"/>
          <w:szCs w:val="30"/>
        </w:rPr>
        <w:t>([云芳清]:	卧槽)</w:t>
      </w:r>
    </w:p>
    <w:p>
      <w:pPr>
        <w:jc w:val="left"/>
      </w:pPr>
      <w:r>
        <w:rPr>
          <w:rFonts w:ascii="宋体" w:eastAsia="宋体"/>
          <w:color w:val="a64d79"/>
          <w:sz w:val="30"/>
          <w:szCs w:val="30"/>
        </w:rPr>
        <w:t>([夏伯渝]:	好)</w:t>
      </w:r>
    </w:p>
    <w:p>
      <w:pPr>
        <w:jc w:val="left"/>
      </w:pPr>
      <w:r>
        <w:rPr>
          <w:rFonts w:ascii="宋体" w:eastAsia="宋体"/>
          <w:color w:val="d9d9d9"/>
          <w:sz w:val="30"/>
          <w:szCs w:val="30"/>
        </w:rPr>
        <w:t>骰娘:	"[关根]进行凯文16鉴定: D100=68/16哎，居然失败了。"</w:t>
      </w:r>
    </w:p>
    <w:p>
      <w:pPr>
        <w:jc w:val="left"/>
      </w:pPr>
      <w:r>
        <w:rPr>
          <w:rFonts w:ascii="宋体" w:eastAsia="宋体"/>
          <w:color w:val="a64d79"/>
          <w:sz w:val="30"/>
          <w:szCs w:val="30"/>
        </w:rPr>
        <w:t>([云芳清]:	我们这什么啊)</w:t>
      </w:r>
    </w:p>
    <w:p>
      <w:pPr>
        <w:jc w:val="left"/>
      </w:pPr>
      <w:r>
        <w:rPr>
          <w:rFonts w:ascii="宋体" w:eastAsia="宋体"/>
          <w:color w:val="a64d79"/>
          <w:sz w:val="30"/>
          <w:szCs w:val="30"/>
        </w:rPr>
        <w:t>([夏伯渝]:	宝刀未老)</w:t>
      </w:r>
    </w:p>
    <w:p>
      <w:pPr>
        <w:jc w:val="left"/>
      </w:pPr>
      <w:r>
        <w:rPr>
          <w:rFonts w:ascii="宋体" w:eastAsia="宋体"/>
          <w:color w:val="a64d79"/>
          <w:sz w:val="30"/>
          <w:szCs w:val="30"/>
        </w:rPr>
        <w:t>([斯科特·约瑟夫·朱加什维利·波拿巴]:	只有k2和斯科特难兄难弟)</w:t>
      </w:r>
    </w:p>
    <w:p>
      <w:pPr>
        <w:jc w:val="left"/>
      </w:pPr>
      <w:r>
        <w:rPr>
          <w:rFonts w:ascii="宋体" w:eastAsia="宋体"/>
          <w:color w:val="FFA611"/>
          <w:sz w:val="30"/>
          <w:szCs w:val="30"/>
        </w:rPr>
        <w:t>[云芳清]:	"云姐咬咬牙,坚持住了"</w:t>
      </w:r>
    </w:p>
    <w:p>
      <w:pPr>
        <w:jc w:val="left"/>
      </w:pPr>
      <w:r>
        <w:rPr>
          <w:rFonts w:ascii="宋体" w:eastAsia="宋体"/>
          <w:color w:val="a64d79"/>
          <w:sz w:val="30"/>
          <w:szCs w:val="30"/>
        </w:rPr>
        <w:t>([夏伯渝]:	科斯塔你成功过吗)</w:t>
      </w:r>
    </w:p>
    <w:p>
      <w:pPr>
        <w:jc w:val="left"/>
      </w:pPr>
      <w:r>
        <w:rPr>
          <w:rFonts w:ascii="宋体" w:eastAsia="宋体"/>
          <w:color w:val="903F68"/>
          <w:sz w:val="30"/>
          <w:szCs w:val="30"/>
        </w:rPr>
        <w:t>[关根]:	"到了斯科特,但他还有余力吗?"</w:t>
      </w:r>
    </w:p>
    <w:p>
      <w:pPr>
        <w:jc w:val="left"/>
      </w:pPr>
      <w:r>
        <w:rPr>
          <w:rFonts w:ascii="宋体" w:eastAsia="宋体"/>
          <w:color w:val="a64d79"/>
          <w:sz w:val="30"/>
          <w:szCs w:val="30"/>
        </w:rPr>
        <w:t>([夏伯渝]:	斯科塔你成功过吗)</w:t>
      </w:r>
    </w:p>
    <w:p>
      <w:pPr>
        <w:jc w:val="left"/>
      </w:pPr>
      <w:r>
        <w:rPr>
          <w:rFonts w:ascii="宋体" w:eastAsia="宋体"/>
          <w:color w:val="a64d79"/>
          <w:sz w:val="30"/>
          <w:szCs w:val="30"/>
        </w:rPr>
        <w:t>([关根]:	60-15-20)</w:t>
      </w:r>
    </w:p>
    <w:p>
      <w:pPr>
        <w:jc w:val="left"/>
      </w:pPr>
      <w:r>
        <w:rPr>
          <w:rFonts w:ascii="宋体" w:eastAsia="宋体"/>
          <w:color w:val="a64d79"/>
          <w:sz w:val="30"/>
          <w:szCs w:val="30"/>
        </w:rPr>
        <w:t>([夏伯渝]:	麻了)</w:t>
      </w:r>
    </w:p>
    <w:p>
      <w:pPr>
        <w:jc w:val="left"/>
      </w:pPr>
      <w:r>
        <w:rPr>
          <w:rFonts w:ascii="宋体" w:eastAsia="宋体"/>
          <w:color w:val="a64d79"/>
          <w:sz w:val="30"/>
          <w:szCs w:val="30"/>
        </w:rPr>
        <w:t>([夏伯渝]:	等下)</w:t>
      </w:r>
    </w:p>
    <w:p>
      <w:pPr>
        <w:jc w:val="left"/>
      </w:pPr>
      <w:r>
        <w:rPr>
          <w:rFonts w:ascii="宋体" w:eastAsia="宋体"/>
          <w:color w:val="a64d79"/>
          <w:sz w:val="30"/>
          <w:szCs w:val="30"/>
        </w:rPr>
        <w:t>([云芳清]:	要不代打吧)</w:t>
      </w:r>
    </w:p>
    <w:p>
      <w:pPr>
        <w:jc w:val="left"/>
      </w:pPr>
      <w:r>
        <w:rPr>
          <w:rFonts w:ascii="宋体" w:eastAsia="宋体"/>
          <w:color w:val="a64d79"/>
          <w:sz w:val="30"/>
          <w:szCs w:val="30"/>
        </w:rPr>
        <w:t>([斯科特·约瑟夫·朱加什维利·波拿巴]:	你们代替一下)</w:t>
      </w:r>
    </w:p>
    <w:p>
      <w:pPr>
        <w:jc w:val="left"/>
      </w:pPr>
      <w:r>
        <w:rPr>
          <w:rFonts w:ascii="宋体" w:eastAsia="宋体"/>
          <w:color w:val="a64d79"/>
          <w:sz w:val="30"/>
          <w:szCs w:val="30"/>
        </w:rPr>
        <w:t>([夏伯渝]:	云姐你来?)</w:t>
      </w:r>
    </w:p>
    <w:p>
      <w:pPr>
        <w:jc w:val="left"/>
      </w:pPr>
      <w:r>
        <w:rPr>
          <w:rFonts w:ascii="宋体" w:eastAsia="宋体"/>
          <w:color w:val="a64d79"/>
          <w:sz w:val="30"/>
          <w:szCs w:val="30"/>
        </w:rPr>
        <w:t>([斯科特·约瑟夫·朱加什维利·波拿巴]:	这减值太低了)</w:t>
      </w:r>
    </w:p>
    <w:p>
      <w:pPr>
        <w:jc w:val="left"/>
      </w:pPr>
      <w:r>
        <w:rPr>
          <w:rFonts w:ascii="宋体" w:eastAsia="宋体"/>
          <w:color w:val="a64d79"/>
          <w:sz w:val="30"/>
          <w:szCs w:val="30"/>
        </w:rPr>
        <w:t>([关根]:	K2帮你的话是64)</w:t>
      </w:r>
    </w:p>
    <w:p>
      <w:pPr>
        <w:jc w:val="left"/>
      </w:pPr>
      <w:r>
        <w:rPr>
          <w:rFonts w:ascii="宋体" w:eastAsia="宋体"/>
          <w:color w:val="d9d9d9"/>
          <w:sz w:val="30"/>
          <w:szCs w:val="30"/>
        </w:rPr>
        <w:t>骰娘:	"[云芳清]进行导航-25鉴定: D100=96/55大失败，真是抱歉，我也没有想到是这个结果。"</w:t>
      </w:r>
    </w:p>
    <w:p>
      <w:pPr>
        <w:jc w:val="left"/>
      </w:pPr>
      <w:r>
        <w:rPr>
          <w:rFonts w:ascii="宋体" w:eastAsia="宋体"/>
          <w:color w:val="a64d79"/>
          <w:sz w:val="30"/>
          <w:szCs w:val="30"/>
        </w:rPr>
        <w:t>([斯科特·约瑟夫·朱加什维利·波拿巴]:	让阿黄他们吧)</w:t>
      </w:r>
    </w:p>
    <w:p>
      <w:pPr>
        <w:jc w:val="left"/>
      </w:pPr>
      <w:r>
        <w:rPr>
          <w:rFonts w:ascii="宋体" w:eastAsia="宋体"/>
          <w:color w:val="a64d79"/>
          <w:sz w:val="30"/>
          <w:szCs w:val="30"/>
        </w:rPr>
        <w:t>([云芳清]:	啊这)</w:t>
      </w:r>
    </w:p>
    <w:p>
      <w:pPr>
        <w:jc w:val="left"/>
      </w:pPr>
      <w:r>
        <w:rPr>
          <w:rFonts w:ascii="宋体" w:eastAsia="宋体"/>
          <w:color w:val="a64d79"/>
          <w:sz w:val="30"/>
          <w:szCs w:val="30"/>
        </w:rPr>
        <w:t>([夏伯渝]:	没事了)</w:t>
      </w:r>
    </w:p>
    <w:p>
      <w:pPr>
        <w:jc w:val="left"/>
      </w:pPr>
      <w:r>
        <w:rPr>
          <w:rFonts w:ascii="宋体" w:eastAsia="宋体"/>
          <w:color w:val="a64d79"/>
          <w:sz w:val="30"/>
          <w:szCs w:val="30"/>
        </w:rPr>
        <w:t>([斯科特·约瑟夫·朱加什维利·波拿巴]:	?)</w:t>
      </w:r>
    </w:p>
    <w:p>
      <w:pPr>
        <w:jc w:val="left"/>
      </w:pPr>
      <w:r>
        <w:rPr>
          <w:rFonts w:ascii="宋体" w:eastAsia="宋体"/>
          <w:color w:val="a64d79"/>
          <w:sz w:val="30"/>
          <w:szCs w:val="30"/>
        </w:rPr>
        <w:t>([关根]:	骰吧)</w:t>
      </w:r>
    </w:p>
    <w:p>
      <w:pPr>
        <w:jc w:val="left"/>
      </w:pPr>
      <w:r>
        <w:rPr>
          <w:rFonts w:ascii="宋体" w:eastAsia="宋体"/>
          <w:color w:val="a64d79"/>
          <w:sz w:val="30"/>
          <w:szCs w:val="30"/>
        </w:rPr>
        <w:t>([夏伯渝]:	回家吧)</w:t>
      </w:r>
    </w:p>
    <w:p>
      <w:pPr>
        <w:jc w:val="left"/>
      </w:pPr>
      <w:r>
        <w:rPr>
          <w:rFonts w:ascii="宋体" w:eastAsia="宋体"/>
          <w:color w:val="a64d79"/>
          <w:sz w:val="30"/>
          <w:szCs w:val="30"/>
        </w:rPr>
        <w:t>([云芳清]:	大失败有什么特殊的吗)</w:t>
      </w:r>
    </w:p>
    <w:p>
      <w:pPr>
        <w:jc w:val="left"/>
      </w:pPr>
      <w:r>
        <w:rPr>
          <w:rFonts w:ascii="宋体" w:eastAsia="宋体"/>
          <w:color w:val="a64d79"/>
          <w:sz w:val="30"/>
          <w:szCs w:val="30"/>
        </w:rPr>
        <w:t>([关根]:	没用)</w:t>
      </w:r>
    </w:p>
    <w:p>
      <w:pPr>
        <w:jc w:val="left"/>
      </w:pPr>
      <w:r>
        <w:rPr>
          <w:rFonts w:ascii="宋体" w:eastAsia="宋体"/>
          <w:color w:val="d9d9d9"/>
          <w:sz w:val="30"/>
          <w:szCs w:val="30"/>
        </w:rPr>
        <w:t>骰娘:	"[云芳清]这个结果怎么样？: 1D10=6"</w:t>
      </w:r>
    </w:p>
    <w:p>
      <w:pPr>
        <w:jc w:val="left"/>
      </w:pPr>
      <w:r>
        <w:rPr>
          <w:rFonts w:ascii="宋体" w:eastAsia="宋体"/>
          <w:color w:val="a64d79"/>
          <w:sz w:val="30"/>
          <w:szCs w:val="30"/>
        </w:rPr>
        <w:t>([斯科特·约瑟夫·朱加什维利·波拿巴]:	啦就好)</w:t>
      </w:r>
    </w:p>
    <w:p>
      <w:pPr>
        <w:jc w:val="left"/>
      </w:pPr>
      <w:r>
        <w:rPr>
          <w:rFonts w:ascii="宋体" w:eastAsia="宋体"/>
          <w:color w:val="a64d79"/>
          <w:sz w:val="30"/>
          <w:szCs w:val="30"/>
        </w:rPr>
        <w:t>([斯科特·约瑟夫·朱加什维利·波拿巴]:	还以为会掉下悬崖什么的)</w:t>
      </w:r>
    </w:p>
    <w:p>
      <w:pPr>
        <w:jc w:val="left"/>
      </w:pPr>
      <w:r>
        <w:rPr>
          <w:rFonts w:ascii="宋体" w:eastAsia="宋体"/>
          <w:color w:val="a64d79"/>
          <w:sz w:val="30"/>
          <w:szCs w:val="30"/>
        </w:rPr>
        <w:t>([云芳清]:	6诶,没见过的)</w:t>
      </w:r>
    </w:p>
    <w:p>
      <w:pPr>
        <w:jc w:val="left"/>
      </w:pPr>
      <w:r>
        <w:rPr>
          <w:rFonts w:ascii="宋体" w:eastAsia="宋体"/>
          <w:color w:val="a64d79"/>
          <w:sz w:val="30"/>
          <w:szCs w:val="30"/>
        </w:rPr>
        <w:t>([斯科特·约瑟夫·朱加什维利·波拿巴]:	6诶,没见过的)</w:t>
      </w:r>
    </w:p>
    <w:p>
      <w:pPr>
        <w:jc w:val="left"/>
      </w:pPr>
      <w:r>
        <w:rPr>
          <w:rFonts w:ascii="宋体" w:eastAsia="宋体"/>
          <w:color w:val="a64d79"/>
          <w:sz w:val="30"/>
          <w:szCs w:val="30"/>
        </w:rPr>
        <w:t>([夏伯渝]:	这时候好奇个啥啊)</w:t>
      </w:r>
    </w:p>
    <w:p>
      <w:pPr>
        <w:jc w:val="left"/>
      </w:pPr>
      <w:r>
        <w:rPr>
          <w:rFonts w:ascii="宋体" w:eastAsia="宋体"/>
          <w:color w:val="5668FF"/>
          <w:sz w:val="30"/>
          <w:szCs w:val="30"/>
        </w:rPr>
        <w:t>[夏伯渝]:	"[CQ:image,file={D7F55818-FDE3-FC92-084D-302D5E36940F}.mirai,url=http://gchat.qpic.cn/gchatpic_new/1031950905/1047751713-2472889449-D7F55818FDE3FC92084D302D5E36940F/0?term=2]"</w:t>
      </w:r>
    </w:p>
    <w:p>
      <w:pPr>
        <w:jc w:val="left"/>
      </w:pPr>
      <w:r>
        <w:rPr>
          <w:rFonts w:ascii="宋体" w:eastAsia="宋体"/>
          <w:color w:val="FFA611"/>
          <w:sz w:val="30"/>
          <w:szCs w:val="30"/>
        </w:rPr>
        <w:t>[云芳清]:	"[CQ:image,file={F7886211-CD08-E2C4-B3AE-BD122EC4F8B8}.mirai,url=http://gchat.qpic.cn/gchatpic_new/2423293055/1047751713-3009804501-F7886211CD08E2C4B3AEBD122EC4F8B8/0?term=2]"</w:t>
      </w:r>
    </w:p>
    <w:p>
      <w:pPr>
        <w:jc w:val="left"/>
      </w:pPr>
      <w:r>
        <w:rPr>
          <w:rFonts w:ascii="宋体" w:eastAsia="宋体"/>
          <w:color w:val="a64d79"/>
          <w:sz w:val="30"/>
          <w:szCs w:val="30"/>
        </w:rPr>
        <w:t>([关根]:	你再投个幸运,不减值)</w:t>
      </w:r>
    </w:p>
    <w:p>
      <w:pPr>
        <w:jc w:val="left"/>
      </w:pPr>
      <w:r>
        <w:rPr>
          <w:rFonts w:ascii="宋体" w:eastAsia="宋体"/>
          <w:color w:val="a64d79"/>
          <w:sz w:val="30"/>
          <w:szCs w:val="30"/>
        </w:rPr>
        <w:t>([夏伯渝]:	来个落石不香吗)</w:t>
      </w:r>
    </w:p>
    <w:p>
      <w:pPr>
        <w:jc w:val="left"/>
      </w:pPr>
      <w:r>
        <w:rPr>
          <w:rFonts w:ascii="宋体" w:eastAsia="宋体"/>
          <w:color w:val="d9d9d9"/>
          <w:sz w:val="30"/>
          <w:szCs w:val="30"/>
        </w:rPr>
        <w:t>骰娘:	"[云芳清]进行幸运鉴定: D100=46/50成功"</w:t>
      </w:r>
    </w:p>
    <w:p>
      <w:pPr>
        <w:jc w:val="left"/>
      </w:pPr>
      <w:r>
        <w:rPr>
          <w:rFonts w:ascii="宋体" w:eastAsia="宋体"/>
          <w:color w:val="a64d79"/>
          <w:sz w:val="30"/>
          <w:szCs w:val="30"/>
        </w:rPr>
        <w:t>([云芳清]:	好)</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([夏伯渝]:	好)</w:t>
      </w:r>
    </w:p>
    <w:p>
      <w:pPr>
        <w:jc w:val="left"/>
      </w:pPr>
      <w:r>
        <w:rPr>
          <w:rFonts w:ascii="宋体" w:eastAsia="宋体"/>
          <w:color w:val="a64d79"/>
          <w:sz w:val="30"/>
          <w:szCs w:val="30"/>
        </w:rPr>
        <w:t>([云芳清]:	K2自身难保,我都不敢让他多骰)</w:t>
      </w:r>
    </w:p>
    <w:p>
      <w:pPr>
        <w:jc w:val="left"/>
      </w:pPr>
      <w:r>
        <w:rPr>
          <w:rFonts w:ascii="宋体" w:eastAsia="宋体"/>
          <w:color w:val="a64d79"/>
          <w:sz w:val="30"/>
          <w:szCs w:val="30"/>
        </w:rPr>
        <w:t>([斯科特·约瑟夫·朱加什维利·波拿巴]:	那么,发生了什么呢)</w:t>
      </w:r>
    </w:p>
    <w:p>
      <w:pPr>
        <w:jc w:val="left"/>
      </w:pPr>
      <w:r>
        <w:rPr>
          <w:rFonts w:ascii="宋体" w:eastAsia="宋体"/>
          <w:color w:val="903F68"/>
          <w:sz w:val="30"/>
          <w:szCs w:val="30"/>
        </w:rPr>
        <w:t>[关根]:	"在登山的途中升起了薄雾。突然,在你们的前方出现了巨大的,顶着彩虹光环的人型黑影。
古早的登山者们在遭遇这一现象时口口声称他们遭遇了妖怪,佛祖或者神明。
但其实这只是由于太阳光在雾气中折射而产生的自然现象——布罗肯现象,对于攀登过众多山峰的你们本应是习以为常的光景。"</w:t>
      </w:r>
    </w:p>
    <w:p>
      <w:pPr>
        <w:jc w:val="left"/>
      </w:pPr>
      <w:r>
        <w:rPr>
          <w:rFonts w:ascii="宋体" w:eastAsia="宋体"/>
          <w:color w:val="903F68"/>
          <w:sz w:val="30"/>
          <w:szCs w:val="30"/>
        </w:rPr>
        <w:t>[关根]:	"全员灵感一下。"</w:t>
      </w:r>
    </w:p>
    <w:p>
      <w:pPr>
        <w:jc w:val="left"/>
      </w:pPr>
      <w:r>
        <w:rPr>
          <w:rFonts w:ascii="宋体" w:eastAsia="宋体"/>
          <w:color w:val="d9d9d9"/>
          <w:sz w:val="30"/>
          <w:szCs w:val="30"/>
        </w:rPr>
        <w:t>骰娘:	"[斯科特·约瑟夫·朱加什维利·波拿巴]进行灵感鉴定: D100=40/70是成功的结果，这个结果能帮得上您的忙就太好了。"</w:t>
      </w:r>
    </w:p>
    <w:p>
      <w:pPr>
        <w:jc w:val="left"/>
      </w:pPr>
      <w:r>
        <w:rPr>
          <w:rFonts w:ascii="宋体" w:eastAsia="宋体"/>
          <w:color w:val="d9d9d9"/>
          <w:sz w:val="30"/>
          <w:szCs w:val="30"/>
        </w:rPr>
        <w:t>骰娘:	"[云芳清]进行灵感鉴定: D100=53/60成功"</w:t>
      </w:r>
    </w:p>
    <w:p>
      <w:pPr>
        <w:jc w:val="left"/>
      </w:pPr>
      <w:r>
        <w:rPr>
          <w:rFonts w:ascii="宋体" w:eastAsia="宋体"/>
          <w:color w:val="a64d79"/>
          <w:sz w:val="30"/>
          <w:szCs w:val="30"/>
        </w:rPr>
        <w:t>([夏伯渝]:	我不想成功怎么说)</w:t>
      </w:r>
    </w:p>
    <w:p>
      <w:pPr>
        <w:jc w:val="left"/>
      </w:pPr>
      <w:r>
        <w:rPr>
          <w:rFonts w:ascii="宋体" w:eastAsia="宋体"/>
          <w:color w:val="d9d9d9"/>
          <w:sz w:val="30"/>
          <w:szCs w:val="30"/>
        </w:rPr>
        <w:t>骰娘:	"[夏伯渝]进行灵感鉴定: D100=71/50哎，居然失败了。"</w:t>
      </w:r>
    </w:p>
    <w:p>
      <w:pPr>
        <w:jc w:val="left"/>
      </w:pPr>
      <w:r>
        <w:rPr>
          <w:rFonts w:ascii="宋体" w:eastAsia="宋体"/>
          <w:color w:val="a64d79"/>
          <w:sz w:val="30"/>
          <w:szCs w:val="30"/>
        </w:rPr>
        <w:t>([斯科特·约瑟夫·朱加什维利·波拿巴]:	您就是暗中操作骰子的?)</w:t>
      </w:r>
    </w:p>
    <w:p>
      <w:pPr>
        <w:jc w:val="left"/>
      </w:pPr>
      <w:r>
        <w:rPr>
          <w:rFonts w:ascii="宋体" w:eastAsia="宋体"/>
          <w:color w:val="903F68"/>
          <w:sz w:val="30"/>
          <w:szCs w:val="30"/>
        </w:rPr>
        <w:t>[关根]:	"云姐和unlucky注意到布罗肯现象出现在你们前方的话,太阳如果不在你们背后的话就很奇怪了。然而,现在太阳的方位究竟是……?在那样的疑问闪现在你们脑海中的瞬间,本应只是幻影的布罗肯幽灵突然睁开双目,对上了你的目光——脸上显现出一个巨大的扭曲的笑容,然后消失了。
理智值判定(0/1D3)。"</w:t>
      </w:r>
    </w:p>
    <w:p>
      <w:pPr>
        <w:jc w:val="left"/>
      </w:pPr>
      <w:r>
        <w:rPr>
          <w:rFonts w:ascii="宋体" w:eastAsia="宋体"/>
          <w:color w:val="a64d79"/>
          <w:sz w:val="30"/>
          <w:szCs w:val="30"/>
        </w:rPr>
        <w:t>([夏伯渝]:	针不错)</w:t>
      </w:r>
    </w:p>
    <w:p>
      <w:pPr>
        <w:jc w:val="left"/>
      </w:pPr>
      <w:r>
        <w:rPr>
          <w:rFonts w:ascii="宋体" w:eastAsia="宋体"/>
          <w:color w:val="d9d9d9"/>
          <w:sz w:val="30"/>
          <w:szCs w:val="30"/>
        </w:rPr>
        <w:t>骰娘:	"[斯科特·约瑟夫·朱加什维利·波拿巴]的理智检定结果:
67/60=失败
你的理智值减少1d3=3点,当前剩余57点
哎呀，这下麻烦了(=ω=；)"</w:t>
      </w:r>
    </w:p>
    <w:p>
      <w:pPr>
        <w:jc w:val="left"/>
      </w:pPr>
      <w:r>
        <w:rPr>
          <w:rFonts w:ascii="宋体" w:eastAsia="宋体"/>
          <w:color w:val="a64d79"/>
          <w:sz w:val="30"/>
          <w:szCs w:val="30"/>
        </w:rPr>
        <w:t>([斯科特·约瑟夫·朱加什维利·波拿巴]:	草)</w:t>
      </w:r>
    </w:p>
    <w:p>
      <w:pPr>
        <w:jc w:val="left"/>
      </w:pPr>
      <w:r>
        <w:rPr>
          <w:rFonts w:ascii="宋体" w:eastAsia="宋体"/>
          <w:color w:val="903F68"/>
          <w:sz w:val="30"/>
          <w:szCs w:val="30"/>
        </w:rPr>
        <w:t>[关根]:	"云姐灵感again"</w:t>
      </w:r>
    </w:p>
    <w:p>
      <w:pPr>
        <w:jc w:val="left"/>
      </w:pPr>
      <w:r>
        <w:rPr>
          <w:rFonts w:ascii="宋体" w:eastAsia="宋体"/>
          <w:color w:val="a64d79"/>
          <w:sz w:val="30"/>
          <w:szCs w:val="30"/>
        </w:rPr>
        <w:t>([斯科特·约瑟夫·朱加什维利·波拿巴]:	被佛光吓尿的斯科特是屑)</w:t>
      </w:r>
    </w:p>
    <w:p>
      <w:pPr>
        <w:jc w:val="left"/>
      </w:pPr>
      <w:r>
        <w:rPr>
          <w:rFonts w:ascii="宋体" w:eastAsia="宋体"/>
          <w:color w:val="d9d9d9"/>
          <w:sz w:val="30"/>
          <w:szCs w:val="30"/>
        </w:rPr>
        <w:t>骰娘:	"[云芳清]的理智检定结果:
93/59=失败
你的理智值减少1d3=1点,当前剩余58点
哎呀，这下麻烦了(=ω=；)"</w:t>
      </w:r>
    </w:p>
    <w:p>
      <w:pPr>
        <w:jc w:val="left"/>
      </w:pPr>
      <w:r>
        <w:rPr>
          <w:rFonts w:ascii="宋体" w:eastAsia="宋体"/>
          <w:color w:val="a64d79"/>
          <w:sz w:val="30"/>
          <w:szCs w:val="30"/>
        </w:rPr>
        <w:t>([云芳清]:	还要灵感吗)</w:t>
      </w:r>
    </w:p>
    <w:p>
      <w:pPr>
        <w:jc w:val="left"/>
      </w:pPr>
      <w:r>
        <w:rPr>
          <w:rFonts w:ascii="宋体" w:eastAsia="宋体"/>
          <w:color w:val="a64d79"/>
          <w:sz w:val="30"/>
          <w:szCs w:val="30"/>
        </w:rPr>
        <w:t>([关根]:	对)</w:t>
      </w:r>
    </w:p>
    <w:p>
      <w:pPr>
        <w:jc w:val="left"/>
      </w:pPr>
      <w:r>
        <w:rPr>
          <w:rFonts w:ascii="宋体" w:eastAsia="宋体"/>
          <w:color w:val="d9d9d9"/>
          <w:sz w:val="30"/>
          <w:szCs w:val="30"/>
        </w:rPr>
        <w:t>骰娘:	[云芳清]进行灵感鉴定: D100=6/60是很难扔出的点数，或许是因为在大成功和困难成功的中间才被称为“极难”吧！</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([关根]:	真可惜)</w:t>
      </w:r>
    </w:p>
    <w:p>
      <w:pPr>
        <w:jc w:val="left"/>
      </w:pPr>
      <w:r>
        <w:rPr>
          <w:rFonts w:ascii="宋体" w:eastAsia="宋体"/>
          <w:color w:val="a64d79"/>
          <w:sz w:val="30"/>
          <w:szCs w:val="30"/>
        </w:rPr>
        <w:t>([夏伯渝]:	云姐,不要啊)</w:t>
      </w:r>
    </w:p>
    <w:p>
      <w:pPr>
        <w:jc w:val="left"/>
      </w:pPr>
      <w:r>
        <w:rPr>
          <w:rFonts w:ascii="宋体" w:eastAsia="宋体"/>
          <w:color w:val="a64d79"/>
          <w:sz w:val="30"/>
          <w:szCs w:val="30"/>
        </w:rPr>
        <w:t>([云芳清]:	好家伙,一直掉SAN)</w:t>
      </w:r>
    </w:p>
    <w:p>
      <w:pPr>
        <w:jc w:val="left"/>
      </w:pPr>
      <w:r>
        <w:rPr>
          <w:rFonts w:ascii="宋体" w:eastAsia="宋体"/>
          <w:color w:val="a64d79"/>
          <w:sz w:val="30"/>
          <w:szCs w:val="30"/>
        </w:rPr>
        <w:t>([斯科特·约瑟夫·朱加什维利·波拿巴]:	再疯一点)</w:t>
      </w:r>
    </w:p>
    <w:p>
      <w:pPr>
        <w:jc w:val="left"/>
      </w:pPr>
      <w:r>
        <w:rPr>
          <w:rFonts w:ascii="宋体" w:eastAsia="宋体"/>
          <w:color w:val="903F68"/>
          <w:sz w:val="30"/>
          <w:szCs w:val="30"/>
        </w:rPr>
        <w:t>[关根]:	"你梦里的东西……会不会和眼前的怪物是同一个呢?不知道为什么,你把这两个截然不同的事物联系在了一起。"</w:t>
      </w:r>
    </w:p>
    <w:p>
      <w:pPr>
        <w:jc w:val="left"/>
      </w:pPr>
      <w:r>
        <w:rPr>
          <w:rFonts w:ascii="宋体" w:eastAsia="宋体"/>
          <w:color w:val="a64d79"/>
          <w:sz w:val="30"/>
          <w:szCs w:val="30"/>
        </w:rPr>
        <w:t>([关根]:	到夏总了)</w:t>
      </w:r>
    </w:p>
    <w:p>
      <w:pPr>
        <w:jc w:val="left"/>
      </w:pPr>
      <w:r>
        <w:rPr>
          <w:rFonts w:ascii="宋体" w:eastAsia="宋体"/>
          <w:color w:val="d9d9d9"/>
          <w:sz w:val="30"/>
          <w:szCs w:val="30"/>
        </w:rPr>
        <w:t>骰娘:	"[夏伯渝]进行灵感鉴定: D100=81/50哎，居然失败了。"</w:t>
      </w:r>
    </w:p>
    <w:p>
      <w:pPr>
        <w:jc w:val="left"/>
      </w:pPr>
      <w:r>
        <w:rPr>
          <w:rFonts w:ascii="宋体" w:eastAsia="宋体"/>
          <w:color w:val="a64d79"/>
          <w:sz w:val="30"/>
          <w:szCs w:val="30"/>
        </w:rPr>
        <w:t>([关根]:	这个人……)</w:t>
      </w:r>
    </w:p>
    <w:p>
      <w:pPr>
        <w:jc w:val="left"/>
      </w:pPr>
      <w:r>
        <w:rPr>
          <w:rFonts w:ascii="宋体" w:eastAsia="宋体"/>
          <w:color w:val="a64d79"/>
          <w:sz w:val="30"/>
          <w:szCs w:val="30"/>
        </w:rPr>
        <w:t>([关根]:	您导航啊)</w:t>
      </w:r>
    </w:p>
    <w:p>
      <w:pPr>
        <w:jc w:val="left"/>
      </w:pPr>
      <w:r>
        <w:rPr>
          <w:rFonts w:ascii="宋体" w:eastAsia="宋体"/>
          <w:color w:val="a64d79"/>
          <w:sz w:val="30"/>
          <w:szCs w:val="30"/>
        </w:rPr>
        <w:t>([斯科特·约瑟夫·朱加什维利·波拿巴]:	这就是段延庆吗)</w:t>
      </w:r>
    </w:p>
    <w:p>
      <w:pPr>
        <w:jc w:val="left"/>
      </w:pPr>
      <w:r>
        <w:rPr>
          <w:rFonts w:ascii="宋体" w:eastAsia="宋体"/>
          <w:color w:val="a64d79"/>
          <w:sz w:val="30"/>
          <w:szCs w:val="30"/>
        </w:rPr>
        <w:t>([斯科特·约瑟夫·朱加什维利·波拿巴]:	233333)</w:t>
      </w:r>
    </w:p>
    <w:p>
      <w:pPr>
        <w:jc w:val="left"/>
      </w:pPr>
      <w:r>
        <w:rPr>
          <w:rFonts w:ascii="宋体" w:eastAsia="宋体"/>
          <w:color w:val="a64d79"/>
          <w:sz w:val="30"/>
          <w:szCs w:val="30"/>
        </w:rPr>
        <w:t>([云芳清]:	摸爆了)</w:t>
      </w:r>
    </w:p>
    <w:p>
      <w:pPr>
        <w:jc w:val="left"/>
      </w:pPr>
      <w:r>
        <w:rPr>
          <w:rFonts w:ascii="宋体" w:eastAsia="宋体"/>
          <w:color w:val="a64d79"/>
          <w:sz w:val="30"/>
          <w:szCs w:val="30"/>
        </w:rPr>
        <w:t>([夏伯渝]:	我还以为我也认出来很像)</w:t>
      </w:r>
    </w:p>
    <w:p>
      <w:pPr>
        <w:jc w:val="left"/>
      </w:pPr>
      <w:r>
        <w:rPr>
          <w:rFonts w:ascii="宋体" w:eastAsia="宋体"/>
          <w:color w:val="5668FF"/>
          <w:sz w:val="30"/>
          <w:szCs w:val="30"/>
        </w:rPr>
        <w:t>[夏伯渝]:	"[CQ:image,file={D7F55818-FDE3-FC92-084D-302D5E36940F}.mirai,url=http://gchat.qpic.cn/gchatpic_new/1031950905/1047751713-2288975320-D7F55818FDE3FC92084D302D5E36940F/0?term=2]"</w:t>
      </w:r>
    </w:p>
    <w:p>
      <w:pPr>
        <w:jc w:val="left"/>
      </w:pPr>
      <w:r>
        <w:rPr>
          <w:rFonts w:ascii="宋体" w:eastAsia="宋体"/>
          <w:color w:val="a64d79"/>
          <w:sz w:val="30"/>
          <w:szCs w:val="30"/>
        </w:rPr>
        <w:t>([斯科特·约瑟夫·朱加什维利·波拿巴]:	233333333333)</w:t>
      </w:r>
    </w:p>
    <w:p>
      <w:pPr>
        <w:jc w:val="left"/>
      </w:pPr>
      <w:r>
        <w:rPr>
          <w:rFonts w:ascii="宋体" w:eastAsia="宋体"/>
          <w:color w:val="a64d79"/>
          <w:sz w:val="30"/>
          <w:szCs w:val="30"/>
        </w:rPr>
        <w:t>([斯科特·约瑟夫·朱加什维利·波拿巴]:	我也以为)</w:t>
      </w:r>
    </w:p>
    <w:p>
      <w:pPr>
        <w:jc w:val="left"/>
      </w:pPr>
      <w:r>
        <w:rPr>
          <w:rFonts w:ascii="宋体" w:eastAsia="宋体"/>
          <w:color w:val="a64d79"/>
          <w:sz w:val="30"/>
          <w:szCs w:val="30"/>
        </w:rPr>
        <w:t>([关根]:	第一个灵感都没过呢)</w:t>
      </w:r>
    </w:p>
    <w:p>
      <w:pPr>
        <w:jc w:val="left"/>
      </w:pPr>
      <w:r>
        <w:rPr>
          <w:rFonts w:ascii="宋体" w:eastAsia="宋体"/>
          <w:color w:val="a64d79"/>
          <w:sz w:val="30"/>
          <w:szCs w:val="30"/>
        </w:rPr>
        <w:t>([斯科特·约瑟夫·朱加什维利·波拿巴]:	段延庆快上)</w:t>
      </w:r>
    </w:p>
    <w:p>
      <w:pPr>
        <w:jc w:val="left"/>
      </w:pPr>
      <w:r>
        <w:rPr>
          <w:rFonts w:ascii="宋体" w:eastAsia="宋体"/>
          <w:color w:val="a64d79"/>
          <w:sz w:val="30"/>
          <w:szCs w:val="30"/>
        </w:rPr>
        <w:t>([关根]:	宛如答卷零分,附加题满分的小天才)</w:t>
      </w:r>
    </w:p>
    <w:p>
      <w:pPr>
        <w:jc w:val="left"/>
      </w:pPr>
      <w:r>
        <w:rPr>
          <w:rFonts w:ascii="宋体" w:eastAsia="宋体"/>
          <w:color w:val="FF0000"/>
          <w:sz w:val="30"/>
          <w:szCs w:val="30"/>
        </w:rPr>
        <w:t>[夏伯渝]	发起行动	夏老头觉得这玩意和自己家孙子用尿糊出来的小人很像</w:t>
      </w:r>
    </w:p>
    <w:p>
      <w:pPr>
        <w:jc w:val="left"/>
      </w:pPr>
      <w:r>
        <w:rPr>
          <w:rFonts w:ascii="宋体" w:eastAsia="宋体"/>
          <w:color w:val="FF0000"/>
          <w:sz w:val="30"/>
          <w:szCs w:val="30"/>
        </w:rPr>
        <w:t>[夏伯渝]	发起行动	然后思乡了</w:t>
      </w:r>
    </w:p>
    <w:p>
      <w:pPr>
        <w:jc w:val="left"/>
      </w:pPr>
      <w:r>
        <w:rPr>
          <w:rFonts w:ascii="宋体" w:eastAsia="宋体"/>
          <w:color w:val="5668FF"/>
          <w:sz w:val="30"/>
          <w:szCs w:val="30"/>
        </w:rPr>
        <w:t>[夏伯渝]:	"[CQ:image,file={8574DA5C-6EF8-19C2-C098-FEC7AD377912}.mirai,url=http://gchat.qpic.cn/gchatpic_new/1031950905/1047751713-2830035882-8574DA5C6EF819C2C098FEC7AD377912/0?term=2]"</w:t>
      </w:r>
    </w:p>
    <w:p>
      <w:pPr>
        <w:jc w:val="left"/>
      </w:pPr>
      <w:r>
        <w:rPr>
          <w:rFonts w:ascii="宋体" w:eastAsia="宋体"/>
          <w:color w:val="a64d79"/>
          <w:sz w:val="30"/>
          <w:szCs w:val="30"/>
        </w:rPr>
        <w:t>([夏伯渝]:	减多少)</w:t>
      </w:r>
    </w:p>
    <w:p>
      <w:pPr>
        <w:jc w:val="left"/>
      </w:pPr>
      <w:r>
        <w:rPr>
          <w:rFonts w:ascii="宋体" w:eastAsia="宋体"/>
          <w:color w:val="a64d79"/>
          <w:sz w:val="30"/>
          <w:szCs w:val="30"/>
        </w:rPr>
        <w:t>([斯科特·约瑟夫·朱加什维利·波拿巴]:	15)</w:t>
      </w:r>
    </w:p>
    <w:p>
      <w:pPr>
        <w:jc w:val="left"/>
      </w:pPr>
      <w:r>
        <w:rPr>
          <w:rFonts w:ascii="宋体" w:eastAsia="宋体"/>
          <w:color w:val="903F68"/>
          <w:sz w:val="30"/>
          <w:szCs w:val="30"/>
        </w:rPr>
        <w:t>[关根]:	"对家人的思念更坚定了你要爬上顶峰,活着回到他们身边的想法。"</w:t>
      </w:r>
    </w:p>
    <w:p>
      <w:pPr>
        <w:jc w:val="left"/>
      </w:pPr>
      <w:r>
        <w:rPr>
          <w:rFonts w:ascii="宋体" w:eastAsia="宋体"/>
          <w:color w:val="a64d79"/>
          <w:sz w:val="30"/>
          <w:szCs w:val="30"/>
        </w:rPr>
        <w:t>([斯科特·约瑟夫·朱加什维利·波拿巴]:	摸的厉害)</w:t>
      </w:r>
    </w:p>
    <w:p>
      <w:pPr>
        <w:jc w:val="left"/>
      </w:pPr>
      <w:r>
        <w:rPr>
          <w:rFonts w:ascii="宋体" w:eastAsia="宋体"/>
          <w:color w:val="d9d9d9"/>
          <w:sz w:val="30"/>
          <w:szCs w:val="30"/>
        </w:rPr>
        <w:t>骰娘:	"[夏伯渝]进行导航-15鉴定: D100=30/55成功"</w:t>
      </w:r>
    </w:p>
    <w:p>
      <w:pPr>
        <w:jc w:val="left"/>
      </w:pPr>
      <w:r>
        <w:rPr>
          <w:rFonts w:ascii="宋体" w:eastAsia="宋体"/>
          <w:color w:val="d9d9d9"/>
          <w:sz w:val="30"/>
          <w:szCs w:val="30"/>
        </w:rPr>
        <w:t>骰娘:	"[关根]进行凯文最后的余裕64鉴定: D100=42/64成功"</w:t>
      </w:r>
    </w:p>
    <w:p>
      <w:pPr>
        <w:jc w:val="left"/>
      </w:pPr>
      <w:r>
        <w:rPr>
          <w:rFonts w:ascii="宋体" w:eastAsia="宋体"/>
          <w:color w:val="a64d79"/>
          <w:sz w:val="30"/>
          <w:szCs w:val="30"/>
        </w:rPr>
        <w:t>([斯科特·约瑟夫·朱加什维利·波拿巴]:	不愧是K2)</w:t>
      </w:r>
    </w:p>
    <w:p>
      <w:pPr>
        <w:jc w:val="left"/>
      </w:pPr>
      <w:r>
        <w:rPr>
          <w:rFonts w:ascii="宋体" w:eastAsia="宋体"/>
          <w:color w:val="a64d79"/>
          <w:sz w:val="30"/>
          <w:szCs w:val="30"/>
        </w:rPr>
        <w:t>([云芳清]:	厉害)</w:t>
      </w:r>
    </w:p>
    <w:p>
      <w:pPr>
        <w:jc w:val="left"/>
      </w:pPr>
      <w:r>
        <w:rPr>
          <w:rFonts w:ascii="宋体" w:eastAsia="宋体"/>
          <w:color w:val="903F68"/>
          <w:sz w:val="30"/>
          <w:szCs w:val="30"/>
        </w:rPr>
        <w:t>[关根]:	"K2的脸色糟糕起来,他走在最前面的身影摇晃一下,像泰山将崩,倒了下去。"</w:t>
      </w:r>
    </w:p>
    <w:p>
      <w:pPr>
        <w:jc w:val="left"/>
      </w:pPr>
      <w:r>
        <w:rPr>
          <w:rFonts w:ascii="宋体" w:eastAsia="宋体"/>
          <w:color w:val="a64d79"/>
          <w:sz w:val="30"/>
          <w:szCs w:val="30"/>
        </w:rPr>
        <w:t>([斯科特·约瑟夫·朱加什维利·波拿巴]:	油尽灯枯还是吊打我)</w:t>
      </w:r>
    </w:p>
    <w:p>
      <w:pPr>
        <w:jc w:val="left"/>
      </w:pPr>
      <w:r>
        <w:rPr>
          <w:rFonts w:ascii="宋体" w:eastAsia="宋体"/>
          <w:color w:val="a64d79"/>
          <w:sz w:val="30"/>
          <w:szCs w:val="30"/>
        </w:rPr>
        <w:t>([夏伯渝]:	死了,推下去吧)</w:t>
      </w:r>
    </w:p>
    <w:p>
      <w:pPr>
        <w:jc w:val="left"/>
      </w:pPr>
      <w:r>
        <w:rPr>
          <w:rFonts w:ascii="宋体" w:eastAsia="宋体"/>
          <w:color/>
          <w:sz w:val="30"/>
          <w:szCs w:val="30"/>
        </w:rPr>
        <w:t>[斯科特·约瑟夫·朱加什维利·波拿巴]:	“K2!”斯科特虽然很不舒服,但是还是冲上去扶着他</w:t>
      </w:r>
    </w:p>
    <w:p>
      <w:pPr>
        <w:jc w:val="left"/>
      </w:pPr>
      <w:r>
        <w:rPr>
          <w:rFonts w:ascii="宋体" w:eastAsia="宋体"/>
          <w:color w:val="a64d79"/>
          <w:sz w:val="30"/>
          <w:szCs w:val="30"/>
        </w:rPr>
        <w:t>([夏伯渝]:	无慈悲)</w:t>
      </w:r>
    </w:p>
    <w:p>
      <w:pPr>
        <w:jc w:val="left"/>
      </w:pPr>
      <w:r>
        <w:rPr>
          <w:rFonts w:ascii="宋体" w:eastAsia="宋体"/>
          <w:color w:val="903F68"/>
          <w:sz w:val="30"/>
          <w:szCs w:val="30"/>
        </w:rPr>
        <w:t>[关根]:	"一直不放心的穗高穗高将他摆成利于呼吸的姿势,但也许是也许是肺水肿和脑浮肿一起发作,他不停地咳嗽,呼吸变得微弱,时而咳出带血的痰,意识变得朦胧。"</w:t>
      </w:r>
    </w:p>
    <w:p>
      <w:pPr>
        <w:jc w:val="left"/>
      </w:pPr>
      <w:r>
        <w:rPr>
          <w:rFonts w:ascii="宋体" w:eastAsia="宋体"/>
          <w:color w:val="903F68"/>
          <w:sz w:val="30"/>
          <w:szCs w:val="30"/>
        </w:rPr>
        <w:t>[关根]:	穗高观察着他的情况,眉头紧紧皱了起来:“状况很不容乐观……是重度的高山病发作,再下去会危及生命的。他身体不适,为什么不早点告诉我们。”</w:t>
      </w:r>
    </w:p>
    <w:p>
      <w:pPr>
        <w:jc w:val="left"/>
      </w:pPr>
      <w:r>
        <w:rPr>
          <w:rFonts w:ascii="宋体" w:eastAsia="宋体"/>
          <w:color w:val="a64d79"/>
          <w:sz w:val="30"/>
          <w:szCs w:val="30"/>
        </w:rPr>
        <w:t>([斯科特·约瑟夫·朱加什维利·波拿巴]:	阿黄带恶人,这就对着你腿开一枪)</w:t>
      </w:r>
    </w:p>
    <w:p>
      <w:pPr>
        <w:jc w:val="left"/>
      </w:pPr>
      <w:r>
        <w:rPr>
          <w:rFonts w:ascii="宋体" w:eastAsia="宋体"/>
          <w:color w:val="a64d79"/>
          <w:sz w:val="30"/>
          <w:szCs w:val="30"/>
        </w:rPr>
        <w:t>([夏伯渝]:	我举报)</w:t>
      </w:r>
    </w:p>
    <w:p>
      <w:pPr>
        <w:jc w:val="left"/>
      </w:pPr>
      <w:r>
        <w:rPr>
          <w:rFonts w:ascii="宋体" w:eastAsia="宋体"/>
          <w:color w:val="5668FF"/>
          <w:sz w:val="30"/>
          <w:szCs w:val="30"/>
        </w:rPr>
        <w:t>[夏伯渝]:	"[CQ:image,file={4135CAE0-378E-C8F5-60C6-713185F70E3C}.mirai,url=http://gchat.qpic.cn/gchatpic_new/1031950905/1047751713-2687197740-4135CAE0378EC8F560C6713185F70E3C/0?term=2]"</w:t>
      </w:r>
    </w:p>
    <w:p>
      <w:pPr>
        <w:jc w:val="left"/>
      </w:pPr>
      <w:r>
        <w:rPr>
          <w:rFonts w:ascii="宋体" w:eastAsia="宋体"/>
          <w:color w:val="FFA611"/>
          <w:sz w:val="30"/>
          <w:szCs w:val="30"/>
        </w:rPr>
        <w:t>[云芳清]:	“K2,下山吧”</w:t>
      </w:r>
    </w:p>
    <w:p>
      <w:pPr>
        <w:jc w:val="left"/>
      </w:pPr>
      <w:r>
        <w:rPr>
          <w:rFonts w:ascii="宋体" w:eastAsia="宋体"/>
          <w:color w:val="a64d79"/>
          <w:sz w:val="30"/>
          <w:szCs w:val="30"/>
        </w:rPr>
        <w:t>([斯科特·约瑟夫·朱加什维利·波拿巴]:	好家伙)</w:t>
      </w:r>
    </w:p>
    <w:p>
      <w:pPr>
        <w:jc w:val="left"/>
      </w:pPr>
      <w:r>
        <w:rPr>
          <w:rFonts w:ascii="宋体" w:eastAsia="宋体"/>
          <w:color w:val="903F68"/>
          <w:sz w:val="30"/>
          <w:szCs w:val="30"/>
        </w:rPr>
        <w:t>[关根]:	而K2像是在说梦话一般,对着虚空喃喃自语:“科修……就像你说的那样。我在听说第一次登山队失败的时候,在心底觉得,真是太好了……这样卑劣……主啊,原谅我吧……”</w:t>
      </w:r>
    </w:p>
    <w:p>
      <w:pPr>
        <w:jc w:val="left"/>
      </w:pPr>
      <w:r>
        <w:rPr>
          <w:rFonts w:ascii="宋体" w:eastAsia="宋体"/>
          <w:color w:val="5668FF"/>
          <w:sz w:val="30"/>
          <w:szCs w:val="30"/>
        </w:rPr>
        <w:t>[夏伯渝]:	"[CQ:image,file={F569B49C-46A4-B30A-B4DE-E3597BA61FC9}.mirai,url=http://gchat.qpic.cn/gchatpic_new/1031950905/1047751713-2382570664-F569B49C46A4B30AB4DEE3597BA61FC9/0?term=2]"</w:t>
      </w:r>
    </w:p>
    <w:p>
      <w:pPr>
        <w:jc w:val="left"/>
      </w:pPr>
      <w:r>
        <w:rPr>
          <w:rFonts w:ascii="宋体" w:eastAsia="宋体"/>
          <w:color w:val="a64d79"/>
          <w:sz w:val="30"/>
          <w:szCs w:val="30"/>
        </w:rPr>
        <w:t>([关根]:	您……)</w:t>
      </w:r>
    </w:p>
    <w:p>
      <w:pPr>
        <w:jc w:val="left"/>
      </w:pPr>
      <w:r>
        <w:rPr>
          <w:rFonts w:ascii="宋体" w:eastAsia="宋体"/>
          <w:color w:val="a64d79"/>
          <w:sz w:val="30"/>
          <w:szCs w:val="30"/>
        </w:rPr>
        <w:t>([云芳清]:	斯科特带他下去?)</w:t>
      </w:r>
    </w:p>
    <w:p>
      <w:pPr>
        <w:jc w:val="left"/>
      </w:pPr>
      <w:r>
        <w:rPr>
          <w:rFonts w:ascii="宋体" w:eastAsia="宋体"/>
          <w:color w:val="a64d79"/>
          <w:sz w:val="30"/>
          <w:szCs w:val="30"/>
        </w:rPr>
        <w:t>([斯科特·约瑟夫·朱加什维利·波拿巴]:	举报警告)</w:t>
      </w:r>
    </w:p>
    <w:p>
      <w:pPr>
        <w:jc w:val="left"/>
      </w:pPr>
      <w:r>
        <w:rPr>
          <w:rFonts w:ascii="宋体" w:eastAsia="宋体"/>
          <w:color w:val="903F68"/>
          <w:sz w:val="30"/>
          <w:szCs w:val="30"/>
        </w:rPr>
        <w:t>[关根]:	经过短暂的治疗之后,他稍微清醒了一些,他的眼球转动,伴随着混浊粗哑地喘息燃过你们的面容:“你们比我幸运,一定要爬上去……”</w:t>
      </w:r>
    </w:p>
    <w:p>
      <w:pPr>
        <w:jc w:val="left"/>
      </w:pPr>
      <w:r>
        <w:rPr>
          <w:rFonts w:ascii="宋体" w:eastAsia="宋体"/>
          <w:color w:val="FFA611"/>
          <w:sz w:val="30"/>
          <w:szCs w:val="30"/>
        </w:rPr>
        <w:t>[云芳清]:	“你们先下山吧”</w:t>
      </w:r>
    </w:p>
    <w:p>
      <w:pPr>
        <w:jc w:val="left"/>
      </w:pPr>
      <w:r>
        <w:rPr>
          <w:rFonts w:ascii="宋体" w:eastAsia="宋体"/>
          <w:color w:val="5668FF"/>
          <w:sz w:val="30"/>
          <w:szCs w:val="30"/>
        </w:rPr>
        <w:t>[夏伯渝]:	“好的”我握紧他的手“交给我吧”</w:t>
      </w:r>
    </w:p>
    <w:p>
      <w:pPr>
        <w:jc w:val="left"/>
      </w:pPr>
      <w:r>
        <w:rPr>
          <w:rFonts w:ascii="宋体" w:eastAsia="宋体"/>
          <w:color w:val="903F68"/>
          <w:sz w:val="30"/>
          <w:szCs w:val="30"/>
        </w:rPr>
        <w:t>[关根]:	“夏伯渝,你是对的……把第一个登上世界之巅的荣誉交给你这样……咳,真正的登山家吧。就让这座疯狂山脉在你的面前颤抖吧。这样……我们才能人类堂堂正正地宣布,我们获得了整个世界。”</w:t>
      </w:r>
    </w:p>
    <w:p>
      <w:pPr>
        <w:jc w:val="left"/>
      </w:pPr>
      <w:r>
        <w:rPr>
          <w:rFonts w:ascii="宋体" w:eastAsia="宋体"/>
          <w:color w:val="a64d79"/>
          <w:sz w:val="30"/>
          <w:szCs w:val="30"/>
        </w:rPr>
        <w:t>([斯科特·约瑟夫·朱加什维利·波拿巴]:	这就是9k米事件吗(i了i了)</w:t>
      </w:r>
    </w:p>
    <w:p>
      <w:pPr>
        <w:jc w:val="left"/>
      </w:pPr>
      <w:r>
        <w:rPr>
          <w:rFonts w:ascii="宋体" w:eastAsia="宋体"/>
          <w:color w:val="903F68"/>
          <w:sz w:val="30"/>
          <w:szCs w:val="30"/>
        </w:rPr>
        <w:t>[关根]:	穗高摇了摇头:“我先带着K2去科修扎营的地方,那里剩下的物资还比较充裕。”</w:t>
      </w:r>
    </w:p>
    <w:p>
      <w:pPr>
        <w:jc w:val="left"/>
      </w:pPr>
      <w:r>
        <w:rPr>
          <w:rFonts w:ascii="宋体" w:eastAsia="宋体"/>
          <w:color w:val="FF0000"/>
          <w:sz w:val="30"/>
          <w:szCs w:val="30"/>
        </w:rPr>
        <w:t>[夏伯渝]	发起行动	我不说话,只是握紧他的手</w:t>
      </w:r>
    </w:p>
    <w:p>
      <w:pPr>
        <w:jc w:val="left"/>
      </w:pPr>
      <w:r>
        <w:rPr>
          <w:rFonts w:ascii="宋体" w:eastAsia="宋体"/>
          <w:color w:val="903F68"/>
          <w:sz w:val="30"/>
          <w:szCs w:val="30"/>
        </w:rPr>
        <w:t>[关根]:	“你们……”她略带忧虑地看向你们。</w:t>
      </w:r>
    </w:p>
    <w:p>
      <w:pPr>
        <w:jc w:val="left"/>
      </w:pPr>
      <w:r>
        <w:rPr>
          <w:rFonts w:ascii="宋体" w:eastAsia="宋体"/>
          <w:color w:val="5668FF"/>
          <w:sz w:val="30"/>
          <w:szCs w:val="30"/>
        </w:rPr>
        <w:t>[夏伯渝]:	“交给我吧,我会带着他们两个的”</w:t>
      </w:r>
    </w:p>
    <w:p>
      <w:pPr>
        <w:jc w:val="left"/>
      </w:pPr>
      <w:r>
        <w:rPr>
          <w:rFonts w:ascii="宋体" w:eastAsia="宋体"/>
          <w:color w:val="FFA611"/>
          <w:sz w:val="30"/>
          <w:szCs w:val="30"/>
        </w:rPr>
        <w:t>[云芳清]:	“斯科特,要不你也去休息吧”</w:t>
      </w:r>
    </w:p>
    <w:p>
      <w:pPr>
        <w:jc w:val="left"/>
      </w:pPr>
      <w:r>
        <w:rPr>
          <w:rFonts w:ascii="宋体" w:eastAsia="宋体"/>
          <w:color w:val="a64d79"/>
          <w:sz w:val="30"/>
          <w:szCs w:val="30"/>
        </w:rPr>
        <w:t>([斯科特·约瑟夫·朱加什维利·波拿巴]:	老同志の自信)</w:t>
      </w:r>
    </w:p>
    <w:p>
      <w:pPr>
        <w:jc w:val="left"/>
      </w:pPr>
      <w:r>
        <w:rPr>
          <w:rFonts w:ascii="宋体" w:eastAsia="宋体"/>
          <w:color w:val="FFA611"/>
          <w:sz w:val="30"/>
          <w:szCs w:val="30"/>
        </w:rPr>
        <w:t>[云芳清]:	“你现在状态不太好”</w:t>
      </w:r>
    </w:p>
    <w:p>
      <w:pPr>
        <w:jc w:val="left"/>
      </w:pPr>
      <w:r>
        <w:rPr>
          <w:rFonts w:ascii="宋体" w:eastAsia="宋体"/>
          <w:color/>
          <w:sz w:val="30"/>
          <w:szCs w:val="30"/>
        </w:rPr>
        <w:t>[斯科特·约瑟夫·朱加什维利·波拿巴]:	“我觉得,我还可以坚持下去。”斯科特略微疲惫的回答道</w:t>
      </w:r>
    </w:p>
    <w:p>
      <w:pPr>
        <w:jc w:val="left"/>
      </w:pPr>
      <w:r>
        <w:rPr>
          <w:rFonts w:ascii="宋体" w:eastAsia="宋体"/>
          <w:color w:val="903F68"/>
          <w:sz w:val="30"/>
          <w:szCs w:val="30"/>
        </w:rPr>
        <w:t>[关根]:	“好,一旦有事,我们就用无线电互相联络吧。”
穗高拍了拍老登山家坚定的手背。</w:t>
      </w:r>
    </w:p>
    <w:p>
      <w:pPr>
        <w:jc w:val="left"/>
      </w:pPr>
      <w:r>
        <w:rPr>
          <w:rFonts w:ascii="宋体" w:eastAsia="宋体"/>
          <w:color w:val="5668FF"/>
          <w:sz w:val="30"/>
          <w:szCs w:val="30"/>
        </w:rPr>
        <w:t>[夏伯渝]:	“你还行吗,小伙子”</w:t>
      </w:r>
    </w:p>
    <w:p>
      <w:pPr>
        <w:jc w:val="left"/>
      </w:pPr>
      <w:r>
        <w:rPr>
          <w:rFonts w:ascii="宋体" w:eastAsia="宋体"/>
          <w:color w:val="a64d79"/>
          <w:sz w:val="30"/>
          <w:szCs w:val="30"/>
        </w:rPr>
        <w:t>([关根]:	斯科特,坚持住啊)</w:t>
      </w:r>
    </w:p>
    <w:p>
      <w:pPr>
        <w:jc w:val="left"/>
      </w:pPr>
      <w:r>
        <w:rPr>
          <w:rFonts w:ascii="宋体" w:eastAsia="宋体"/>
          <w:color w:val="a64d79"/>
          <w:sz w:val="30"/>
          <w:szCs w:val="30"/>
        </w:rPr>
        <w:t>([斯科特·约瑟夫·朱加什维利·波拿巴]:	9K了,实在不行你们代投一波能过就行)</w:t>
      </w:r>
    </w:p>
    <w:p>
      <w:pPr>
        <w:jc w:val="left"/>
      </w:pPr>
      <w:r>
        <w:rPr>
          <w:rFonts w:ascii="宋体" w:eastAsia="宋体"/>
          <w:color w:val="a64d79"/>
          <w:sz w:val="30"/>
          <w:szCs w:val="30"/>
        </w:rPr>
        <w:t>([云芳清]:	现在是9K?)</w:t>
      </w:r>
    </w:p>
    <w:p>
      <w:pPr>
        <w:jc w:val="left"/>
      </w:pPr>
      <w:r>
        <w:rPr>
          <w:rFonts w:ascii="宋体" w:eastAsia="宋体"/>
          <w:color w:val="a64d79"/>
          <w:sz w:val="30"/>
          <w:szCs w:val="30"/>
        </w:rPr>
        <w:t>([关根]:	对)</w:t>
      </w:r>
    </w:p>
    <w:p>
      <w:pPr>
        <w:jc w:val="left"/>
      </w:pPr>
      <w:r>
        <w:rPr>
          <w:rFonts w:ascii="宋体" w:eastAsia="宋体"/>
          <w:color w:val="a64d79"/>
          <w:sz w:val="30"/>
          <w:szCs w:val="30"/>
        </w:rPr>
        <w:t>([云芳清]:	来吧,最后1K了)</w:t>
      </w:r>
    </w:p>
    <w:p>
      <w:pPr>
        <w:jc w:val="left"/>
      </w:pPr>
      <w:r>
        <w:rPr>
          <w:rFonts w:ascii="宋体" w:eastAsia="宋体"/>
          <w:color w:val="a64d79"/>
          <w:sz w:val="30"/>
          <w:szCs w:val="30"/>
        </w:rPr>
        <w:t>([云芳清]:	冲了)</w:t>
      </w:r>
    </w:p>
    <w:p>
      <w:pPr>
        <w:jc w:val="left"/>
      </w:pPr>
      <w:r>
        <w:rPr>
          <w:rFonts w:ascii="宋体" w:eastAsia="宋体"/>
          <w:color w:val="a64d79"/>
          <w:sz w:val="30"/>
          <w:szCs w:val="30"/>
        </w:rPr>
        <w:t>([关根]:	你们已经来到了九千米了)</w:t>
      </w:r>
    </w:p>
    <w:p>
      <w:pPr>
        <w:jc w:val="left"/>
      </w:pPr>
      <w:r>
        <w:rPr>
          <w:rFonts w:ascii="宋体" w:eastAsia="宋体"/>
          <w:color w:val="a64d79"/>
          <w:sz w:val="30"/>
          <w:szCs w:val="30"/>
        </w:rPr>
        <w:t>([云芳清]:	必须给他冲了)</w:t>
      </w:r>
    </w:p>
    <w:p>
      <w:pPr>
        <w:jc w:val="left"/>
      </w:pPr>
      <w:r>
        <w:rPr>
          <w:rFonts w:ascii="宋体" w:eastAsia="宋体"/>
          <w:color w:val="903F68"/>
          <w:sz w:val="30"/>
          <w:szCs w:val="30"/>
        </w:rPr>
        <w:t>[关根]:	"那么今日的体能损耗为:1d3-1"</w:t>
      </w:r>
    </w:p>
    <w:p>
      <w:pPr>
        <w:jc w:val="left"/>
      </w:pPr>
      <w:r>
        <w:rPr>
          <w:rFonts w:ascii="宋体" w:eastAsia="宋体"/>
          <w:color w:val="d9d9d9"/>
          <w:sz w:val="30"/>
          <w:szCs w:val="30"/>
        </w:rPr>
        <w:t>骰娘:	"[夏伯渝]这个结果怎么样？: 1D3-1=2-1=1"</w:t>
      </w:r>
    </w:p>
    <w:p>
      <w:pPr>
        <w:jc w:val="left"/>
      </w:pPr>
      <w:r>
        <w:rPr>
          <w:rFonts w:ascii="宋体" w:eastAsia="宋体"/>
          <w:color w:val="d9d9d9"/>
          <w:sz w:val="30"/>
          <w:szCs w:val="30"/>
        </w:rPr>
        <w:t>骰娘:	"[云芳清]这个结果怎么样？: 1D3-1=3-1=2"</w:t>
      </w:r>
    </w:p>
    <w:p>
      <w:pPr>
        <w:jc w:val="left"/>
      </w:pPr>
      <w:r>
        <w:rPr>
          <w:rFonts w:ascii="宋体" w:eastAsia="宋体"/>
          <w:color/>
          <w:sz w:val="30"/>
          <w:szCs w:val="30"/>
        </w:rPr>
        <w:t>[斯科特·约瑟夫·朱加什维利·波拿巴]:	"斯科特在9km的位置,写了写笔记(佛光什么的),然后睡大觉"</w:t>
      </w:r>
    </w:p>
    <w:p>
      <w:pPr>
        <w:jc w:val="left"/>
      </w:pPr>
      <w:r>
        <w:rPr>
          <w:rFonts w:ascii="宋体" w:eastAsia="宋体"/>
          <w:color w:val="d9d9d9"/>
          <w:sz w:val="30"/>
          <w:szCs w:val="30"/>
        </w:rPr>
        <w:t>骰娘:	"[斯科特·约瑟夫·朱加什维利·波拿巴]这个结果怎么样？: 1D3-1=1-1=0"</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([夏伯渝]:	这小伙子)</w:t>
      </w:r>
    </w:p>
    <w:p>
      <w:pPr>
        <w:jc w:val="left"/>
      </w:pPr>
      <w:r>
        <w:rPr>
          <w:rFonts w:ascii="宋体" w:eastAsia="宋体"/>
          <w:color w:val="903F68"/>
          <w:sz w:val="30"/>
          <w:szCs w:val="30"/>
        </w:rPr>
        <w:t>[关根]:	"在这样的风雪天气,你们最好寻找到一个避风的地方。"</w:t>
      </w:r>
    </w:p>
    <w:p>
      <w:pPr>
        <w:jc w:val="left"/>
      </w:pPr>
      <w:r>
        <w:rPr>
          <w:rFonts w:ascii="宋体" w:eastAsia="宋体"/>
          <w:color w:val="a64d79"/>
          <w:sz w:val="30"/>
          <w:szCs w:val="30"/>
        </w:rPr>
        <w:t>([斯科特·约瑟夫·朱加什维利·波拿巴]:	不愧是西伯利亚老猎人了)</w:t>
      </w:r>
    </w:p>
    <w:p>
      <w:pPr>
        <w:jc w:val="left"/>
      </w:pPr>
      <w:r>
        <w:rPr>
          <w:rFonts w:ascii="宋体" w:eastAsia="宋体"/>
          <w:color w:val="903F68"/>
          <w:sz w:val="30"/>
          <w:szCs w:val="30"/>
        </w:rPr>
        <w:t>[关根]:	"全员侦查。"</w:t>
      </w:r>
    </w:p>
    <w:p>
      <w:pPr>
        <w:jc w:val="left"/>
      </w:pPr>
      <w:r>
        <w:rPr>
          <w:rFonts w:ascii="宋体" w:eastAsia="宋体"/>
          <w:color w:val="a64d79"/>
          <w:sz w:val="30"/>
          <w:szCs w:val="30"/>
        </w:rPr>
        <w:t>([夏伯渝]:	boki我们就不记体力了)</w:t>
      </w:r>
    </w:p>
    <w:p>
      <w:pPr>
        <w:jc w:val="left"/>
      </w:pPr>
      <w:r>
        <w:rPr>
          <w:rFonts w:ascii="宋体" w:eastAsia="宋体"/>
          <w:color w:val="a64d79"/>
          <w:sz w:val="30"/>
          <w:szCs w:val="30"/>
        </w:rPr>
        <w:t>([斯科特·约瑟夫·朱加什维利·波拿巴]:	减值?)</w:t>
      </w:r>
    </w:p>
    <w:p>
      <w:pPr>
        <w:jc w:val="left"/>
      </w:pPr>
      <w:r>
        <w:rPr>
          <w:rFonts w:ascii="宋体" w:eastAsia="宋体"/>
          <w:color w:val="a64d79"/>
          <w:sz w:val="30"/>
          <w:szCs w:val="30"/>
        </w:rPr>
        <w:t>([夏伯渝]:	我和hp分不清楚了快)</w:t>
      </w:r>
    </w:p>
    <w:p>
      <w:pPr>
        <w:jc w:val="left"/>
      </w:pPr>
      <w:r>
        <w:rPr>
          <w:rFonts w:ascii="宋体" w:eastAsia="宋体"/>
          <w:color w:val="a64d79"/>
          <w:sz w:val="30"/>
          <w:szCs w:val="30"/>
        </w:rPr>
        <w:t>([斯科特·约瑟夫·朱加什维利·波拿巴]:	?体力不就是hp吗)</w:t>
      </w:r>
    </w:p>
    <w:p>
      <w:pPr>
        <w:jc w:val="left"/>
      </w:pPr>
      <w:r>
        <w:rPr>
          <w:rFonts w:ascii="宋体" w:eastAsia="宋体"/>
          <w:color w:val="a64d79"/>
          <w:sz w:val="30"/>
          <w:szCs w:val="30"/>
        </w:rPr>
        <w:t>([云芳清]:	耐力就是体力)</w:t>
      </w:r>
    </w:p>
    <w:p>
      <w:pPr>
        <w:jc w:val="left"/>
      </w:pPr>
      <w:r>
        <w:rPr>
          <w:rFonts w:ascii="宋体" w:eastAsia="宋体"/>
          <w:color w:val="a64d79"/>
          <w:sz w:val="30"/>
          <w:szCs w:val="30"/>
        </w:rPr>
        <w:t>([云芳清]:	就是HP)</w:t>
      </w:r>
    </w:p>
    <w:p>
      <w:pPr>
        <w:jc w:val="left"/>
      </w:pPr>
      <w:r>
        <w:rPr>
          <w:rFonts w:ascii="宋体" w:eastAsia="宋体"/>
          <w:color w:val="a64d79"/>
          <w:sz w:val="30"/>
          <w:szCs w:val="30"/>
        </w:rPr>
        <w:t>([斯科特·约瑟夫·朱加什维利·波拿巴]:	不太聪明の阿黄)</w:t>
      </w:r>
    </w:p>
    <w:p>
      <w:pPr>
        <w:jc w:val="left"/>
      </w:pPr>
      <w:r>
        <w:rPr>
          <w:rFonts w:ascii="宋体" w:eastAsia="宋体"/>
          <w:color w:val="a64d79"/>
          <w:sz w:val="30"/>
          <w:szCs w:val="30"/>
        </w:rPr>
        <w:t>([关根]:	-20)</w:t>
      </w:r>
    </w:p>
    <w:p>
      <w:pPr>
        <w:jc w:val="left"/>
      </w:pPr>
      <w:r>
        <w:rPr>
          <w:rFonts w:ascii="宋体" w:eastAsia="宋体"/>
          <w:color w:val="d9d9d9"/>
          <w:sz w:val="30"/>
          <w:szCs w:val="30"/>
        </w:rPr>
        <w:t>骰娘:	"[云芳清]进行侦查-20鉴定: D100=89/60哎，居然失败了。"</w:t>
      </w:r>
    </w:p>
    <w:p>
      <w:pPr>
        <w:jc w:val="left"/>
      </w:pPr>
      <w:r>
        <w:rPr>
          <w:rFonts w:ascii="宋体" w:eastAsia="宋体"/>
          <w:color w:val="d9d9d9"/>
          <w:sz w:val="30"/>
          <w:szCs w:val="30"/>
        </w:rPr>
        <w:t>骰娘:	"[斯科特·约瑟夫·朱加什维利·波拿巴]进行侦查-20鉴定: D100=70/40失败"</w:t>
      </w:r>
    </w:p>
    <w:p>
      <w:pPr>
        <w:jc w:val="left"/>
      </w:pPr>
      <w:r>
        <w:rPr>
          <w:rFonts w:ascii="宋体" w:eastAsia="宋体"/>
          <w:color w:val="a64d79"/>
          <w:sz w:val="30"/>
          <w:szCs w:val="30"/>
        </w:rPr>
        <w:t>([云芳清]:	加油,阿黄)</w:t>
      </w:r>
    </w:p>
    <w:p>
      <w:pPr>
        <w:jc w:val="left"/>
      </w:pPr>
      <w:r>
        <w:rPr>
          <w:rFonts w:ascii="宋体" w:eastAsia="宋体"/>
          <w:color w:val="a64d79"/>
          <w:sz w:val="30"/>
          <w:szCs w:val="30"/>
        </w:rPr>
        <w:t>([关根]:	不是吧……)</w:t>
      </w:r>
    </w:p>
    <w:p>
      <w:pPr>
        <w:jc w:val="left"/>
      </w:pPr>
      <w:r>
        <w:rPr>
          <w:rFonts w:ascii="宋体" w:eastAsia="宋体"/>
          <w:color w:val="a64d79"/>
          <w:sz w:val="30"/>
          <w:szCs w:val="30"/>
        </w:rPr>
        <w:t>([斯科特·约瑟夫·朱加什维利·波拿巴]:	靠老登山家了)</w:t>
      </w:r>
    </w:p>
    <w:p>
      <w:pPr>
        <w:jc w:val="left"/>
      </w:pPr>
      <w:r>
        <w:rPr>
          <w:rFonts w:ascii="宋体" w:eastAsia="宋体"/>
          <w:color w:val="a64d79"/>
          <w:sz w:val="30"/>
          <w:szCs w:val="30"/>
        </w:rPr>
        <w:t>([斯科特·约瑟夫·朱加什维利·波拿巴]:	靠你了段延庆[CQ:at,qq=1031950905,display=@夏伯渝 20/20] )</w:t>
      </w:r>
    </w:p>
    <w:p>
      <w:pPr>
        <w:jc w:val="left"/>
      </w:pPr>
      <w:r>
        <w:rPr>
          <w:rFonts w:ascii="宋体" w:eastAsia="宋体"/>
          <w:color w:val="a64d79"/>
          <w:sz w:val="30"/>
          <w:szCs w:val="30"/>
        </w:rPr>
        <w:t>([关根]:	就算不减值,你们也成功不了啊,这出目)</w:t>
      </w:r>
    </w:p>
    <w:p>
      <w:pPr>
        <w:jc w:val="left"/>
      </w:pPr>
      <w:r>
        <w:rPr>
          <w:rFonts w:ascii="宋体" w:eastAsia="宋体"/>
          <w:color w:val="a64d79"/>
          <w:sz w:val="30"/>
          <w:szCs w:val="30"/>
        </w:rPr>
        <w:t>([斯科特·约瑟夫·朱加什维利·波拿巴]:	水都放不了)</w:t>
      </w:r>
    </w:p>
    <w:p>
      <w:pPr>
        <w:jc w:val="left"/>
      </w:pPr>
      <w:r>
        <w:rPr>
          <w:rFonts w:ascii="宋体" w:eastAsia="宋体"/>
          <w:color w:val="a64d79"/>
          <w:sz w:val="30"/>
          <w:szCs w:val="30"/>
        </w:rPr>
        <w:t>([夏伯渝]:	这)</w:t>
      </w:r>
    </w:p>
    <w:p>
      <w:pPr>
        <w:jc w:val="left"/>
      </w:pPr>
      <w:r>
        <w:rPr>
          <w:rFonts w:ascii="宋体" w:eastAsia="宋体"/>
          <w:color w:val="a64d79"/>
          <w:sz w:val="30"/>
          <w:szCs w:val="30"/>
        </w:rPr>
        <w:t>([斯科特·约瑟夫·朱加什维利·波拿巴]:	段延庆加油)</w:t>
      </w:r>
    </w:p>
    <w:p>
      <w:pPr>
        <w:jc w:val="left"/>
      </w:pPr>
      <w:r>
        <w:rPr>
          <w:rFonts w:ascii="宋体" w:eastAsia="宋体"/>
          <w:color w:val="d9d9d9"/>
          <w:sz w:val="30"/>
          <w:szCs w:val="30"/>
        </w:rPr>
        <w:t>骰娘:	"[夏伯渝]进行侦查-20鉴定: D100=53/40哎，居然失败了。"</w:t>
      </w:r>
    </w:p>
    <w:p>
      <w:pPr>
        <w:jc w:val="left"/>
      </w:pPr>
      <w:r>
        <w:rPr>
          <w:rFonts w:ascii="宋体" w:eastAsia="宋体"/>
          <w:color w:val="a64d79"/>
          <w:sz w:val="30"/>
          <w:szCs w:val="30"/>
        </w:rPr>
        <w:t>([夏伯渝]:	我也不高啊)</w:t>
      </w:r>
    </w:p>
    <w:p>
      <w:pPr>
        <w:jc w:val="left"/>
      </w:pPr>
      <w:r>
        <w:rPr>
          <w:rFonts w:ascii="宋体" w:eastAsia="宋体"/>
          <w:color w:val="a64d79"/>
          <w:sz w:val="30"/>
          <w:szCs w:val="30"/>
        </w:rPr>
        <w:t>([关根]:	没事,用合理的理由,你们随时可以申请再侦查)</w:t>
      </w:r>
    </w:p>
    <w:p>
      <w:pPr>
        <w:jc w:val="left"/>
      </w:pPr>
      <w:r>
        <w:rPr>
          <w:rFonts w:ascii="宋体" w:eastAsia="宋体"/>
          <w:color/>
          <w:sz w:val="30"/>
          <w:szCs w:val="30"/>
        </w:rPr>
        <w:t>[斯科特·约瑟夫·朱加什维利·波拿巴]:	"斯科特被吹得有点吃不消,他要再看看附近有没有避风处"</w:t>
      </w:r>
    </w:p>
    <w:p>
      <w:pPr>
        <w:jc w:val="left"/>
      </w:pPr>
      <w:r>
        <w:rPr>
          <w:rFonts w:ascii="宋体" w:eastAsia="宋体"/>
          <w:color w:val="a64d79"/>
          <w:sz w:val="30"/>
          <w:szCs w:val="30"/>
        </w:rPr>
        <w:t>([关根]:	请)</w:t>
      </w:r>
    </w:p>
    <w:p>
      <w:pPr>
        <w:jc w:val="left"/>
      </w:pPr>
      <w:r>
        <w:rPr>
          <w:rFonts w:ascii="宋体" w:eastAsia="宋体"/>
          <w:color w:val="d9d9d9"/>
          <w:sz w:val="30"/>
          <w:szCs w:val="30"/>
        </w:rPr>
        <w:t>骰娘:	"[斯科特·约瑟夫·朱加什维利·波拿巴]进行观察-20鉴定: D100=5/-20失败"</w:t>
      </w:r>
    </w:p>
    <w:p>
      <w:pPr>
        <w:jc w:val="left"/>
      </w:pPr>
      <w:r>
        <w:rPr>
          <w:rFonts w:ascii="宋体" w:eastAsia="宋体"/>
          <w:color w:val="d9d9d9"/>
          <w:sz w:val="30"/>
          <w:szCs w:val="30"/>
        </w:rPr>
        <w:t>骰娘:	"[斯科特·约瑟夫·朱加什维利·波拿巴]进行侦查-20鉴定: D100=1/40大成功"</w:t>
      </w:r>
    </w:p>
    <w:p>
      <w:pPr>
        <w:jc w:val="left"/>
      </w:pPr>
      <w:r>
        <w:rPr>
          <w:rFonts w:ascii="宋体" w:eastAsia="宋体"/>
          <w:color w:val="a64d79"/>
          <w:sz w:val="30"/>
          <w:szCs w:val="30"/>
        </w:rPr>
        <w:t>([关根]:	就不让你孤注一掷了)</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([云芳清]:	草草草)</w:t>
      </w:r>
    </w:p>
    <w:p>
      <w:pPr>
        <w:jc w:val="left"/>
      </w:pPr>
      <w:r>
        <w:rPr>
          <w:rFonts w:ascii="宋体" w:eastAsia="宋体"/>
          <w:color w:val="a64d79"/>
          <w:sz w:val="30"/>
          <w:szCs w:val="30"/>
        </w:rPr>
        <w:t>([关根]:	那这个大成功保留吧)</w:t>
      </w:r>
    </w:p>
    <w:p>
      <w:pPr>
        <w:jc w:val="left"/>
      </w:pPr>
      <w:r>
        <w:rPr>
          <w:rFonts w:ascii="宋体" w:eastAsia="宋体"/>
          <w:color w:val="a64d79"/>
          <w:sz w:val="30"/>
          <w:szCs w:val="30"/>
        </w:rPr>
        <w:t>([斯科特·约瑟夫·朱加什维利·波拿巴]:	行,保命用)</w:t>
      </w:r>
    </w:p>
    <w:p>
      <w:pPr>
        <w:jc w:val="left"/>
      </w:pPr>
      <w:r>
        <w:rPr>
          <w:rFonts w:ascii="宋体" w:eastAsia="宋体"/>
          <w:color w:val="a64d79"/>
          <w:sz w:val="30"/>
          <w:szCs w:val="30"/>
        </w:rPr>
        <w:t>([夏伯渝]:	两个大成功就离谱)</w:t>
      </w:r>
    </w:p>
    <w:p>
      <w:pPr>
        <w:jc w:val="left"/>
      </w:pPr>
      <w:r>
        <w:rPr>
          <w:rFonts w:ascii="宋体" w:eastAsia="宋体"/>
          <w:color w:val="a64d79"/>
          <w:sz w:val="30"/>
          <w:szCs w:val="30"/>
        </w:rPr>
        <w:t>([斯科特·约瑟夫·朱加什维利·波拿巴]:	unlucky 斯科特)</w:t>
      </w:r>
    </w:p>
    <w:p>
      <w:pPr>
        <w:jc w:val="left"/>
      </w:pPr>
      <w:r>
        <w:rPr>
          <w:rFonts w:ascii="宋体" w:eastAsia="宋体"/>
          <w:color w:val="a64d79"/>
          <w:sz w:val="30"/>
          <w:szCs w:val="30"/>
        </w:rPr>
        <w:t>([夏伯渝]:	我发现我没有保命的大成功)</w:t>
      </w:r>
    </w:p>
    <w:p>
      <w:pPr>
        <w:jc w:val="left"/>
      </w:pPr>
      <w:r>
        <w:rPr>
          <w:rFonts w:ascii="宋体" w:eastAsia="宋体"/>
          <w:color w:val="5668FF"/>
          <w:sz w:val="30"/>
          <w:szCs w:val="30"/>
        </w:rPr>
        <w:t>[夏伯渝]:	"[CQ:image,file={D7F55818-FDE3-FC92-084D-302D5E36940F}.mirai,url=http://gchat.qpic.cn/gchatpic_new/1031950905/1047751713-2604965503-D7F55818FDE3FC92084D302D5E36940F/0?term=2]"</w:t>
      </w:r>
    </w:p>
    <w:p>
      <w:pPr>
        <w:jc w:val="left"/>
      </w:pPr>
      <w:r>
        <w:rPr>
          <w:rFonts w:ascii="宋体" w:eastAsia="宋体"/>
          <w:color w:val="a64d79"/>
          <w:sz w:val="30"/>
          <w:szCs w:val="30"/>
        </w:rPr>
        <w:t>([云芳清]:	没事,我也没有)</w:t>
      </w:r>
    </w:p>
    <w:p>
      <w:pPr>
        <w:jc w:val="left"/>
      </w:pPr>
      <w:r>
        <w:rPr>
          <w:rFonts w:ascii="宋体" w:eastAsia="宋体"/>
          <w:color w:val="a64d79"/>
          <w:sz w:val="30"/>
          <w:szCs w:val="30"/>
        </w:rPr>
        <w:t>([云芳清]:	甚至嫖了一个大失败)</w:t>
      </w:r>
    </w:p>
    <w:p>
      <w:pPr>
        <w:jc w:val="left"/>
      </w:pPr>
      <w:r>
        <w:rPr>
          <w:rFonts w:ascii="宋体" w:eastAsia="宋体"/>
          <w:color w:val="a64d79"/>
          <w:sz w:val="30"/>
          <w:szCs w:val="30"/>
        </w:rPr>
        <w:t>([斯科特·约瑟夫·朱加什维利·波拿巴]:	没关系,老登山家老稳了)</w:t>
      </w:r>
    </w:p>
    <w:p>
      <w:pPr>
        <w:jc w:val="left"/>
      </w:pPr>
      <w:r>
        <w:rPr>
          <w:rFonts w:ascii="宋体" w:eastAsia="宋体"/>
          <w:color w:val="a64d79"/>
          <w:sz w:val="30"/>
          <w:szCs w:val="30"/>
        </w:rPr>
        <w:t>([夏伯渝]:	你不是有吗好像)</w:t>
      </w:r>
    </w:p>
    <w:p>
      <w:pPr>
        <w:jc w:val="left"/>
      </w:pPr>
      <w:r>
        <w:rPr>
          <w:rFonts w:ascii="宋体" w:eastAsia="宋体"/>
          <w:color w:val="903F68"/>
          <w:sz w:val="30"/>
          <w:szCs w:val="30"/>
        </w:rPr>
        <w:t>[关根]:	"斯科特四下搜寻一番,终于找到了避风处,在能够避风的岩石背面,发现了一具尸体。
死去的登山家的衣服等部分虽然结了冰,但可以看见皮肤与肌肉已经溶解了一半,一部分骨头露了出来。
这具尸体比起在谷底发现的尸体要稍微好那么一点。但如果是冻死的话,这个姿态也实在是太不自然了。 虽然有伤,但还没到无法行动的程度。只要进行正确处理的话,还是有机会下山的。何况他的身边还放着一个登山包。"</w:t>
      </w:r>
    </w:p>
    <w:p>
      <w:pPr>
        <w:jc w:val="left"/>
      </w:pPr>
      <w:r>
        <w:rPr>
          <w:rFonts w:ascii="宋体" w:eastAsia="宋体"/>
          <w:color w:val="a64d79"/>
          <w:sz w:val="30"/>
          <w:szCs w:val="30"/>
        </w:rPr>
        <w:t>([关根]:	用掉了,在你们狗斗的时候)</w:t>
      </w:r>
    </w:p>
    <w:p>
      <w:pPr>
        <w:jc w:val="left"/>
      </w:pPr>
      <w:r>
        <w:rPr>
          <w:rFonts w:ascii="宋体" w:eastAsia="宋体"/>
          <w:color w:val="a64d79"/>
          <w:sz w:val="30"/>
          <w:szCs w:val="30"/>
        </w:rPr>
        <w:t>([夏伯渝]:	艹)</w:t>
      </w:r>
    </w:p>
    <w:p>
      <w:pPr>
        <w:jc w:val="left"/>
      </w:pPr>
      <w:r>
        <w:rPr>
          <w:rFonts w:ascii="宋体" w:eastAsia="宋体"/>
          <w:color/>
          <w:sz w:val="30"/>
          <w:szCs w:val="30"/>
        </w:rPr>
        <w:t>[斯科特·约瑟夫·朱加什维利·波拿巴]:	"斯科特翻一下那个登山包"</w:t>
      </w:r>
    </w:p>
    <w:p>
      <w:pPr>
        <w:jc w:val="left"/>
      </w:pPr>
      <w:r>
        <w:rPr>
          <w:rFonts w:ascii="宋体" w:eastAsia="宋体"/>
          <w:color w:val="FFA611"/>
          <w:sz w:val="30"/>
          <w:szCs w:val="30"/>
        </w:rPr>
        <w:t>[云芳清]:	"云姐过去把尸体挪开"</w:t>
      </w:r>
    </w:p>
    <w:p>
      <w:pPr>
        <w:jc w:val="left"/>
      </w:pPr>
      <w:r>
        <w:rPr>
          <w:rFonts w:ascii="宋体" w:eastAsia="宋体"/>
          <w:color w:val="903F68"/>
          <w:sz w:val="30"/>
          <w:szCs w:val="30"/>
        </w:rPr>
        <w:t>[关根]:	"登山包里还有燃料,食物,以及一本笔记。看起来他也和斯科特一样。"</w:t>
      </w:r>
    </w:p>
    <w:p>
      <w:pPr>
        <w:jc w:val="left"/>
      </w:pPr>
      <w:r>
        <w:rPr>
          <w:rFonts w:ascii="宋体" w:eastAsia="宋体"/>
          <w:color w:val="d9d9d9"/>
          <w:sz w:val="30"/>
          <w:szCs w:val="30"/>
        </w:rPr>
        <w:t>骰娘:	"[关根]这个结果怎么样？: 1D2=1"</w:t>
      </w:r>
    </w:p>
    <w:p>
      <w:pPr>
        <w:jc w:val="left"/>
      </w:pPr>
      <w:r>
        <w:rPr>
          <w:rFonts w:ascii="宋体" w:eastAsia="宋体"/>
          <w:color w:val="903F68"/>
          <w:sz w:val="30"/>
          <w:szCs w:val="30"/>
        </w:rPr>
        <w:t>[关根]:	"你们的食物分量+1"</w:t>
      </w:r>
    </w:p>
    <w:p>
      <w:pPr>
        <w:jc w:val="left"/>
      </w:pPr>
      <w:r>
        <w:rPr>
          <w:rFonts w:ascii="宋体" w:eastAsia="宋体"/>
          <w:color/>
          <w:sz w:val="30"/>
          <w:szCs w:val="30"/>
        </w:rPr>
        <w:t>[斯科特·约瑟夫·朱加什维利·波拿巴]:	"斯科特吃着他的食物,点着燃料,翻着他的笔记"</w:t>
      </w:r>
    </w:p>
    <w:p>
      <w:pPr>
        <w:jc w:val="left"/>
      </w:pPr>
      <w:r>
        <w:rPr>
          <w:rFonts w:ascii="宋体" w:eastAsia="宋体"/>
          <w:color w:val="a64d79"/>
          <w:sz w:val="30"/>
          <w:szCs w:val="30"/>
        </w:rPr>
        <w:t>([夏伯渝]:	老坏人了)</w:t>
      </w:r>
    </w:p>
    <w:p>
      <w:pPr>
        <w:jc w:val="left"/>
      </w:pPr>
      <w:r>
        <w:rPr>
          <w:rFonts w:ascii="宋体" w:eastAsia="宋体"/>
          <w:color w:val="903F68"/>
          <w:sz w:val="30"/>
          <w:szCs w:val="30"/>
        </w:rPr>
        <w:t>[关根]:	"笔记:
第一次登山队没能踏上山顶就迎来了全灭。途中,登山队遇见了未知的生物并遭受了令人无法抵抗的袭击。我们与大部队失散了,但更有可能的是,现在只有我们两个人还活着了,最后上帝留下的两人——我与我的搭档想着无论如何也要登上顶端,完成整个登山队的使命,却因为意外而发生了坠落事故。我受到了强烈撞击而无法行动了。"</w:t>
      </w:r>
    </w:p>
    <w:p>
      <w:pPr>
        <w:jc w:val="left"/>
      </w:pPr>
      <w:r>
        <w:rPr>
          <w:rFonts w:ascii="宋体" w:eastAsia="宋体"/>
          <w:color w:val="a64d79"/>
          <w:sz w:val="30"/>
          <w:szCs w:val="30"/>
        </w:rPr>
        <w:t>([斯科特·约瑟夫·朱加什维利·波拿巴]:	老带呃人了)</w:t>
      </w:r>
    </w:p>
    <w:p>
      <w:pPr>
        <w:jc w:val="left"/>
      </w:pPr>
      <w:r>
        <w:rPr>
          <w:rFonts w:ascii="宋体" w:eastAsia="宋体"/>
          <w:color w:val="903F68"/>
          <w:sz w:val="30"/>
          <w:szCs w:val="30"/>
        </w:rPr>
        <w:t>[关根]:	这是为了后继者们所留下的记录。在前方等待着你们的,是在“大黑壁”上的垂直攀登。“大黑壁”是由黑色的岩石表层与时不时露出的冰块构成的混合带。接下来的部分是最重要的,请务必留意,在“大黑壁”上攀爬的时候,千万不能伤害到岩石的表面。岩石表层如果发生了破损,就会从里面渗出粘性极高、像石油一样的物质。这种粘液不仅会腐蚀金属,甚至还可以溶解肌肤,攀登可以说是极度困难的行为。</w:t>
      </w:r>
    </w:p>
    <w:p>
      <w:pPr>
        <w:jc w:val="left"/>
      </w:pPr>
      <w:r>
        <w:rPr>
          <w:rFonts w:ascii="宋体" w:eastAsia="宋体"/>
          <w:color w:val="903F68"/>
          <w:sz w:val="30"/>
          <w:szCs w:val="30"/>
        </w:rPr>
        <w:t>[关根]:	"当然,这不仅意味着螺丝钉与岩钉都无法使用,也意味着连装备着冰爪进行攀登都是不可能的。我因为没有注意到这点而失去了冰爪与冰镐,甚至连手指也一根不剩地被溶解了。想要攀上这块岩壁,除了慎重地选择上面有冰块的部分前
进,而且需要放弃使用冰爪与冰镐进行自由攀登。"</w:t>
      </w:r>
    </w:p>
    <w:p>
      <w:pPr>
        <w:jc w:val="left"/>
      </w:pPr>
      <w:r>
        <w:rPr>
          <w:rFonts w:ascii="宋体" w:eastAsia="宋体"/>
          <w:color w:val="a64d79"/>
          <w:sz w:val="30"/>
          <w:szCs w:val="30"/>
        </w:rPr>
        <w:t>([斯科特·约瑟夫·朱加什维利·波拿巴]:	草,不会是修机本体吧)</w:t>
      </w:r>
    </w:p>
    <w:p>
      <w:pPr>
        <w:jc w:val="left"/>
      </w:pPr>
      <w:r>
        <w:rPr>
          <w:rFonts w:ascii="宋体" w:eastAsia="宋体"/>
          <w:color w:val="903F68"/>
          <w:sz w:val="30"/>
          <w:szCs w:val="30"/>
        </w:rPr>
        <w:t>[关根]:	岳安那个年轻人,不知道为什么在这种情况下仍然坚持要往上爬,他所说的什么“要获得世界之巅的荣耀,才能向公主开口说出自己的心意”这样的童话,根本是骗不了我的。我怀疑——这座山就是有这样的魔力,以我的状态,已经无法再继续攀登了。但是,不知为何我无法从这里离开,无法从山顶将视线移开。这样下去的话,我可能要枯坐此地等待死亡了。</w:t>
      </w:r>
    </w:p>
    <w:p>
      <w:pPr>
        <w:jc w:val="left"/>
      </w:pPr>
      <w:r>
        <w:rPr>
          <w:rFonts w:ascii="宋体" w:eastAsia="宋体"/>
          <w:color w:val="FFA611"/>
          <w:sz w:val="30"/>
          <w:szCs w:val="30"/>
        </w:rPr>
        <w:t>[云芳清]:	“这....”</w:t>
      </w:r>
    </w:p>
    <w:p>
      <w:pPr>
        <w:jc w:val="left"/>
      </w:pPr>
      <w:r>
        <w:rPr>
          <w:rFonts w:ascii="宋体" w:eastAsia="宋体"/>
          <w:color w:val="903F68"/>
          <w:sz w:val="30"/>
          <w:szCs w:val="30"/>
        </w:rPr>
        <w:t>[关根]:	"岳安继续向山上攀登了,他和我约好以无线电交流情况,等他上到顶峰之后,我们再考虑下山和对外求助的问题。但是……他一直没有音信。无线电也无法联络。"</w:t>
      </w:r>
    </w:p>
    <w:p>
      <w:pPr>
        <w:jc w:val="left"/>
      </w:pPr>
      <w:r>
        <w:rPr>
          <w:rFonts w:ascii="宋体" w:eastAsia="宋体"/>
          <w:color w:val="903F68"/>
          <w:sz w:val="30"/>
          <w:szCs w:val="30"/>
        </w:rPr>
        <w:t>[关根]:	我开始……衷心的为他祈祷,假如他来到了“世界之巅”,能和他的公主在一起,这样即使登山队其他人员都死亡了,至少我们的牺牲也是有意义的。或者……有后继者能发现我的笔记的话,那么,请你们一定要征服这座山峰,带着我的笔记一起。
勃朗留。</w:t>
      </w:r>
    </w:p>
    <w:p>
      <w:pPr>
        <w:jc w:val="left"/>
      </w:pPr>
      <w:r>
        <w:rPr>
          <w:rFonts w:ascii="宋体" w:eastAsia="宋体"/>
          <w:color w:val="a64d79"/>
          <w:sz w:val="30"/>
          <w:szCs w:val="30"/>
        </w:rPr>
        <w:t>([关根]:	over)</w:t>
      </w:r>
    </w:p>
    <w:p>
      <w:pPr>
        <w:jc w:val="left"/>
      </w:pPr>
      <w:r>
        <w:rPr>
          <w:rFonts w:ascii="宋体" w:eastAsia="宋体"/>
          <w:color w:val="a64d79"/>
          <w:sz w:val="30"/>
          <w:szCs w:val="30"/>
        </w:rPr>
        <w:t>([云芳清]:	没有冰爪的话,要减值多少啊)</w:t>
      </w:r>
    </w:p>
    <w:p>
      <w:pPr>
        <w:jc w:val="left"/>
      </w:pPr>
      <w:r>
        <w:rPr>
          <w:rFonts w:ascii="宋体" w:eastAsia="宋体"/>
          <w:color w:val="a64d79"/>
          <w:sz w:val="30"/>
          <w:szCs w:val="30"/>
        </w:rPr>
        <w:t>([夏伯渝]:	这个公主没有自觉)</w:t>
      </w:r>
    </w:p>
    <w:p>
      <w:pPr>
        <w:jc w:val="left"/>
      </w:pPr>
      <w:r>
        <w:rPr>
          <w:rFonts w:ascii="宋体" w:eastAsia="宋体"/>
          <w:color w:val="a64d79"/>
          <w:sz w:val="30"/>
          <w:szCs w:val="30"/>
        </w:rPr>
        <w:t>([斯科特·约瑟夫·朱加什维利·波拿巴]:	没带试剂瓶真是可惜了)</w:t>
      </w:r>
    </w:p>
    <w:p>
      <w:pPr>
        <w:jc w:val="left"/>
      </w:pPr>
      <w:r>
        <w:rPr>
          <w:rFonts w:ascii="宋体" w:eastAsia="宋体"/>
          <w:color w:val="a64d79"/>
          <w:sz w:val="30"/>
          <w:szCs w:val="30"/>
        </w:rPr>
        <w:t>([斯科特·约瑟夫·朱加什维利·波拿巴]:	可以装一点回去)</w:t>
      </w:r>
    </w:p>
    <w:p>
      <w:pPr>
        <w:jc w:val="left"/>
      </w:pPr>
      <w:r>
        <w:rPr>
          <w:rFonts w:ascii="宋体" w:eastAsia="宋体"/>
          <w:color w:val="a64d79"/>
          <w:sz w:val="30"/>
          <w:szCs w:val="30"/>
        </w:rPr>
        <w:t>([云芳清]:	所以他为什么会在7K的位置)</w:t>
      </w:r>
    </w:p>
    <w:p>
      <w:pPr>
        <w:jc w:val="left"/>
      </w:pPr>
      <w:r>
        <w:rPr>
          <w:rFonts w:ascii="宋体" w:eastAsia="宋体"/>
          <w:color w:val="a64d79"/>
          <w:sz w:val="30"/>
          <w:szCs w:val="30"/>
        </w:rPr>
        <w:t>([斯科特·约瑟夫·朱加什维利·波拿巴]:	实在不行打架可以丢别人脸上)</w:t>
      </w:r>
    </w:p>
    <w:p>
      <w:pPr>
        <w:jc w:val="left"/>
      </w:pPr>
      <w:r>
        <w:rPr>
          <w:rFonts w:ascii="宋体" w:eastAsia="宋体"/>
          <w:color w:val="a64d79"/>
          <w:sz w:val="30"/>
          <w:szCs w:val="30"/>
        </w:rPr>
        <w:t>([关根]:	没有减值)</w:t>
      </w:r>
    </w:p>
    <w:p>
      <w:pPr>
        <w:jc w:val="left"/>
      </w:pPr>
      <w:r>
        <w:rPr>
          <w:rFonts w:ascii="宋体" w:eastAsia="宋体"/>
          <w:color w:val="a64d79"/>
          <w:sz w:val="30"/>
          <w:szCs w:val="30"/>
        </w:rPr>
        <w:t>([云芳清]:	这里不止修叽)</w:t>
      </w:r>
    </w:p>
    <w:p>
      <w:pPr>
        <w:jc w:val="left"/>
      </w:pPr>
      <w:r>
        <w:rPr>
          <w:rFonts w:ascii="宋体" w:eastAsia="宋体"/>
          <w:color w:val="a64d79"/>
          <w:sz w:val="30"/>
          <w:szCs w:val="30"/>
        </w:rPr>
        <w:t>([斯科特·约瑟夫·朱加什维利·波拿巴]:	肯定啊)</w:t>
      </w:r>
    </w:p>
    <w:p>
      <w:pPr>
        <w:jc w:val="left"/>
      </w:pPr>
      <w:r>
        <w:rPr>
          <w:rFonts w:ascii="宋体" w:eastAsia="宋体"/>
          <w:color w:val="a64d79"/>
          <w:sz w:val="30"/>
          <w:szCs w:val="30"/>
        </w:rPr>
        <w:t>([云芳清]:	看来可以确定了)</w:t>
      </w:r>
    </w:p>
    <w:p>
      <w:pPr>
        <w:jc w:val="left"/>
      </w:pPr>
      <w:r>
        <w:rPr>
          <w:rFonts w:ascii="宋体" w:eastAsia="宋体"/>
          <w:color w:val="FFA611"/>
          <w:sz w:val="30"/>
          <w:szCs w:val="30"/>
        </w:rPr>
        <w:t>[云芳清]:	"[CQ:quote,id=51666.663103084,qq=895321004][CQ:at,qq=895321004,display=@斯科特 hp15/16] [CQ:at,qq=895321004,display=@斯科特 hp15/16] (会腐蚀掉把)"</w:t>
      </w:r>
    </w:p>
    <w:p>
      <w:pPr>
        <w:jc w:val="left"/>
      </w:pPr>
      <w:r>
        <w:rPr>
          <w:rFonts w:ascii="宋体" w:eastAsia="宋体"/>
          <w:color w:val="a64d79"/>
          <w:sz w:val="30"/>
          <w:szCs w:val="30"/>
        </w:rPr>
        <w:t>([云芳清]:	不太清楚,能不能装修叽)</w:t>
      </w:r>
    </w:p>
    <w:p>
      <w:pPr>
        <w:jc w:val="left"/>
      </w:pPr>
      <w:r>
        <w:rPr>
          <w:rFonts w:ascii="宋体" w:eastAsia="宋体"/>
          <w:color w:val="a64d79"/>
          <w:sz w:val="30"/>
          <w:szCs w:val="30"/>
        </w:rPr>
        <w:t>([斯科特·约瑟夫·朱加什维利·波拿巴]:	带了一些保存袋,不知道能不能收集一点玩玩)</w:t>
      </w:r>
    </w:p>
    <w:p>
      <w:pPr>
        <w:jc w:val="left"/>
      </w:pPr>
      <w:r>
        <w:rPr>
          <w:rFonts w:ascii="宋体" w:eastAsia="宋体"/>
          <w:color/>
          <w:sz w:val="30"/>
          <w:szCs w:val="30"/>
        </w:rPr>
        <w:t>[斯科特·约瑟夫·朱加什维利·波拿巴]:	"()套个十层袋子装点修机玩玩"</w:t>
      </w:r>
    </w:p>
    <w:p>
      <w:pPr>
        <w:jc w:val="left"/>
      </w:pPr>
      <w:r>
        <w:rPr>
          <w:rFonts w:ascii="宋体" w:eastAsia="宋体"/>
          <w:color w:val="903F68"/>
          <w:sz w:val="30"/>
          <w:szCs w:val="30"/>
        </w:rPr>
        <w:t>[关根]:	"你们围坐在一起,吃着人家的食物,点着人家的燃料,一起看完了人家的笔记。"</w:t>
      </w:r>
    </w:p>
    <w:p>
      <w:pPr>
        <w:jc w:val="left"/>
      </w:pPr>
      <w:r>
        <w:rPr>
          <w:rFonts w:ascii="宋体" w:eastAsia="宋体"/>
          <w:color w:val="a64d79"/>
          <w:sz w:val="30"/>
          <w:szCs w:val="30"/>
        </w:rPr>
        <w:t>([斯科特·约瑟夫·朱加什维利·波拿巴]:	kpの恼怒)</w:t>
      </w:r>
    </w:p>
    <w:p>
      <w:pPr>
        <w:jc w:val="left"/>
      </w:pPr>
      <w:r>
        <w:rPr>
          <w:rFonts w:ascii="宋体" w:eastAsia="宋体"/>
          <w:color w:val="a64d79"/>
          <w:sz w:val="30"/>
          <w:szCs w:val="30"/>
        </w:rPr>
        <w:t>([云芳清]:	你这是要毁灭世界)</w:t>
      </w:r>
    </w:p>
    <w:p>
      <w:pPr>
        <w:jc w:val="left"/>
      </w:pPr>
      <w:r>
        <w:rPr>
          <w:rFonts w:ascii="宋体" w:eastAsia="宋体"/>
          <w:color w:val="a64d79"/>
          <w:sz w:val="30"/>
          <w:szCs w:val="30"/>
        </w:rPr>
        <w:t>([云芳清]:	带回去人类灭绝了)</w:t>
      </w:r>
    </w:p>
    <w:p>
      <w:pPr>
        <w:jc w:val="left"/>
      </w:pPr>
      <w:r>
        <w:rPr>
          <w:rFonts w:ascii="宋体" w:eastAsia="宋体"/>
          <w:color w:val="903F68"/>
          <w:sz w:val="30"/>
          <w:szCs w:val="30"/>
        </w:rPr>
        <w:t>[关根]:	"现在,整个世界都在你们的脚下,而你们距离这个地球的最高点也只剩下一千米了。距离你们的目标也只剩下一千米了。"</w:t>
      </w:r>
    </w:p>
    <w:p>
      <w:pPr>
        <w:jc w:val="left"/>
      </w:pPr>
      <w:r>
        <w:rPr>
          <w:rFonts w:ascii="宋体" w:eastAsia="宋体"/>
          <w:color w:val="a64d79"/>
          <w:sz w:val="30"/>
          <w:szCs w:val="30"/>
        </w:rPr>
        <w:t>([斯科特·约瑟夫·朱加什维利·波拿巴]:	我觉得按照我这个pc的尿性,他肯定会带)</w:t>
      </w:r>
    </w:p>
    <w:p>
      <w:pPr>
        <w:jc w:val="left"/>
      </w:pPr>
      <w:r>
        <w:rPr>
          <w:rFonts w:ascii="宋体" w:eastAsia="宋体"/>
          <w:color w:val="a64d79"/>
          <w:sz w:val="30"/>
          <w:szCs w:val="30"/>
        </w:rPr>
        <w:t>([斯科特·约瑟夫·朱加什维利·波拿巴]:	呢么,睡大觉?)</w:t>
      </w:r>
    </w:p>
    <w:p>
      <w:pPr>
        <w:jc w:val="left"/>
      </w:pPr>
      <w:r>
        <w:rPr>
          <w:rFonts w:ascii="宋体" w:eastAsia="宋体"/>
          <w:color w:val="a64d79"/>
          <w:sz w:val="30"/>
          <w:szCs w:val="30"/>
        </w:rPr>
        <w:t>([斯科特·约瑟夫·朱加什维利·波拿巴]:	好像没什么事情)</w:t>
      </w:r>
    </w:p>
    <w:p>
      <w:pPr>
        <w:jc w:val="left"/>
      </w:pPr>
      <w:r>
        <w:rPr>
          <w:rFonts w:ascii="宋体" w:eastAsia="宋体"/>
          <w:color w:val="FFA611"/>
          <w:sz w:val="30"/>
          <w:szCs w:val="30"/>
        </w:rPr>
        <w:t>[云芳清]:	"天色渐暗,整理好思绪睡觉吧"</w:t>
      </w:r>
    </w:p>
    <w:p>
      <w:pPr>
        <w:jc w:val="left"/>
      </w:pPr>
      <w:r>
        <w:rPr>
          <w:rFonts w:ascii="宋体" w:eastAsia="宋体"/>
          <w:color w:val="FFA611"/>
          <w:sz w:val="30"/>
          <w:szCs w:val="30"/>
        </w:rPr>
        <w:t>[云芳清]:	"希望每天可以顺利登顶"</w:t>
      </w:r>
    </w:p>
    <w:p>
      <w:pPr>
        <w:jc w:val="left"/>
      </w:pPr>
      <w:r>
        <w:rPr>
          <w:rFonts w:ascii="宋体" w:eastAsia="宋体"/>
          <w:color w:val="FFA611"/>
          <w:sz w:val="30"/>
          <w:szCs w:val="30"/>
        </w:rPr>
        <w:t>[云芳清]:	"希望明天可以顺利登顶"</w:t>
      </w:r>
    </w:p>
    <w:p>
      <w:pPr>
        <w:jc w:val="left"/>
      </w:pPr>
      <w:r>
        <w:rPr>
          <w:rFonts w:ascii="宋体" w:eastAsia="宋体"/>
          <w:color w:val="903F68"/>
          <w:sz w:val="30"/>
          <w:szCs w:val="30"/>
        </w:rPr>
        <w:t>[关根]:	"那么第十五天。"</w:t>
      </w:r>
    </w:p>
    <w:p>
      <w:pPr>
        <w:jc w:val="left"/>
      </w:pPr>
      <w:r>
        <w:rPr>
          <w:rFonts w:ascii="宋体" w:eastAsia="宋体"/>
          <w:color w:val="903F68"/>
          <w:sz w:val="30"/>
          <w:szCs w:val="30"/>
        </w:rPr>
        <w:t>[关根]:	"天气会好一点吗?"</w:t>
      </w:r>
    </w:p>
    <w:p>
      <w:pPr>
        <w:jc w:val="left"/>
      </w:pPr>
      <w:r>
        <w:rPr>
          <w:rFonts w:ascii="宋体" w:eastAsia="宋体"/>
          <w:color w:val="d9d9d9"/>
          <w:sz w:val="30"/>
          <w:szCs w:val="30"/>
        </w:rPr>
        <w:t>骰娘:	"[斯科特·约瑟夫·朱加什维利·波拿巴]进行幸运鉴定: D100=54/40失败"</w:t>
      </w:r>
    </w:p>
    <w:p>
      <w:pPr>
        <w:jc w:val="left"/>
      </w:pPr>
      <w:r>
        <w:rPr>
          <w:rFonts w:ascii="宋体" w:eastAsia="宋体"/>
          <w:color w:val="d9d9d9"/>
          <w:sz w:val="30"/>
          <w:szCs w:val="30"/>
        </w:rPr>
        <w:t>骰娘:	"[云芳清]进行幸运-30鉴定: D100=65/20失败"</w:t>
      </w:r>
    </w:p>
    <w:p>
      <w:pPr>
        <w:jc w:val="left"/>
      </w:pPr>
      <w:r>
        <w:rPr>
          <w:rFonts w:ascii="宋体" w:eastAsia="宋体"/>
          <w:color w:val="a64d79"/>
          <w:sz w:val="30"/>
          <w:szCs w:val="30"/>
        </w:rPr>
        <w:t>([云芳清]:	太难了)</w:t>
      </w:r>
    </w:p>
    <w:p>
      <w:pPr>
        <w:jc w:val="left"/>
      </w:pPr>
      <w:r>
        <w:rPr>
          <w:rFonts w:ascii="宋体" w:eastAsia="宋体"/>
          <w:color w:val="903F68"/>
          <w:sz w:val="30"/>
          <w:szCs w:val="30"/>
        </w:rPr>
        <w:t>[关根]:	"注意,现在你们每天休息扎营,都在损耗体力。"</w:t>
      </w:r>
    </w:p>
    <w:p>
      <w:pPr>
        <w:jc w:val="left"/>
      </w:pPr>
      <w:r>
        <w:rPr>
          <w:rFonts w:ascii="宋体" w:eastAsia="宋体"/>
          <w:color w:val="a64d79"/>
          <w:sz w:val="30"/>
          <w:szCs w:val="30"/>
        </w:rPr>
        <w:t>([斯科特·约瑟夫·朱加什维利·波拿巴]:	要强登吗)</w:t>
      </w:r>
    </w:p>
    <w:p>
      <w:pPr>
        <w:jc w:val="left"/>
      </w:pPr>
      <w:r>
        <w:rPr>
          <w:rFonts w:ascii="宋体" w:eastAsia="宋体"/>
          <w:color w:val="a64d79"/>
          <w:sz w:val="30"/>
          <w:szCs w:val="30"/>
        </w:rPr>
        <w:t>([云芳清]:	[CQ:at,qq=1031950905,display=@夏伯渝 19/20] )</w:t>
      </w:r>
    </w:p>
    <w:p>
      <w:pPr>
        <w:jc w:val="left"/>
      </w:pPr>
      <w:r>
        <w:rPr>
          <w:rFonts w:ascii="宋体" w:eastAsia="宋体"/>
          <w:color w:val="d9d9d9"/>
          <w:sz w:val="30"/>
          <w:szCs w:val="30"/>
        </w:rPr>
        <w:t>骰娘:	"[夏伯渝]进行幸运-30鉴定: D100=20/45困难成功"</w:t>
      </w:r>
    </w:p>
    <w:p>
      <w:pPr>
        <w:jc w:val="left"/>
      </w:pPr>
      <w:r>
        <w:rPr>
          <w:rFonts w:ascii="宋体" w:eastAsia="宋体"/>
          <w:color w:val="FFA611"/>
          <w:sz w:val="30"/>
          <w:szCs w:val="30"/>
        </w:rPr>
        <w:t>[云芳清]:	"冲!"</w:t>
      </w:r>
    </w:p>
    <w:p>
      <w:pPr>
        <w:jc w:val="left"/>
      </w:pPr>
      <w:r>
        <w:rPr>
          <w:rFonts w:ascii="宋体" w:eastAsia="宋体"/>
          <w:color w:val="a64d79"/>
          <w:sz w:val="30"/>
          <w:szCs w:val="30"/>
        </w:rPr>
        <w:t>([夏伯渝]:	登吧)</w:t>
      </w:r>
    </w:p>
    <w:p>
      <w:pPr>
        <w:jc w:val="left"/>
      </w:pPr>
      <w:r>
        <w:rPr>
          <w:rFonts w:ascii="宋体" w:eastAsia="宋体"/>
          <w:color w:val="a64d79"/>
          <w:sz w:val="30"/>
          <w:szCs w:val="30"/>
        </w:rPr>
        <w:t>([关根]:	还行)</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([云芳清]:	阿黄牛逼)</w:t>
      </w:r>
    </w:p>
    <w:p>
      <w:pPr>
        <w:jc w:val="left"/>
      </w:pPr>
      <w:r>
        <w:rPr>
          <w:rFonts w:ascii="宋体" w:eastAsia="宋体"/>
          <w:color w:val="a64d79"/>
          <w:sz w:val="30"/>
          <w:szCs w:val="30"/>
        </w:rPr>
        <w:t>([斯科特·约瑟夫·朱加什维利·波拿巴]:	阿黄牛逼)</w:t>
      </w:r>
    </w:p>
    <w:p>
      <w:pPr>
        <w:jc w:val="left"/>
      </w:pPr>
      <w:r>
        <w:rPr>
          <w:rFonts w:ascii="宋体" w:eastAsia="宋体"/>
          <w:color w:val="903F68"/>
          <w:sz w:val="30"/>
          <w:szCs w:val="30"/>
        </w:rPr>
        <w:t>[关根]:	疯狂山脉最高点,挡在通往山顶的道路上的最后的难关。漆黑的、巨大的岩壁“大黑壁”。将天空一劈为二的漆黑的高壁,带着强烈的压迫感俯视着渺小的你们。
岩壁上断断续续粘着冰雪,或是直接剥露出岩石表层的混合带。
但是,低氧、强风、极寒……排除掉这些严峻的环境要素来看的话,这座岩壁自体只要谨慎地前进的话,攀登并不是不可能的事情。</w:t>
      </w:r>
    </w:p>
    <w:p>
      <w:pPr>
        <w:jc w:val="left"/>
      </w:pPr>
      <w:r>
        <w:rPr>
          <w:rFonts w:ascii="宋体" w:eastAsia="宋体"/>
          <w:color w:val="a64d79"/>
          <w:sz w:val="30"/>
          <w:szCs w:val="30"/>
        </w:rPr>
        <w:t>([云芳清]:	有一说一,这个团,高幸运真的重要)</w:t>
      </w:r>
    </w:p>
    <w:p>
      <w:pPr>
        <w:jc w:val="left"/>
      </w:pPr>
      <w:r>
        <w:rPr>
          <w:rFonts w:ascii="宋体" w:eastAsia="宋体"/>
          <w:color w:val="FFA611"/>
          <w:sz w:val="30"/>
          <w:szCs w:val="30"/>
        </w:rPr>
        <w:t>[云芳清]:	“注意笔记上说的”</w:t>
      </w:r>
    </w:p>
    <w:p>
      <w:pPr>
        <w:jc w:val="left"/>
      </w:pPr>
      <w:r>
        <w:rPr>
          <w:rFonts w:ascii="宋体" w:eastAsia="宋体"/>
          <w:color/>
          <w:sz w:val="30"/>
          <w:szCs w:val="30"/>
        </w:rPr>
        <w:t>[斯科特·约瑟夫·朱加什维利·波拿巴]:	"斯科特要小心敲一下岩壁的角落,检验一下真实性"</w:t>
      </w:r>
    </w:p>
    <w:p>
      <w:pPr>
        <w:jc w:val="left"/>
      </w:pPr>
      <w:r>
        <w:rPr>
          <w:rFonts w:ascii="宋体" w:eastAsia="宋体"/>
          <w:color w:val="903F68"/>
          <w:sz w:val="30"/>
          <w:szCs w:val="30"/>
        </w:rPr>
        <w:t>[关根]:	"大黑壁需要进行【4 绳段】的【先锋攀登判定】"</w:t>
      </w:r>
    </w:p>
    <w:p>
      <w:pPr>
        <w:jc w:val="left"/>
      </w:pPr>
      <w:r>
        <w:rPr>
          <w:rFonts w:ascii="宋体" w:eastAsia="宋体"/>
          <w:color w:val="FFA611"/>
          <w:sz w:val="30"/>
          <w:szCs w:val="30"/>
        </w:rPr>
        <w:t>[云芳清]:	“小心”</w:t>
      </w:r>
    </w:p>
    <w:p>
      <w:pPr>
        <w:jc w:val="left"/>
      </w:pPr>
      <w:r>
        <w:rPr>
          <w:rFonts w:ascii="宋体" w:eastAsia="宋体"/>
          <w:color w:val="a64d79"/>
          <w:sz w:val="30"/>
          <w:szCs w:val="30"/>
        </w:rPr>
        <w:t>([云芳清]:	什么是先锋判定)</w:t>
      </w:r>
    </w:p>
    <w:p>
      <w:pPr>
        <w:jc w:val="left"/>
      </w:pPr>
      <w:r>
        <w:rPr>
          <w:rFonts w:ascii="宋体" w:eastAsia="宋体"/>
          <w:color w:val="a64d79"/>
          <w:sz w:val="30"/>
          <w:szCs w:val="30"/>
        </w:rPr>
        <w:t>([斯科特·约瑟夫·朱加什维利·波拿巴]:	什么是先锋判定)</w:t>
      </w:r>
    </w:p>
    <w:p>
      <w:pPr>
        <w:jc w:val="left"/>
      </w:pPr>
      <w:r>
        <w:rPr>
          <w:rFonts w:ascii="宋体" w:eastAsia="宋体"/>
          <w:color w:val="903F68"/>
          <w:sz w:val="30"/>
          <w:szCs w:val="30"/>
        </w:rPr>
        <w:t>[关根]:	"[CQ:image,file={3F3CE44E-048C-D0FD-E637-B6D7C1233DE6}.mirai,url=http://gchat.qpic.cn/gchatpic_new/542496292/1047751713-2468242942-3F3CE44E048CD0FDE637B6D7C1233DE6/0?term=2]"</w:t>
      </w:r>
    </w:p>
    <w:p>
      <w:pPr>
        <w:jc w:val="left"/>
      </w:pPr>
      <w:r>
        <w:rPr>
          <w:rFonts w:ascii="宋体" w:eastAsia="宋体"/>
          <w:color w:val="903F68"/>
          <w:sz w:val="30"/>
          <w:szCs w:val="30"/>
        </w:rPr>
        <w:t>[关根]:	为了成功,除了 “攀登者” 和 “保护者” 之外,还需要“导航员”在攀登者进行〈攀登〉的同时,导航员进行〈导航〉 或者〈侦察〉的判定 。</w:t>
      </w:r>
    </w:p>
    <w:p>
      <w:pPr>
        <w:jc w:val="left"/>
      </w:pPr>
      <w:r>
        <w:rPr>
          <w:rFonts w:ascii="宋体" w:eastAsia="宋体"/>
          <w:color w:val="a64d79"/>
          <w:sz w:val="30"/>
          <w:szCs w:val="30"/>
        </w:rPr>
        <w:t>([斯科特·约瑟夫·朱加什维利·波拿巴]:	斯科特想着是不是下山好一点(狗头)</w:t>
      </w:r>
    </w:p>
    <w:p>
      <w:pPr>
        <w:jc w:val="left"/>
      </w:pPr>
      <w:r>
        <w:rPr>
          <w:rFonts w:ascii="宋体" w:eastAsia="宋体"/>
          <w:color w:val="a64d79"/>
          <w:sz w:val="30"/>
          <w:szCs w:val="30"/>
        </w:rPr>
        <w:t>([斯科特·约瑟夫·朱加什维利·波拿巴]:	没有k2,感觉很难爬)</w:t>
      </w:r>
    </w:p>
    <w:p>
      <w:pPr>
        <w:jc w:val="left"/>
      </w:pPr>
      <w:r>
        <w:rPr>
          <w:rFonts w:ascii="宋体" w:eastAsia="宋体"/>
          <w:color w:val="903F68"/>
          <w:sz w:val="30"/>
          <w:szCs w:val="30"/>
        </w:rPr>
        <w:t>[关根]:	双方成功的场合,可以前进 1 绳段。
“攀登者” 失败的情况下坠落判定。
“导航员” 失败的场合,说明攀登路线没能连接上,需要重爬(判定重来)。</w:t>
      </w:r>
    </w:p>
    <w:p>
      <w:pPr>
        <w:jc w:val="left"/>
      </w:pPr>
      <w:r>
        <w:rPr>
          <w:rFonts w:ascii="宋体" w:eastAsia="宋体"/>
          <w:color w:val="a64d79"/>
          <w:sz w:val="30"/>
          <w:szCs w:val="30"/>
        </w:rPr>
        <w:t>([关根]:	注意,这里你们中途扎营)</w:t>
      </w:r>
    </w:p>
    <w:p>
      <w:pPr>
        <w:jc w:val="left"/>
      </w:pPr>
      <w:r>
        <w:rPr>
          <w:rFonts w:ascii="宋体" w:eastAsia="宋体"/>
          <w:color w:val="a64d79"/>
          <w:sz w:val="30"/>
          <w:szCs w:val="30"/>
        </w:rPr>
        <w:t>([斯科特·约瑟夫·朱加什维利·波拿巴]:	我来导航吧)</w:t>
      </w:r>
    </w:p>
    <w:p>
      <w:pPr>
        <w:jc w:val="left"/>
      </w:pPr>
      <w:r>
        <w:rPr>
          <w:rFonts w:ascii="宋体" w:eastAsia="宋体"/>
          <w:color w:val="FFA611"/>
          <w:sz w:val="30"/>
          <w:szCs w:val="30"/>
        </w:rPr>
        <w:t>[云芳清]:	“夏叔我上吧,斯科特做导航”</w:t>
      </w:r>
    </w:p>
    <w:p>
      <w:pPr>
        <w:jc w:val="left"/>
      </w:pPr>
      <w:r>
        <w:rPr>
          <w:rFonts w:ascii="宋体" w:eastAsia="宋体"/>
          <w:color w:val="a64d79"/>
          <w:sz w:val="30"/>
          <w:szCs w:val="30"/>
        </w:rPr>
        <w:t>([关根]:	指可以半途休息在大黑壁上)</w:t>
      </w:r>
    </w:p>
    <w:p>
      <w:pPr>
        <w:jc w:val="left"/>
      </w:pPr>
      <w:r>
        <w:rPr>
          <w:rFonts w:ascii="宋体" w:eastAsia="宋体"/>
          <w:color w:val="5668FF"/>
          <w:sz w:val="30"/>
          <w:szCs w:val="30"/>
        </w:rPr>
        <w:t>[夏伯渝]:	“行吧”</w:t>
      </w:r>
    </w:p>
    <w:p>
      <w:pPr>
        <w:jc w:val="left"/>
      </w:pPr>
      <w:r>
        <w:rPr>
          <w:rFonts w:ascii="宋体" w:eastAsia="宋体"/>
          <w:color w:val="a64d79"/>
          <w:sz w:val="30"/>
          <w:szCs w:val="30"/>
        </w:rPr>
        <w:t>([斯科特·约瑟夫·朱加什维利·波拿巴]:	看来还有落石什么的)</w:t>
      </w:r>
    </w:p>
    <w:p>
      <w:pPr>
        <w:jc w:val="left"/>
      </w:pPr>
      <w:r>
        <w:rPr>
          <w:rFonts w:ascii="宋体" w:eastAsia="宋体"/>
          <w:color w:val="a64d79"/>
          <w:sz w:val="30"/>
          <w:szCs w:val="30"/>
        </w:rPr>
        <w:t>([云芳清]:	-15是吧)</w:t>
      </w:r>
    </w:p>
    <w:p>
      <w:pPr>
        <w:jc w:val="left"/>
      </w:pPr>
      <w:r>
        <w:rPr>
          <w:rFonts w:ascii="宋体" w:eastAsia="宋体"/>
          <w:color w:val="a64d79"/>
          <w:sz w:val="30"/>
          <w:szCs w:val="30"/>
        </w:rPr>
        <w:t>([斯科特·约瑟夫·朱加什维利·波拿巴]:	我觉得我们可以爬两节睡一天,然后再爬)</w:t>
      </w:r>
    </w:p>
    <w:p>
      <w:pPr>
        <w:jc w:val="left"/>
      </w:pPr>
      <w:r>
        <w:rPr>
          <w:rFonts w:ascii="宋体" w:eastAsia="宋体"/>
          <w:color w:val="a64d79"/>
          <w:sz w:val="30"/>
          <w:szCs w:val="30"/>
        </w:rPr>
        <w:t>([夏伯渝]:	等下)</w:t>
      </w:r>
    </w:p>
    <w:p>
      <w:pPr>
        <w:jc w:val="left"/>
      </w:pPr>
      <w:r>
        <w:rPr>
          <w:rFonts w:ascii="宋体" w:eastAsia="宋体"/>
          <w:color w:val="a64d79"/>
          <w:sz w:val="30"/>
          <w:szCs w:val="30"/>
        </w:rPr>
        <w:t>([夏伯渝]:	斯科特导航多少)</w:t>
      </w:r>
    </w:p>
    <w:p>
      <w:pPr>
        <w:jc w:val="left"/>
      </w:pPr>
      <w:r>
        <w:rPr>
          <w:rFonts w:ascii="宋体" w:eastAsia="宋体"/>
          <w:color w:val="a64d79"/>
          <w:sz w:val="30"/>
          <w:szCs w:val="30"/>
        </w:rPr>
        <w:t>([关根]:	一天最多进行4回合)</w:t>
      </w:r>
    </w:p>
    <w:p>
      <w:pPr>
        <w:jc w:val="left"/>
      </w:pPr>
      <w:r>
        <w:rPr>
          <w:rFonts w:ascii="宋体" w:eastAsia="宋体"/>
          <w:color w:val="a64d79"/>
          <w:sz w:val="30"/>
          <w:szCs w:val="30"/>
        </w:rPr>
        <w:t>([斯科特·约瑟夫·朱加什维利·波拿巴]:	60)</w:t>
      </w:r>
    </w:p>
    <w:p>
      <w:pPr>
        <w:jc w:val="left"/>
      </w:pPr>
      <w:r>
        <w:rPr>
          <w:rFonts w:ascii="宋体" w:eastAsia="宋体"/>
          <w:color w:val="a64d79"/>
          <w:sz w:val="30"/>
          <w:szCs w:val="30"/>
        </w:rPr>
        <w:t>([云芳清]:	他骰侦查)</w:t>
      </w:r>
    </w:p>
    <w:p>
      <w:pPr>
        <w:jc w:val="left"/>
      </w:pPr>
      <w:r>
        <w:rPr>
          <w:rFonts w:ascii="宋体" w:eastAsia="宋体"/>
          <w:color w:val="d9d9d9"/>
          <w:sz w:val="30"/>
          <w:szCs w:val="30"/>
        </w:rPr>
        <w:t>骰娘:	"侦查	:	60"</w:t>
      </w:r>
    </w:p>
    <w:p>
      <w:pPr>
        <w:jc w:val="left"/>
      </w:pPr>
      <w:r>
        <w:rPr>
          <w:rFonts w:ascii="宋体" w:eastAsia="宋体"/>
          <w:color w:val="a64d79"/>
          <w:sz w:val="30"/>
          <w:szCs w:val="30"/>
        </w:rPr>
        <w:t>([云芳清]:	草)</w:t>
      </w:r>
    </w:p>
    <w:p>
      <w:pPr>
        <w:jc w:val="left"/>
      </w:pPr>
      <w:r>
        <w:rPr>
          <w:rFonts w:ascii="宋体" w:eastAsia="宋体"/>
          <w:color w:val="a64d79"/>
          <w:sz w:val="30"/>
          <w:szCs w:val="30"/>
        </w:rPr>
        <w:t>([云芳清]:	都是60)</w:t>
      </w:r>
    </w:p>
    <w:p>
      <w:pPr>
        <w:jc w:val="left"/>
      </w:pPr>
      <w:r>
        <w:rPr>
          <w:rFonts w:ascii="宋体" w:eastAsia="宋体"/>
          <w:color w:val="a64d79"/>
          <w:sz w:val="30"/>
          <w:szCs w:val="30"/>
        </w:rPr>
        <w:t>([斯科特·约瑟夫·朱加什维利·波拿巴]:	.....)</w:t>
      </w:r>
    </w:p>
    <w:p>
      <w:pPr>
        <w:jc w:val="left"/>
      </w:pPr>
      <w:r>
        <w:rPr>
          <w:rFonts w:ascii="宋体" w:eastAsia="宋体"/>
          <w:color w:val="a64d79"/>
          <w:sz w:val="30"/>
          <w:szCs w:val="30"/>
        </w:rPr>
        <w:t>([夏伯渝]:	绝)</w:t>
      </w:r>
    </w:p>
    <w:p>
      <w:pPr>
        <w:jc w:val="left"/>
      </w:pPr>
      <w:r>
        <w:rPr>
          <w:rFonts w:ascii="宋体" w:eastAsia="宋体"/>
          <w:color w:val="a64d79"/>
          <w:sz w:val="30"/>
          <w:szCs w:val="30"/>
        </w:rPr>
        <w:t>([关根]:	导航-15,侦查-20)</w:t>
      </w:r>
    </w:p>
    <w:p>
      <w:pPr>
        <w:jc w:val="left"/>
      </w:pPr>
      <w:r>
        <w:rPr>
          <w:rFonts w:ascii="宋体" w:eastAsia="宋体"/>
          <w:color w:val="a64d79"/>
          <w:sz w:val="30"/>
          <w:szCs w:val="30"/>
        </w:rPr>
        <w:t>([斯科特·约瑟夫·朱加什维利·波拿巴]:	业 余 人 士)</w:t>
      </w:r>
    </w:p>
    <w:p>
      <w:pPr>
        <w:jc w:val="left"/>
      </w:pPr>
      <w:r>
        <w:rPr>
          <w:rFonts w:ascii="宋体" w:eastAsia="宋体"/>
          <w:color w:val="a64d79"/>
          <w:sz w:val="30"/>
          <w:szCs w:val="30"/>
        </w:rPr>
        <w:t>([云芳清]:	我做保护者体型不够)</w:t>
      </w:r>
    </w:p>
    <w:p>
      <w:pPr>
        <w:jc w:val="left"/>
      </w:pPr>
      <w:r>
        <w:rPr>
          <w:rFonts w:ascii="宋体" w:eastAsia="宋体"/>
          <w:color w:val="a64d79"/>
          <w:sz w:val="30"/>
          <w:szCs w:val="30"/>
        </w:rPr>
        <w:t>([云芳清]:	只能这样了)</w:t>
      </w:r>
    </w:p>
    <w:p>
      <w:pPr>
        <w:jc w:val="left"/>
      </w:pPr>
      <w:r>
        <w:rPr>
          <w:rFonts w:ascii="宋体" w:eastAsia="宋体"/>
          <w:color w:val="a64d79"/>
          <w:sz w:val="30"/>
          <w:szCs w:val="30"/>
        </w:rPr>
        <w:t>([斯科特·约瑟夫·朱加什维利·波拿巴]:	那你爬吧,阿黄保护)</w:t>
      </w:r>
    </w:p>
    <w:p>
      <w:pPr>
        <w:jc w:val="left"/>
      </w:pPr>
      <w:r>
        <w:rPr>
          <w:rFonts w:ascii="宋体" w:eastAsia="宋体"/>
          <w:color w:val="a64d79"/>
          <w:sz w:val="30"/>
          <w:szCs w:val="30"/>
        </w:rPr>
        <w:t>([云芳清]:	我攀爬85应该够)</w:t>
      </w:r>
    </w:p>
    <w:p>
      <w:pPr>
        <w:jc w:val="left"/>
      </w:pPr>
      <w:r>
        <w:rPr>
          <w:rFonts w:ascii="宋体" w:eastAsia="宋体"/>
          <w:color w:val="a64d79"/>
          <w:sz w:val="30"/>
          <w:szCs w:val="30"/>
        </w:rPr>
        <w:t>([夏伯渝]:	你侦查多少)</w:t>
      </w:r>
    </w:p>
    <w:p>
      <w:pPr>
        <w:jc w:val="left"/>
      </w:pPr>
      <w:r>
        <w:rPr>
          <w:rFonts w:ascii="宋体" w:eastAsia="宋体"/>
          <w:color w:val="a64d79"/>
          <w:sz w:val="30"/>
          <w:szCs w:val="30"/>
        </w:rPr>
        <w:t>([斯科特·约瑟夫·朱加什维利·波拿巴]:	我们只有阿黄保护好)</w:t>
      </w:r>
    </w:p>
    <w:p>
      <w:pPr>
        <w:jc w:val="left"/>
      </w:pPr>
      <w:r>
        <w:rPr>
          <w:rFonts w:ascii="宋体" w:eastAsia="宋体"/>
          <w:color w:val="d9d9d9"/>
          <w:sz w:val="30"/>
          <w:szCs w:val="30"/>
        </w:rPr>
        <w:t>骰娘:	"侦查	:	80"</w:t>
      </w:r>
    </w:p>
    <w:p>
      <w:pPr>
        <w:jc w:val="left"/>
      </w:pPr>
      <w:r>
        <w:rPr>
          <w:rFonts w:ascii="宋体" w:eastAsia="宋体"/>
          <w:color w:val="a64d79"/>
          <w:sz w:val="30"/>
          <w:szCs w:val="30"/>
        </w:rPr>
        <w:t>([斯科特·约瑟夫·朱加什维利·波拿巴]:	你们不会让我爬山吧,我爬山就60)</w:t>
      </w:r>
    </w:p>
    <w:p>
      <w:pPr>
        <w:jc w:val="left"/>
      </w:pPr>
      <w:r>
        <w:rPr>
          <w:rFonts w:ascii="宋体" w:eastAsia="宋体"/>
          <w:color w:val="a64d79"/>
          <w:sz w:val="30"/>
          <w:szCs w:val="30"/>
        </w:rPr>
        <w:t>([斯科特·约瑟夫·朱加什维利·波拿巴]:	减值就45了)</w:t>
      </w:r>
    </w:p>
    <w:p>
      <w:pPr>
        <w:jc w:val="left"/>
      </w:pPr>
      <w:r>
        <w:rPr>
          <w:rFonts w:ascii="宋体" w:eastAsia="宋体"/>
          <w:color w:val="a64d79"/>
          <w:sz w:val="30"/>
          <w:szCs w:val="30"/>
        </w:rPr>
        <w:t>([云芳清]:	我侦查导航都80)</w:t>
      </w:r>
    </w:p>
    <w:p>
      <w:pPr>
        <w:jc w:val="left"/>
      </w:pPr>
      <w:r>
        <w:rPr>
          <w:rFonts w:ascii="宋体" w:eastAsia="宋体"/>
          <w:color w:val="a64d79"/>
          <w:sz w:val="30"/>
          <w:szCs w:val="30"/>
        </w:rPr>
        <w:t>([夏伯渝]:	艹,你来旅游的?)</w:t>
      </w:r>
    </w:p>
    <w:p>
      <w:pPr>
        <w:jc w:val="left"/>
      </w:pPr>
      <w:r>
        <w:rPr>
          <w:rFonts w:ascii="宋体" w:eastAsia="宋体"/>
          <w:color w:val="903F68"/>
          <w:sz w:val="30"/>
          <w:szCs w:val="30"/>
        </w:rPr>
        <w:t>[关根]:	"[CQ:image,file={71A58723-E0F6-7B24-1CBD-AD8696E76DED}.mirai,url=http://gchat.qpic.cn/gchatpic_new/542496292/1047751713-3017175693-71A58723E0F67B241CBDAD8696E76DED/0?term=2]"</w:t>
      </w:r>
    </w:p>
    <w:p>
      <w:pPr>
        <w:jc w:val="left"/>
      </w:pPr>
      <w:r>
        <w:rPr>
          <w:rFonts w:ascii="宋体" w:eastAsia="宋体"/>
          <w:color w:val="a64d79"/>
          <w:sz w:val="30"/>
          <w:szCs w:val="30"/>
        </w:rPr>
        <w:t>([云芳清]:	你来旅游的?)</w:t>
      </w:r>
    </w:p>
    <w:p>
      <w:pPr>
        <w:jc w:val="left"/>
      </w:pPr>
      <w:r>
        <w:rPr>
          <w:rFonts w:ascii="宋体" w:eastAsia="宋体"/>
          <w:color w:val="a64d79"/>
          <w:sz w:val="30"/>
          <w:szCs w:val="30"/>
        </w:rPr>
        <w:t>([斯科特·约瑟夫·朱加什维利·波拿巴]:	我来打修机的)</w:t>
      </w:r>
    </w:p>
    <w:p>
      <w:pPr>
        <w:jc w:val="left"/>
      </w:pPr>
      <w:r>
        <w:rPr>
          <w:rFonts w:ascii="宋体" w:eastAsia="宋体"/>
          <w:color w:val="a64d79"/>
          <w:sz w:val="30"/>
          <w:szCs w:val="30"/>
        </w:rPr>
        <w:t>([关根]:	我警告过了,他一意孤行)</w:t>
      </w:r>
    </w:p>
    <w:p>
      <w:pPr>
        <w:jc w:val="left"/>
      </w:pPr>
      <w:r>
        <w:rPr>
          <w:rFonts w:ascii="宋体" w:eastAsia="宋体"/>
          <w:color w:val="a64d79"/>
          <w:sz w:val="30"/>
          <w:szCs w:val="30"/>
        </w:rPr>
        <w:t>([关根]:	根本就是为了gank阿黄来的)</w:t>
      </w:r>
    </w:p>
    <w:p>
      <w:pPr>
        <w:jc w:val="left"/>
      </w:pPr>
      <w:r>
        <w:rPr>
          <w:rFonts w:ascii="宋体" w:eastAsia="宋体"/>
          <w:color w:val="a64d79"/>
          <w:sz w:val="30"/>
          <w:szCs w:val="30"/>
        </w:rPr>
        <w:t>([斯科特·约瑟夫·朱加什维利·波拿巴]:	三个人总比两个好)</w:t>
      </w:r>
    </w:p>
    <w:p>
      <w:pPr>
        <w:jc w:val="left"/>
      </w:pPr>
      <w:r>
        <w:rPr>
          <w:rFonts w:ascii="宋体" w:eastAsia="宋体"/>
          <w:color w:val="FFA611"/>
          <w:sz w:val="30"/>
          <w:szCs w:val="30"/>
        </w:rPr>
        <w:t>[云芳清]:	"上吧?"</w:t>
      </w:r>
    </w:p>
    <w:p>
      <w:pPr>
        <w:jc w:val="left"/>
      </w:pPr>
      <w:r>
        <w:rPr>
          <w:rFonts w:ascii="宋体" w:eastAsia="宋体"/>
          <w:color w:val="a64d79"/>
          <w:sz w:val="30"/>
          <w:szCs w:val="30"/>
        </w:rPr>
        <w:t>([斯科特·约瑟夫·朱加什维利·波拿巴]:	上)</w:t>
      </w:r>
    </w:p>
    <w:p>
      <w:pPr>
        <w:jc w:val="left"/>
      </w:pPr>
      <w:r>
        <w:rPr>
          <w:rFonts w:ascii="宋体" w:eastAsia="宋体"/>
          <w:color w:val="903F68"/>
          <w:sz w:val="30"/>
          <w:szCs w:val="30"/>
        </w:rPr>
        <w:t>[关根]:	"云芳清用眼神示意你们。"</w:t>
      </w:r>
    </w:p>
    <w:p>
      <w:pPr>
        <w:jc w:val="left"/>
      </w:pPr>
      <w:r>
        <w:rPr>
          <w:rFonts w:ascii="宋体" w:eastAsia="宋体"/>
          <w:color w:val="a64d79"/>
          <w:sz w:val="30"/>
          <w:szCs w:val="30"/>
        </w:rPr>
        <w:t>([夏伯渝]:	先侦查还是先爬)</w:t>
      </w:r>
    </w:p>
    <w:p>
      <w:pPr>
        <w:jc w:val="left"/>
      </w:pPr>
      <w:r>
        <w:rPr>
          <w:rFonts w:ascii="宋体" w:eastAsia="宋体"/>
          <w:color w:val="d9d9d9"/>
          <w:sz w:val="30"/>
          <w:szCs w:val="30"/>
        </w:rPr>
        <w:t>骰娘:	"[云芳清]进行攀爬-15鉴定: D100=96/70大失败"</w:t>
      </w:r>
    </w:p>
    <w:p>
      <w:pPr>
        <w:jc w:val="left"/>
      </w:pPr>
      <w:r>
        <w:rPr>
          <w:rFonts w:ascii="宋体" w:eastAsia="宋体"/>
          <w:color w:val="a64d79"/>
          <w:sz w:val="30"/>
          <w:szCs w:val="30"/>
        </w:rPr>
        <w:t>([关根]:	先侦查)</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([夏伯渝]:	艹了)</w:t>
      </w:r>
    </w:p>
    <w:p>
      <w:pPr>
        <w:jc w:val="left"/>
      </w:pPr>
      <w:r>
        <w:rPr>
          <w:rFonts w:ascii="宋体" w:eastAsia="宋体"/>
          <w:color w:val="a64d79"/>
          <w:sz w:val="30"/>
          <w:szCs w:val="30"/>
        </w:rPr>
        <w:t>([云芳清]:	草)</w:t>
      </w:r>
    </w:p>
    <w:p>
      <w:pPr>
        <w:jc w:val="left"/>
      </w:pPr>
      <w:r>
        <w:rPr>
          <w:rFonts w:ascii="宋体" w:eastAsia="宋体"/>
          <w:color w:val="d9d9d9"/>
          <w:sz w:val="30"/>
          <w:szCs w:val="30"/>
        </w:rPr>
        <w:t>骰娘:	"[斯科特·约瑟夫·朱加什维利·波拿巴]进行侦查-15鉴定: D100=29/45成功"</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([夏伯渝]:	好)</w:t>
      </w:r>
    </w:p>
    <w:p>
      <w:pPr>
        <w:jc w:val="left"/>
      </w:pPr>
      <w:r>
        <w:rPr>
          <w:rFonts w:ascii="宋体" w:eastAsia="宋体"/>
          <w:color w:val="a64d79"/>
          <w:sz w:val="30"/>
          <w:szCs w:val="30"/>
        </w:rPr>
        <w:t>([云芳清]:	好)</w:t>
      </w:r>
    </w:p>
    <w:p>
      <w:pPr>
        <w:jc w:val="left"/>
      </w:pPr>
      <w:r>
        <w:rPr>
          <w:rFonts w:ascii="宋体" w:eastAsia="宋体"/>
          <w:color w:val="a64d79"/>
          <w:sz w:val="30"/>
          <w:szCs w:val="30"/>
        </w:rPr>
        <w:t>([斯科特·约瑟夫·朱加什维利·波拿巴]:	?好像投错了,反正过了)</w:t>
      </w:r>
    </w:p>
    <w:p>
      <w:pPr>
        <w:jc w:val="left"/>
      </w:pPr>
      <w:r>
        <w:rPr>
          <w:rFonts w:ascii="宋体" w:eastAsia="宋体"/>
          <w:color w:val="a64d79"/>
          <w:sz w:val="30"/>
          <w:szCs w:val="30"/>
        </w:rPr>
        <w:t>([关根]:	你以后投导航)</w:t>
      </w:r>
    </w:p>
    <w:p>
      <w:pPr>
        <w:jc w:val="left"/>
      </w:pPr>
      <w:r>
        <w:rPr>
          <w:rFonts w:ascii="宋体" w:eastAsia="宋体"/>
          <w:color w:val="a64d79"/>
          <w:sz w:val="30"/>
          <w:szCs w:val="30"/>
        </w:rPr>
        <w:t>([云芳清]:	阿黄接住我吧)</w:t>
      </w:r>
    </w:p>
    <w:p>
      <w:pPr>
        <w:jc w:val="left"/>
      </w:pPr>
      <w:r>
        <w:rPr>
          <w:rFonts w:ascii="宋体" w:eastAsia="宋体"/>
          <w:color w:val="a64d79"/>
          <w:sz w:val="30"/>
          <w:szCs w:val="30"/>
        </w:rPr>
        <w:t>([云芳清]:	我继续试试)</w:t>
      </w:r>
    </w:p>
    <w:p>
      <w:pPr>
        <w:jc w:val="left"/>
      </w:pPr>
      <w:r>
        <w:rPr>
          <w:rFonts w:ascii="宋体" w:eastAsia="宋体"/>
          <w:color w:val="a64d79"/>
          <w:sz w:val="30"/>
          <w:szCs w:val="30"/>
        </w:rPr>
        <w:t>([夏伯渝]:	请)</w:t>
      </w:r>
    </w:p>
    <w:p>
      <w:pPr>
        <w:jc w:val="left"/>
      </w:pPr>
      <w:r>
        <w:rPr>
          <w:rFonts w:ascii="宋体" w:eastAsia="宋体"/>
          <w:color w:val="a64d79"/>
          <w:sz w:val="30"/>
          <w:szCs w:val="30"/>
        </w:rPr>
        <w:t>([夏伯渝]:	我保护你)</w:t>
      </w:r>
    </w:p>
    <w:p>
      <w:pPr>
        <w:jc w:val="left"/>
      </w:pPr>
      <w:r>
        <w:rPr>
          <w:rFonts w:ascii="宋体" w:eastAsia="宋体"/>
          <w:color w:val="a64d79"/>
          <w:sz w:val="30"/>
          <w:szCs w:val="30"/>
        </w:rPr>
        <w:t>([云芳清]:	刚刚那个攀爬算吗)</w:t>
      </w:r>
    </w:p>
    <w:p>
      <w:pPr>
        <w:jc w:val="left"/>
      </w:pPr>
      <w:r>
        <w:rPr>
          <w:rFonts w:ascii="宋体" w:eastAsia="宋体"/>
          <w:color w:val="a64d79"/>
          <w:sz w:val="30"/>
          <w:szCs w:val="30"/>
        </w:rPr>
        <w:t>([关根]:	减值15)</w:t>
      </w:r>
    </w:p>
    <w:p>
      <w:pPr>
        <w:jc w:val="left"/>
      </w:pPr>
      <w:r>
        <w:rPr>
          <w:rFonts w:ascii="宋体" w:eastAsia="宋体"/>
          <w:color w:val="a64d79"/>
          <w:sz w:val="30"/>
          <w:szCs w:val="30"/>
        </w:rPr>
        <w:t>([夏伯渝]:	话说这不是在地面上吗)</w:t>
      </w:r>
    </w:p>
    <w:p>
      <w:pPr>
        <w:jc w:val="left"/>
      </w:pPr>
      <w:r>
        <w:rPr>
          <w:rFonts w:ascii="宋体" w:eastAsia="宋体"/>
          <w:color w:val="a64d79"/>
          <w:sz w:val="30"/>
          <w:szCs w:val="30"/>
        </w:rPr>
        <w:t>([斯科特·约瑟夫·朱加什维利·波拿巴]:	话说这不是在地面上吗)</w:t>
      </w:r>
    </w:p>
    <w:p>
      <w:pPr>
        <w:jc w:val="left"/>
      </w:pPr>
      <w:r>
        <w:rPr>
          <w:rFonts w:ascii="宋体" w:eastAsia="宋体"/>
          <w:color w:val="a64d79"/>
          <w:sz w:val="30"/>
          <w:szCs w:val="30"/>
        </w:rPr>
        <w:t>([夏伯渝]:	保护啥啊,硬接)</w:t>
      </w:r>
    </w:p>
    <w:p>
      <w:pPr>
        <w:jc w:val="left"/>
      </w:pPr>
      <w:r>
        <w:rPr>
          <w:rFonts w:ascii="宋体" w:eastAsia="宋体"/>
          <w:color w:val="d9d9d9"/>
          <w:sz w:val="30"/>
          <w:szCs w:val="30"/>
        </w:rPr>
        <w:t>骰娘:	"[云芳清]进行攀爬-15鉴定: D100=40/70成功"</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([云芳清]:	好)</w:t>
      </w:r>
    </w:p>
    <w:p>
      <w:pPr>
        <w:jc w:val="left"/>
      </w:pPr>
      <w:r>
        <w:rPr>
          <w:rFonts w:ascii="宋体" w:eastAsia="宋体"/>
          <w:color w:val="a64d79"/>
          <w:sz w:val="30"/>
          <w:szCs w:val="30"/>
        </w:rPr>
        <w:t>([夏伯渝]:	好)</w:t>
      </w:r>
    </w:p>
    <w:p>
      <w:pPr>
        <w:jc w:val="left"/>
      </w:pPr>
      <w:r>
        <w:rPr>
          <w:rFonts w:ascii="宋体" w:eastAsia="宋体"/>
          <w:color w:val="a64d79"/>
          <w:sz w:val="30"/>
          <w:szCs w:val="30"/>
        </w:rPr>
        <w:t>([关根]:	我刚刚都放水了,非要问)</w:t>
      </w:r>
    </w:p>
    <w:p>
      <w:pPr>
        <w:jc w:val="left"/>
      </w:pPr>
      <w:r>
        <w:rPr>
          <w:rFonts w:ascii="宋体" w:eastAsia="宋体"/>
          <w:color w:val="a64d79"/>
          <w:sz w:val="30"/>
          <w:szCs w:val="30"/>
        </w:rPr>
        <w:t>([云芳清]:	我感受到了团队的力量)</w:t>
      </w:r>
    </w:p>
    <w:p>
      <w:pPr>
        <w:jc w:val="left"/>
      </w:pPr>
      <w:r>
        <w:rPr>
          <w:rFonts w:ascii="宋体" w:eastAsia="宋体"/>
          <w:color w:val="a64d79"/>
          <w:sz w:val="30"/>
          <w:szCs w:val="30"/>
        </w:rPr>
        <w:t>([夏伯渝]:	侦查,下个到我)</w:t>
      </w:r>
    </w:p>
    <w:p>
      <w:pPr>
        <w:jc w:val="left"/>
      </w:pPr>
      <w:r>
        <w:rPr>
          <w:rFonts w:ascii="宋体" w:eastAsia="宋体"/>
          <w:color w:val="d9d9d9"/>
          <w:sz w:val="30"/>
          <w:szCs w:val="30"/>
        </w:rPr>
        <w:t>骰娘:	"[斯科特·约瑟夫·朱加什维利·波拿巴]进行导航-15鉴定: D100=97/45大失败，真是抱歉，我也没有想到是这个结果。"</w:t>
      </w:r>
    </w:p>
    <w:p>
      <w:pPr>
        <w:jc w:val="left"/>
      </w:pPr>
      <w:r>
        <w:rPr>
          <w:rFonts w:ascii="宋体" w:eastAsia="宋体"/>
          <w:color w:val="a64d79"/>
          <w:sz w:val="30"/>
          <w:szCs w:val="30"/>
        </w:rPr>
        <w:t>([斯科特·约瑟夫·朱加什维利·波拿巴]:	草)</w:t>
      </w:r>
    </w:p>
    <w:p>
      <w:pPr>
        <w:jc w:val="left"/>
      </w:pPr>
      <w:r>
        <w:rPr>
          <w:rFonts w:ascii="宋体" w:eastAsia="宋体"/>
          <w:color w:val="a64d79"/>
          <w:sz w:val="30"/>
          <w:szCs w:val="30"/>
        </w:rPr>
        <w:t>([关根]:	好第三个回合)</w:t>
      </w:r>
    </w:p>
    <w:p>
      <w:pPr>
        <w:jc w:val="left"/>
      </w:pPr>
      <w:r>
        <w:rPr>
          <w:rFonts w:ascii="宋体" w:eastAsia="宋体"/>
          <w:color w:val="a64d79"/>
          <w:sz w:val="30"/>
          <w:szCs w:val="30"/>
        </w:rPr>
        <w:t>([云芳清]:	我保护75好像)</w:t>
      </w:r>
    </w:p>
    <w:p>
      <w:pPr>
        <w:jc w:val="left"/>
      </w:pPr>
      <w:r>
        <w:rPr>
          <w:rFonts w:ascii="宋体" w:eastAsia="宋体"/>
          <w:color w:val="a64d79"/>
          <w:sz w:val="30"/>
          <w:szCs w:val="30"/>
        </w:rPr>
        <w:t>([夏伯渝]:	艹,带沟里去了)</w:t>
      </w:r>
    </w:p>
    <w:p>
      <w:pPr>
        <w:jc w:val="left"/>
      </w:pPr>
      <w:r>
        <w:rPr>
          <w:rFonts w:ascii="宋体" w:eastAsia="宋体"/>
          <w:color w:val="a64d79"/>
          <w:sz w:val="30"/>
          <w:szCs w:val="30"/>
        </w:rPr>
        <w:t>([斯科特·约瑟夫·朱加什维利·波拿巴]:	再roll?)</w:t>
      </w:r>
    </w:p>
    <w:p>
      <w:pPr>
        <w:jc w:val="left"/>
      </w:pPr>
      <w:r>
        <w:rPr>
          <w:rFonts w:ascii="宋体" w:eastAsia="宋体"/>
          <w:color w:val="903F68"/>
          <w:sz w:val="30"/>
          <w:szCs w:val="30"/>
        </w:rPr>
        <w:t>[关根]:	"斯科特在飓风里HP-1"</w:t>
      </w:r>
    </w:p>
    <w:p>
      <w:pPr>
        <w:jc w:val="left"/>
      </w:pPr>
      <w:r>
        <w:rPr>
          <w:rFonts w:ascii="宋体" w:eastAsia="宋体"/>
          <w:color w:val="a64d79"/>
          <w:sz w:val="30"/>
          <w:szCs w:val="30"/>
        </w:rPr>
        <w:t>([斯科特·约瑟夫·朱加什维利·波拿巴]:	qwq)</w:t>
      </w:r>
    </w:p>
    <w:p>
      <w:pPr>
        <w:jc w:val="left"/>
      </w:pPr>
      <w:r>
        <w:rPr>
          <w:rFonts w:ascii="宋体" w:eastAsia="宋体"/>
          <w:color w:val="a64d79"/>
          <w:sz w:val="30"/>
          <w:szCs w:val="30"/>
        </w:rPr>
        <w:t>([关根]:	继续roll吧)</w:t>
      </w:r>
    </w:p>
    <w:p>
      <w:pPr>
        <w:jc w:val="left"/>
      </w:pPr>
      <w:r>
        <w:rPr>
          <w:rFonts w:ascii="宋体" w:eastAsia="宋体"/>
          <w:color w:val="a64d79"/>
          <w:sz w:val="30"/>
          <w:szCs w:val="30"/>
        </w:rPr>
        <w:t>([云芳清]:	所以今天爬不了了?没回合了?)</w:t>
      </w:r>
    </w:p>
    <w:p>
      <w:pPr>
        <w:jc w:val="left"/>
      </w:pPr>
      <w:r>
        <w:rPr>
          <w:rFonts w:ascii="宋体" w:eastAsia="宋体"/>
          <w:color w:val="a64d79"/>
          <w:sz w:val="30"/>
          <w:szCs w:val="30"/>
        </w:rPr>
        <w:t>([关根]:	4次机会)</w:t>
      </w:r>
    </w:p>
    <w:p>
      <w:pPr>
        <w:jc w:val="left"/>
      </w:pPr>
      <w:r>
        <w:rPr>
          <w:rFonts w:ascii="宋体" w:eastAsia="宋体"/>
          <w:color w:val="d9d9d9"/>
          <w:sz w:val="30"/>
          <w:szCs w:val="30"/>
        </w:rPr>
        <w:t>骰娘:	"[斯科特·约瑟夫·朱加什维利·波拿巴]进行导航-15鉴定: D100=28/45成功"</w:t>
      </w:r>
    </w:p>
    <w:p>
      <w:pPr>
        <w:jc w:val="left"/>
      </w:pPr>
      <w:r>
        <w:rPr>
          <w:rFonts w:ascii="宋体" w:eastAsia="宋体"/>
          <w:color w:val="a64d79"/>
          <w:sz w:val="30"/>
          <w:szCs w:val="30"/>
        </w:rPr>
        <w:t>([云芳清]:	好)</w:t>
      </w:r>
    </w:p>
    <w:p>
      <w:pPr>
        <w:jc w:val="left"/>
      </w:pPr>
      <w:r>
        <w:rPr>
          <w:rFonts w:ascii="宋体" w:eastAsia="宋体"/>
          <w:color w:val="a64d79"/>
          <w:sz w:val="30"/>
          <w:szCs w:val="30"/>
        </w:rPr>
        <w:t>([斯科特·约瑟夫·朱加什维利·波拿巴]:	好)</w:t>
      </w:r>
    </w:p>
    <w:p>
      <w:pPr>
        <w:jc w:val="left"/>
      </w:pPr>
      <w:r>
        <w:rPr>
          <w:rFonts w:ascii="宋体" w:eastAsia="宋体"/>
          <w:color w:val="d9d9d9"/>
          <w:sz w:val="30"/>
          <w:szCs w:val="30"/>
        </w:rPr>
        <w:t>骰娘:	[夏伯渝]进行攀爬-15鉴定: D100=10/75是很难扔出的点数，或许是因为在大成功和困难成功的中间才被称为“极难”吧！</w:t>
      </w:r>
    </w:p>
    <w:p>
      <w:pPr>
        <w:jc w:val="left"/>
      </w:pPr>
      <w:r>
        <w:rPr>
          <w:rFonts w:ascii="宋体" w:eastAsia="宋体"/>
          <w:color w:val="a64d79"/>
          <w:sz w:val="30"/>
          <w:szCs w:val="30"/>
        </w:rPr>
        <w:t>([云芳清]:	好!)</w:t>
      </w:r>
    </w:p>
    <w:p>
      <w:pPr>
        <w:jc w:val="left"/>
      </w:pPr>
      <w:r>
        <w:rPr>
          <w:rFonts w:ascii="宋体" w:eastAsia="宋体"/>
          <w:color w:val="a64d79"/>
          <w:sz w:val="30"/>
          <w:szCs w:val="30"/>
        </w:rPr>
        <w:t>([关根]:	太强了)</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([云芳清]:	老行家)</w:t>
      </w:r>
    </w:p>
    <w:p>
      <w:pPr>
        <w:jc w:val="left"/>
      </w:pPr>
      <w:r>
        <w:rPr>
          <w:rFonts w:ascii="宋体" w:eastAsia="宋体"/>
          <w:color w:val="a64d79"/>
          <w:sz w:val="30"/>
          <w:szCs w:val="30"/>
        </w:rPr>
        <w:t>([斯科特·约瑟夫·朱加什维利·波拿巴]:	扎营吗,还是)</w:t>
      </w:r>
    </w:p>
    <w:p>
      <w:pPr>
        <w:jc w:val="left"/>
      </w:pPr>
      <w:r>
        <w:rPr>
          <w:rFonts w:ascii="宋体" w:eastAsia="宋体"/>
          <w:color w:val="a64d79"/>
          <w:sz w:val="30"/>
          <w:szCs w:val="30"/>
        </w:rPr>
        <w:t>([云芳清]:	我们好强)</w:t>
      </w:r>
    </w:p>
    <w:p>
      <w:pPr>
        <w:jc w:val="left"/>
      </w:pPr>
      <w:r>
        <w:rPr>
          <w:rFonts w:ascii="宋体" w:eastAsia="宋体"/>
          <w:color w:val="a64d79"/>
          <w:sz w:val="30"/>
          <w:szCs w:val="30"/>
        </w:rPr>
        <w:t>([关根]:	还有一次机会,继续吗?)</w:t>
      </w:r>
    </w:p>
    <w:p>
      <w:pPr>
        <w:jc w:val="left"/>
      </w:pPr>
      <w:r>
        <w:rPr>
          <w:rFonts w:ascii="宋体" w:eastAsia="宋体"/>
          <w:color w:val="a64d79"/>
          <w:sz w:val="30"/>
          <w:szCs w:val="30"/>
        </w:rPr>
        <w:t>([斯科特·约瑟夫·朱加什维利·波拿巴]:	下次有减值了)</w:t>
      </w:r>
    </w:p>
    <w:p>
      <w:pPr>
        <w:jc w:val="left"/>
      </w:pPr>
      <w:r>
        <w:rPr>
          <w:rFonts w:ascii="宋体" w:eastAsia="宋体"/>
          <w:color w:val="a64d79"/>
          <w:sz w:val="30"/>
          <w:szCs w:val="30"/>
        </w:rPr>
        <w:t>([云芳清]:	再试试)</w:t>
      </w:r>
    </w:p>
    <w:p>
      <w:pPr>
        <w:jc w:val="left"/>
      </w:pPr>
      <w:r>
        <w:rPr>
          <w:rFonts w:ascii="宋体" w:eastAsia="宋体"/>
          <w:color w:val="a64d79"/>
          <w:sz w:val="30"/>
          <w:szCs w:val="30"/>
        </w:rPr>
        <w:t>([关根]:	今日登顶还是明日)</w:t>
      </w:r>
    </w:p>
    <w:p>
      <w:pPr>
        <w:jc w:val="left"/>
      </w:pPr>
      <w:r>
        <w:rPr>
          <w:rFonts w:ascii="宋体" w:eastAsia="宋体"/>
          <w:color w:val="a64d79"/>
          <w:sz w:val="30"/>
          <w:szCs w:val="30"/>
        </w:rPr>
        <w:t>([斯科特·约瑟夫·朱加什维利·波拿巴]:	可,反正阿黄保护高)</w:t>
      </w:r>
    </w:p>
    <w:p>
      <w:pPr>
        <w:jc w:val="left"/>
      </w:pPr>
      <w:r>
        <w:rPr>
          <w:rFonts w:ascii="宋体" w:eastAsia="宋体"/>
          <w:color w:val="a64d79"/>
          <w:sz w:val="30"/>
          <w:szCs w:val="30"/>
        </w:rPr>
        <w:t>([夏伯渝]:	轮流应该没吧)</w:t>
      </w:r>
    </w:p>
    <w:p>
      <w:pPr>
        <w:jc w:val="left"/>
      </w:pPr>
      <w:r>
        <w:rPr>
          <w:rFonts w:ascii="宋体" w:eastAsia="宋体"/>
          <w:color w:val="a64d79"/>
          <w:sz w:val="30"/>
          <w:szCs w:val="30"/>
        </w:rPr>
        <w:t>([夏伯渝]:	我康康)</w:t>
      </w:r>
    </w:p>
    <w:p>
      <w:pPr>
        <w:jc w:val="left"/>
      </w:pPr>
      <w:r>
        <w:rPr>
          <w:rFonts w:ascii="宋体" w:eastAsia="宋体"/>
          <w:color w:val="a64d79"/>
          <w:sz w:val="30"/>
          <w:szCs w:val="30"/>
        </w:rPr>
        <w:t>([云芳清]:	我上,还是阿黄上?)</w:t>
      </w:r>
    </w:p>
    <w:p>
      <w:pPr>
        <w:jc w:val="left"/>
      </w:pPr>
      <w:r>
        <w:rPr>
          <w:rFonts w:ascii="宋体" w:eastAsia="宋体"/>
          <w:color w:val="a64d79"/>
          <w:sz w:val="30"/>
          <w:szCs w:val="30"/>
        </w:rPr>
        <w:t>([夏伯渝]:	我上就有减值了)</w:t>
      </w:r>
    </w:p>
    <w:p>
      <w:pPr>
        <w:jc w:val="left"/>
      </w:pPr>
      <w:r>
        <w:rPr>
          <w:rFonts w:ascii="宋体" w:eastAsia="宋体"/>
          <w:color w:val="903F68"/>
          <w:sz w:val="30"/>
          <w:szCs w:val="30"/>
        </w:rPr>
        <w:t>[关根]:	"[CQ:image,file={E8FA424F-5A3F-26EC-B738-C3171EBEB5A5}.mirai,url=http://gchat.qpic.cn/gchatpic_new/542496292/1047751713-2859361529-E8FA424F5A3F26ECB738C3171EBEB5A5/0?term=2]"</w:t>
      </w:r>
    </w:p>
    <w:p>
      <w:pPr>
        <w:jc w:val="left"/>
      </w:pPr>
      <w:r>
        <w:rPr>
          <w:rFonts w:ascii="宋体" w:eastAsia="宋体"/>
          <w:color w:val="a64d79"/>
          <w:sz w:val="30"/>
          <w:szCs w:val="30"/>
        </w:rPr>
        <w:t>([斯科特·约瑟夫·朱加什维利·波拿巴]:	云也有,我没有但是我只有65)</w:t>
      </w:r>
    </w:p>
    <w:p>
      <w:pPr>
        <w:jc w:val="left"/>
      </w:pPr>
      <w:r>
        <w:rPr>
          <w:rFonts w:ascii="宋体" w:eastAsia="宋体"/>
          <w:color w:val="a64d79"/>
          <w:sz w:val="30"/>
          <w:szCs w:val="30"/>
        </w:rPr>
        <w:t>([云芳清]:	不是连续是指一天内)</w:t>
      </w:r>
    </w:p>
    <w:p>
      <w:pPr>
        <w:jc w:val="left"/>
      </w:pPr>
      <w:r>
        <w:rPr>
          <w:rFonts w:ascii="宋体" w:eastAsia="宋体"/>
          <w:color w:val="a64d79"/>
          <w:sz w:val="30"/>
          <w:szCs w:val="30"/>
        </w:rPr>
        <w:t>([云芳清]:	还是?)</w:t>
      </w:r>
    </w:p>
    <w:p>
      <w:pPr>
        <w:jc w:val="left"/>
      </w:pPr>
      <w:r>
        <w:rPr>
          <w:rFonts w:ascii="宋体" w:eastAsia="宋体"/>
          <w:color w:val="a64d79"/>
          <w:sz w:val="30"/>
          <w:szCs w:val="30"/>
        </w:rPr>
        <w:t>([斯科特·约瑟夫·朱加什维利·波拿巴]:	错了 50)</w:t>
      </w:r>
    </w:p>
    <w:p>
      <w:pPr>
        <w:jc w:val="left"/>
      </w:pPr>
      <w:r>
        <w:rPr>
          <w:rFonts w:ascii="宋体" w:eastAsia="宋体"/>
          <w:color w:val="a64d79"/>
          <w:sz w:val="30"/>
          <w:szCs w:val="30"/>
        </w:rPr>
        <w:t>([斯科特·约瑟夫·朱加什维利·波拿巴]:	草,我记乱了)</w:t>
      </w:r>
    </w:p>
    <w:p>
      <w:pPr>
        <w:jc w:val="left"/>
      </w:pPr>
      <w:r>
        <w:rPr>
          <w:rFonts w:ascii="宋体" w:eastAsia="宋体"/>
          <w:color w:val="a64d79"/>
          <w:sz w:val="30"/>
          <w:szCs w:val="30"/>
        </w:rPr>
        <w:t>([关根]:	我觉得是一天内的意思)</w:t>
      </w:r>
    </w:p>
    <w:p>
      <w:pPr>
        <w:jc w:val="left"/>
      </w:pPr>
      <w:r>
        <w:rPr>
          <w:rFonts w:ascii="宋体" w:eastAsia="宋体"/>
          <w:color w:val="a64d79"/>
          <w:sz w:val="30"/>
          <w:szCs w:val="30"/>
        </w:rPr>
        <w:t>([云芳清]:	阿黄保护吧)</w:t>
      </w:r>
    </w:p>
    <w:p>
      <w:pPr>
        <w:jc w:val="left"/>
      </w:pPr>
      <w:r>
        <w:rPr>
          <w:rFonts w:ascii="宋体" w:eastAsia="宋体"/>
          <w:color w:val="a64d79"/>
          <w:sz w:val="30"/>
          <w:szCs w:val="30"/>
        </w:rPr>
        <w:t>([云芳清]:	保险一点)</w:t>
      </w:r>
    </w:p>
    <w:p>
      <w:pPr>
        <w:jc w:val="left"/>
      </w:pPr>
      <w:r>
        <w:rPr>
          <w:rFonts w:ascii="宋体" w:eastAsia="宋体"/>
          <w:color w:val="a64d79"/>
          <w:sz w:val="30"/>
          <w:szCs w:val="30"/>
        </w:rPr>
        <w:t>([云芳清]:	那我上了?)</w:t>
      </w:r>
    </w:p>
    <w:p>
      <w:pPr>
        <w:jc w:val="left"/>
      </w:pPr>
      <w:r>
        <w:rPr>
          <w:rFonts w:ascii="宋体" w:eastAsia="宋体"/>
          <w:color w:val="a64d79"/>
          <w:sz w:val="30"/>
          <w:szCs w:val="30"/>
        </w:rPr>
        <w:t>([夏伯渝]:	连续判定应该是不轮流的意思吧)</w:t>
      </w:r>
    </w:p>
    <w:p>
      <w:pPr>
        <w:jc w:val="left"/>
      </w:pPr>
      <w:r>
        <w:rPr>
          <w:rFonts w:ascii="宋体" w:eastAsia="宋体"/>
          <w:color w:val="a64d79"/>
          <w:sz w:val="30"/>
          <w:szCs w:val="30"/>
        </w:rPr>
        <w:t>([夏伯渝]:	防止一拖二?)</w:t>
      </w:r>
    </w:p>
    <w:p>
      <w:pPr>
        <w:jc w:val="left"/>
      </w:pPr>
      <w:r>
        <w:rPr>
          <w:rFonts w:ascii="宋体" w:eastAsia="宋体"/>
          <w:color w:val="a64d79"/>
          <w:sz w:val="30"/>
          <w:szCs w:val="30"/>
        </w:rPr>
        <w:t>([斯科特·约瑟夫·朱加什维利·波拿巴]:	可能吧)</w:t>
      </w:r>
    </w:p>
    <w:p>
      <w:pPr>
        <w:jc w:val="left"/>
      </w:pPr>
      <w:r>
        <w:rPr>
          <w:rFonts w:ascii="宋体" w:eastAsia="宋体"/>
          <w:color w:val="a64d79"/>
          <w:sz w:val="30"/>
          <w:szCs w:val="30"/>
        </w:rPr>
        <w:t>([关根]:	让骰娘决定吧)</w:t>
      </w:r>
    </w:p>
    <w:p>
      <w:pPr>
        <w:jc w:val="left"/>
      </w:pPr>
      <w:r>
        <w:rPr>
          <w:rFonts w:ascii="宋体" w:eastAsia="宋体"/>
          <w:color w:val="d9d9d9"/>
          <w:sz w:val="30"/>
          <w:szCs w:val="30"/>
        </w:rPr>
        <w:t>骰娘:	"[关根]这个结果怎么样？: 连续是同日还是不轮替: 1D2=2"</w:t>
      </w:r>
    </w:p>
    <w:p>
      <w:pPr>
        <w:jc w:val="left"/>
      </w:pPr>
      <w:r>
        <w:rPr>
          <w:rFonts w:ascii="宋体" w:eastAsia="宋体"/>
          <w:color w:val="a64d79"/>
          <w:sz w:val="30"/>
          <w:szCs w:val="30"/>
        </w:rPr>
        <w:t>([关根]:	那不减值,您继续)</w:t>
      </w:r>
    </w:p>
    <w:p>
      <w:pPr>
        <w:jc w:val="left"/>
      </w:pPr>
      <w:r>
        <w:rPr>
          <w:rFonts w:ascii="宋体" w:eastAsia="宋体"/>
          <w:color w:val="a64d79"/>
          <w:sz w:val="30"/>
          <w:szCs w:val="30"/>
        </w:rPr>
        <w:t>([云芳清]:	导航吧)</w:t>
      </w:r>
    </w:p>
    <w:p>
      <w:pPr>
        <w:jc w:val="left"/>
      </w:pPr>
      <w:r>
        <w:rPr>
          <w:rFonts w:ascii="宋体" w:eastAsia="宋体"/>
          <w:color w:val="a64d79"/>
          <w:sz w:val="30"/>
          <w:szCs w:val="30"/>
        </w:rPr>
        <w:t>([夏伯渝]:	云姐来)</w:t>
      </w:r>
    </w:p>
    <w:p>
      <w:pPr>
        <w:jc w:val="left"/>
      </w:pPr>
      <w:r>
        <w:rPr>
          <w:rFonts w:ascii="宋体" w:eastAsia="宋体"/>
          <w:color w:val="d9d9d9"/>
          <w:sz w:val="30"/>
          <w:szCs w:val="30"/>
        </w:rPr>
        <w:t>骰娘:	"[斯科特·约瑟夫·朱加什维利·波拿巴]进行导航-15鉴定: D100=73/45失败"</w:t>
      </w:r>
    </w:p>
    <w:p>
      <w:pPr>
        <w:jc w:val="left"/>
      </w:pPr>
      <w:r>
        <w:rPr>
          <w:rFonts w:ascii="宋体" w:eastAsia="宋体"/>
          <w:color w:val="a64d79"/>
          <w:sz w:val="30"/>
          <w:szCs w:val="30"/>
        </w:rPr>
        <w:t>([斯科特·约瑟夫·朱加什维利·波拿巴]:	那没事了)</w:t>
      </w:r>
    </w:p>
    <w:p>
      <w:pPr>
        <w:jc w:val="left"/>
      </w:pPr>
      <w:r>
        <w:rPr>
          <w:rFonts w:ascii="宋体" w:eastAsia="宋体"/>
          <w:color w:val="a64d79"/>
          <w:sz w:val="30"/>
          <w:szCs w:val="30"/>
        </w:rPr>
        <w:t>([关根]:	好了)</w:t>
      </w:r>
    </w:p>
    <w:p>
      <w:pPr>
        <w:jc w:val="left"/>
      </w:pPr>
      <w:r>
        <w:rPr>
          <w:rFonts w:ascii="宋体" w:eastAsia="宋体"/>
          <w:color w:val="a64d79"/>
          <w:sz w:val="30"/>
          <w:szCs w:val="30"/>
        </w:rPr>
        <w:t>([夏伯渝]:	老瞎子了)</w:t>
      </w:r>
    </w:p>
    <w:p>
      <w:pPr>
        <w:jc w:val="left"/>
      </w:pPr>
      <w:r>
        <w:rPr>
          <w:rFonts w:ascii="宋体" w:eastAsia="宋体"/>
          <w:color w:val="a64d79"/>
          <w:sz w:val="30"/>
          <w:szCs w:val="30"/>
        </w:rPr>
        <w:t>([云芳清]:	那没事了)</w:t>
      </w:r>
    </w:p>
    <w:p>
      <w:pPr>
        <w:jc w:val="left"/>
      </w:pPr>
      <w:r>
        <w:rPr>
          <w:rFonts w:ascii="宋体" w:eastAsia="宋体"/>
          <w:color w:val="FFA611"/>
          <w:sz w:val="30"/>
          <w:szCs w:val="30"/>
        </w:rPr>
        <w:t>[云芳清]:	"休息吧"</w:t>
      </w:r>
    </w:p>
    <w:p>
      <w:pPr>
        <w:jc w:val="left"/>
      </w:pPr>
      <w:r>
        <w:rPr>
          <w:rFonts w:ascii="宋体" w:eastAsia="宋体"/>
          <w:color w:val="a64d79"/>
          <w:sz w:val="30"/>
          <w:szCs w:val="30"/>
        </w:rPr>
        <w:t>([云芳清]:	睡睡睡)</w:t>
      </w:r>
    </w:p>
    <w:p>
      <w:pPr>
        <w:jc w:val="left"/>
      </w:pPr>
      <w:r>
        <w:rPr>
          <w:rFonts w:ascii="宋体" w:eastAsia="宋体"/>
          <w:color w:val="a64d79"/>
          <w:sz w:val="30"/>
          <w:szCs w:val="30"/>
        </w:rPr>
        <w:t>([斯科特·约瑟夫·朱加什维利·波拿巴]:	zzz)</w:t>
      </w:r>
    </w:p>
    <w:p>
      <w:pPr>
        <w:jc w:val="left"/>
      </w:pPr>
      <w:r>
        <w:rPr>
          <w:rFonts w:ascii="宋体" w:eastAsia="宋体"/>
          <w:color w:val="a64d79"/>
          <w:sz w:val="30"/>
          <w:szCs w:val="30"/>
        </w:rPr>
        <w:t>([云芳清]:	ZZZ)</w:t>
      </w:r>
    </w:p>
    <w:p>
      <w:pPr>
        <w:jc w:val="left"/>
      </w:pPr>
      <w:r>
        <w:rPr>
          <w:rFonts w:ascii="宋体" w:eastAsia="宋体"/>
          <w:color w:val="a64d79"/>
          <w:sz w:val="30"/>
          <w:szCs w:val="30"/>
        </w:rPr>
        <w:t>([夏伯渝]:	zZZ)</w:t>
      </w:r>
    </w:p>
    <w:p>
      <w:pPr>
        <w:jc w:val="left"/>
      </w:pPr>
      <w:r>
        <w:rPr>
          <w:rFonts w:ascii="宋体" w:eastAsia="宋体"/>
          <w:color w:val="903F68"/>
          <w:sz w:val="30"/>
          <w:szCs w:val="30"/>
        </w:rPr>
        <w:t>[关根]:	"你们在大黑壁上扎营了,尽管是强风天气,但还是睡了一觉。(HP-1d3+1)"</w:t>
      </w:r>
    </w:p>
    <w:p>
      <w:pPr>
        <w:jc w:val="left"/>
      </w:pPr>
      <w:r>
        <w:rPr>
          <w:rFonts w:ascii="宋体" w:eastAsia="宋体"/>
          <w:color w:val="d9d9d9"/>
          <w:sz w:val="30"/>
          <w:szCs w:val="30"/>
        </w:rPr>
        <w:t>骰娘:	"[云芳清]这个结果怎么样？: 1D3+1=1+1=2"</w:t>
      </w:r>
    </w:p>
    <w:p>
      <w:pPr>
        <w:jc w:val="left"/>
      </w:pPr>
      <w:r>
        <w:rPr>
          <w:rFonts w:ascii="宋体" w:eastAsia="宋体"/>
          <w:color w:val="d9d9d9"/>
          <w:sz w:val="30"/>
          <w:szCs w:val="30"/>
        </w:rPr>
        <w:t>骰娘:	"[夏伯渝]这个结果怎么样？: 1D3+1=3+1=4"</w:t>
      </w:r>
    </w:p>
    <w:p>
      <w:pPr>
        <w:jc w:val="left"/>
      </w:pPr>
      <w:r>
        <w:rPr>
          <w:rFonts w:ascii="宋体" w:eastAsia="宋体"/>
          <w:color w:val="d9d9d9"/>
          <w:sz w:val="30"/>
          <w:szCs w:val="30"/>
        </w:rPr>
        <w:t>骰娘:	"[斯科特·约瑟夫·朱加什维利·波拿巴]这个结果怎么样？: 1D3+1=3+1=4"</w:t>
      </w:r>
    </w:p>
    <w:p>
      <w:pPr>
        <w:jc w:val="left"/>
      </w:pPr>
      <w:r>
        <w:rPr>
          <w:rFonts w:ascii="宋体" w:eastAsia="宋体"/>
          <w:color w:val="a64d79"/>
          <w:sz w:val="30"/>
          <w:szCs w:val="30"/>
        </w:rPr>
        <w:t>([关根]:	顺便一提,你们可以急救)</w:t>
      </w:r>
    </w:p>
    <w:p>
      <w:pPr>
        <w:jc w:val="left"/>
      </w:pPr>
      <w:r>
        <w:rPr>
          <w:rFonts w:ascii="宋体" w:eastAsia="宋体"/>
          <w:color w:val="a64d79"/>
          <w:sz w:val="30"/>
          <w:szCs w:val="30"/>
        </w:rPr>
        <w:t>([斯科特·约瑟夫·朱加什维利·波拿巴]:	急救谁高)</w:t>
      </w:r>
    </w:p>
    <w:p>
      <w:pPr>
        <w:jc w:val="left"/>
      </w:pPr>
      <w:r>
        <w:rPr>
          <w:rFonts w:ascii="宋体" w:eastAsia="宋体"/>
          <w:color w:val="a64d79"/>
          <w:sz w:val="30"/>
          <w:szCs w:val="30"/>
        </w:rPr>
        <w:t>([夏伯渝]:	老人家累了)</w:t>
      </w:r>
    </w:p>
    <w:p>
      <w:pPr>
        <w:jc w:val="left"/>
      </w:pPr>
      <w:r>
        <w:rPr>
          <w:rFonts w:ascii="宋体" w:eastAsia="宋体"/>
          <w:color w:val="a64d79"/>
          <w:sz w:val="30"/>
          <w:szCs w:val="30"/>
        </w:rPr>
        <w:t>([云芳清]:	在崖壁上怎么急救)</w:t>
      </w:r>
    </w:p>
    <w:p>
      <w:pPr>
        <w:jc w:val="left"/>
      </w:pPr>
      <w:r>
        <w:rPr>
          <w:rFonts w:ascii="宋体" w:eastAsia="宋体"/>
          <w:color w:val="d9d9d9"/>
          <w:sz w:val="30"/>
          <w:szCs w:val="30"/>
        </w:rPr>
        <w:t>骰娘:	"急救	:	30"</w:t>
      </w:r>
    </w:p>
    <w:p>
      <w:pPr>
        <w:jc w:val="left"/>
      </w:pPr>
      <w:r>
        <w:rPr>
          <w:rFonts w:ascii="宋体" w:eastAsia="宋体"/>
          <w:color w:val="d9d9d9"/>
          <w:sz w:val="30"/>
          <w:szCs w:val="30"/>
        </w:rPr>
        <w:t>骰娘:	"急救	:	70"</w:t>
      </w:r>
    </w:p>
    <w:p>
      <w:pPr>
        <w:jc w:val="left"/>
      </w:pPr>
      <w:r>
        <w:rPr>
          <w:rFonts w:ascii="宋体" w:eastAsia="宋体"/>
          <w:color w:val="a64d79"/>
          <w:sz w:val="30"/>
          <w:szCs w:val="30"/>
        </w:rPr>
        <w:t>([云芳清]:	高空急救?)</w:t>
      </w:r>
    </w:p>
    <w:p>
      <w:pPr>
        <w:jc w:val="left"/>
      </w:pPr>
      <w:r>
        <w:rPr>
          <w:rFonts w:ascii="宋体" w:eastAsia="宋体"/>
          <w:color w:val="a64d79"/>
          <w:sz w:val="30"/>
          <w:szCs w:val="30"/>
        </w:rPr>
        <w:t>([关根]:	能扎营应该也能舒缓一下)</w:t>
      </w:r>
    </w:p>
    <w:p>
      <w:pPr>
        <w:jc w:val="left"/>
      </w:pPr>
      <w:r>
        <w:rPr>
          <w:rFonts w:ascii="宋体" w:eastAsia="宋体"/>
          <w:color w:val="a64d79"/>
          <w:sz w:val="30"/>
          <w:szCs w:val="30"/>
        </w:rPr>
        <w:t>([斯科特·约瑟夫·朱加什维利·波拿巴]:	来一波高空急救)</w:t>
      </w:r>
    </w:p>
    <w:p>
      <w:pPr>
        <w:jc w:val="left"/>
      </w:pPr>
      <w:r>
        <w:rPr>
          <w:rFonts w:ascii="宋体" w:eastAsia="宋体"/>
          <w:color w:val="a64d79"/>
          <w:sz w:val="30"/>
          <w:szCs w:val="30"/>
        </w:rPr>
        <w:t>([云芳清]:	那我给自己急救)</w:t>
      </w:r>
    </w:p>
    <w:p>
      <w:pPr>
        <w:jc w:val="left"/>
      </w:pPr>
      <w:r>
        <w:rPr>
          <w:rFonts w:ascii="宋体" w:eastAsia="宋体"/>
          <w:color w:val="a64d79"/>
          <w:sz w:val="30"/>
          <w:szCs w:val="30"/>
        </w:rPr>
        <w:t>([夏伯渝]:	kp在放水呢,别嚷嚷)</w:t>
      </w:r>
    </w:p>
    <w:p>
      <w:pPr>
        <w:jc w:val="left"/>
      </w:pPr>
      <w:r>
        <w:rPr>
          <w:rFonts w:ascii="宋体" w:eastAsia="宋体"/>
          <w:color w:val="a64d79"/>
          <w:sz w:val="30"/>
          <w:szCs w:val="30"/>
        </w:rPr>
        <w:t>([关根]:	我真的很怕你们暴毙)</w:t>
      </w:r>
    </w:p>
    <w:p>
      <w:pPr>
        <w:jc w:val="left"/>
      </w:pPr>
      <w:r>
        <w:rPr>
          <w:rFonts w:ascii="宋体" w:eastAsia="宋体"/>
          <w:color w:val="d9d9d9"/>
          <w:sz w:val="30"/>
          <w:szCs w:val="30"/>
        </w:rPr>
        <w:t>骰娘:	"[云芳清]进行急救鉴定: D100=82/75失败"</w:t>
      </w:r>
    </w:p>
    <w:p>
      <w:pPr>
        <w:jc w:val="left"/>
      </w:pPr>
      <w:r>
        <w:rPr>
          <w:rFonts w:ascii="宋体" w:eastAsia="宋体"/>
          <w:color w:val="a64d79"/>
          <w:sz w:val="30"/>
          <w:szCs w:val="30"/>
        </w:rPr>
        <w:t>([云芳清]:	没事了)</w:t>
      </w:r>
    </w:p>
    <w:p>
      <w:pPr>
        <w:jc w:val="left"/>
      </w:pPr>
      <w:r>
        <w:rPr>
          <w:rFonts w:ascii="宋体" w:eastAsia="宋体"/>
          <w:color w:val="d9d9d9"/>
          <w:sz w:val="30"/>
          <w:szCs w:val="30"/>
        </w:rPr>
        <w:t>骰娘:	"[夏伯渝]进行急救鉴定: D100=30/70困难成功，已经是比一般成功更厉害了！"</w:t>
      </w:r>
    </w:p>
    <w:p>
      <w:pPr>
        <w:jc w:val="left"/>
      </w:pPr>
      <w:r>
        <w:rPr>
          <w:rFonts w:ascii="宋体" w:eastAsia="宋体"/>
          <w:color w:val="903F68"/>
          <w:sz w:val="30"/>
          <w:szCs w:val="30"/>
        </w:rPr>
        <w:t>[关根]:	"[CQ:image,file={A66BE753-91FB-BF21-6E38-DB99BA21E4FE}.mirai,url=http://gchat.qpic.cn/gchatpic_new/542496292/1047751713-2224651092-A66BE75391FBBF216E38DB99BA21E4FE/0?term=2]"</w:t>
      </w:r>
    </w:p>
    <w:p>
      <w:pPr>
        <w:jc w:val="left"/>
      </w:pPr>
      <w:r>
        <w:rPr>
          <w:rFonts w:ascii="宋体" w:eastAsia="宋体"/>
          <w:color w:val="a64d79"/>
          <w:sz w:val="30"/>
          <w:szCs w:val="30"/>
        </w:rPr>
        <w:t>([斯科特·约瑟夫·朱加什维利·波拿巴]:	救救孩子)</w:t>
      </w:r>
    </w:p>
    <w:p>
      <w:pPr>
        <w:jc w:val="left"/>
      </w:pPr>
      <w:r>
        <w:rPr>
          <w:rFonts w:ascii="宋体" w:eastAsia="宋体"/>
          <w:color w:val="a64d79"/>
          <w:sz w:val="30"/>
          <w:szCs w:val="30"/>
        </w:rPr>
        <w:t>([夏伯渝]:	我好了)</w:t>
      </w:r>
    </w:p>
    <w:p>
      <w:pPr>
        <w:jc w:val="left"/>
      </w:pPr>
      <w:r>
        <w:rPr>
          <w:rFonts w:ascii="宋体" w:eastAsia="宋体"/>
          <w:color w:val="a64d79"/>
          <w:sz w:val="30"/>
          <w:szCs w:val="30"/>
        </w:rPr>
        <w:t>([夏伯渝]:	回1点是吧)</w:t>
      </w:r>
    </w:p>
    <w:p>
      <w:pPr>
        <w:jc w:val="left"/>
      </w:pPr>
      <w:r>
        <w:rPr>
          <w:rFonts w:ascii="宋体" w:eastAsia="宋体"/>
          <w:color w:val="a64d79"/>
          <w:sz w:val="30"/>
          <w:szCs w:val="30"/>
        </w:rPr>
        <w:t>([斯科特·约瑟夫·朱加什维利·波拿巴]:	你们谁急救拳一下我被)</w:t>
      </w:r>
    </w:p>
    <w:p>
      <w:pPr>
        <w:jc w:val="left"/>
      </w:pPr>
      <w:r>
        <w:rPr>
          <w:rFonts w:ascii="宋体" w:eastAsia="宋体"/>
          <w:color w:val="a64d79"/>
          <w:sz w:val="30"/>
          <w:szCs w:val="30"/>
        </w:rPr>
        <w:t>([夏伯渝]:	我来)</w:t>
      </w:r>
    </w:p>
    <w:p>
      <w:pPr>
        <w:jc w:val="left"/>
      </w:pPr>
      <w:r>
        <w:rPr>
          <w:rFonts w:ascii="宋体" w:eastAsia="宋体"/>
          <w:color w:val="a64d79"/>
          <w:sz w:val="30"/>
          <w:szCs w:val="30"/>
        </w:rPr>
        <w:t>([关根]:	来吧)</w:t>
      </w:r>
    </w:p>
    <w:p>
      <w:pPr>
        <w:jc w:val="left"/>
      </w:pPr>
      <w:r>
        <w:rPr>
          <w:rFonts w:ascii="宋体" w:eastAsia="宋体"/>
          <w:color w:val="d9d9d9"/>
          <w:sz w:val="30"/>
          <w:szCs w:val="30"/>
        </w:rPr>
        <w:t>骰娘:	"[夏伯渝]进行急救鉴定: D100=80/70失败"</w:t>
      </w:r>
    </w:p>
    <w:p>
      <w:pPr>
        <w:jc w:val="left"/>
      </w:pPr>
      <w:r>
        <w:rPr>
          <w:rFonts w:ascii="宋体" w:eastAsia="宋体"/>
          <w:color w:val="a64d79"/>
          <w:sz w:val="30"/>
          <w:szCs w:val="30"/>
        </w:rPr>
        <w:t>([关根]:	好!)</w:t>
      </w:r>
    </w:p>
    <w:p>
      <w:pPr>
        <w:jc w:val="left"/>
      </w:pPr>
      <w:r>
        <w:rPr>
          <w:rFonts w:ascii="宋体" w:eastAsia="宋体"/>
          <w:color w:val="a64d79"/>
          <w:sz w:val="30"/>
          <w:szCs w:val="30"/>
        </w:rPr>
        <w:t>([夏伯渝]:	没事了)</w:t>
      </w:r>
    </w:p>
    <w:p>
      <w:pPr>
        <w:jc w:val="left"/>
      </w:pPr>
      <w:r>
        <w:rPr>
          <w:rFonts w:ascii="宋体" w:eastAsia="宋体"/>
          <w:color w:val="a64d79"/>
          <w:sz w:val="30"/>
          <w:szCs w:val="30"/>
        </w:rPr>
        <w:t>([斯科特·约瑟夫·朱加什维利·波拿巴]:	没事了)</w:t>
      </w:r>
    </w:p>
    <w:p>
      <w:pPr>
        <w:jc w:val="left"/>
      </w:pPr>
      <w:r>
        <w:rPr>
          <w:rFonts w:ascii="宋体" w:eastAsia="宋体"/>
          <w:color w:val="a64d79"/>
          <w:sz w:val="30"/>
          <w:szCs w:val="30"/>
        </w:rPr>
        <w:t>([云芳清]:	阿黄帮我)</w:t>
      </w:r>
    </w:p>
    <w:p>
      <w:pPr>
        <w:jc w:val="left"/>
      </w:pPr>
      <w:r>
        <w:rPr>
          <w:rFonts w:ascii="宋体" w:eastAsia="宋体"/>
          <w:color w:val="a64d79"/>
          <w:sz w:val="30"/>
          <w:szCs w:val="30"/>
        </w:rPr>
        <w:t>([关根]:	没机会了)</w:t>
      </w:r>
    </w:p>
    <w:p>
      <w:pPr>
        <w:jc w:val="left"/>
      </w:pPr>
      <w:r>
        <w:rPr>
          <w:rFonts w:ascii="宋体" w:eastAsia="宋体"/>
          <w:color w:val="a64d79"/>
          <w:sz w:val="30"/>
          <w:szCs w:val="30"/>
        </w:rPr>
        <w:t>([斯科特·约瑟夫·朱加什维利·波拿巴]:	一天救一次吧)</w:t>
      </w:r>
    </w:p>
    <w:p>
      <w:pPr>
        <w:jc w:val="left"/>
      </w:pPr>
      <w:r>
        <w:rPr>
          <w:rFonts w:ascii="宋体" w:eastAsia="宋体"/>
          <w:color w:val="a64d79"/>
          <w:sz w:val="30"/>
          <w:szCs w:val="30"/>
        </w:rPr>
        <w:t>([云芳清]:	淦)</w:t>
      </w:r>
    </w:p>
    <w:p>
      <w:pPr>
        <w:jc w:val="left"/>
      </w:pPr>
      <w:r>
        <w:rPr>
          <w:rFonts w:ascii="宋体" w:eastAsia="宋体"/>
          <w:color w:val="a64d79"/>
          <w:sz w:val="30"/>
          <w:szCs w:val="30"/>
        </w:rPr>
        <w:t>([关根]:	急救就一次)</w:t>
      </w:r>
    </w:p>
    <w:p>
      <w:pPr>
        <w:jc w:val="left"/>
      </w:pPr>
      <w:r>
        <w:rPr>
          <w:rFonts w:ascii="宋体" w:eastAsia="宋体"/>
          <w:color w:val="a64d79"/>
          <w:sz w:val="30"/>
          <w:szCs w:val="30"/>
        </w:rPr>
        <w:t>([云芳清]:	继续吧)</w:t>
      </w:r>
    </w:p>
    <w:p>
      <w:pPr>
        <w:jc w:val="left"/>
      </w:pPr>
      <w:r>
        <w:rPr>
          <w:rFonts w:ascii="宋体" w:eastAsia="宋体"/>
          <w:color w:val="903F68"/>
          <w:sz w:val="30"/>
          <w:szCs w:val="30"/>
        </w:rPr>
        <w:t>[关根]:	"第十六日,你们在大黑壁上醒来。"</w:t>
      </w:r>
    </w:p>
    <w:p>
      <w:pPr>
        <w:jc w:val="left"/>
      </w:pPr>
      <w:r>
        <w:rPr>
          <w:rFonts w:ascii="宋体" w:eastAsia="宋体"/>
          <w:color w:val="a64d79"/>
          <w:sz w:val="30"/>
          <w:szCs w:val="30"/>
        </w:rPr>
        <w:t>([夏伯渝]:	疯狂想薅kp羊毛)</w:t>
      </w:r>
    </w:p>
    <w:p>
      <w:pPr>
        <w:jc w:val="left"/>
      </w:pPr>
      <w:r>
        <w:rPr>
          <w:rFonts w:ascii="宋体" w:eastAsia="宋体"/>
          <w:color w:val="903F68"/>
          <w:sz w:val="30"/>
          <w:szCs w:val="30"/>
        </w:rPr>
        <w:t>[关根]:	"今日……来个暴风雪吧。"</w:t>
      </w:r>
    </w:p>
    <w:p>
      <w:pPr>
        <w:jc w:val="left"/>
      </w:pPr>
      <w:r>
        <w:rPr>
          <w:rFonts w:ascii="宋体" w:eastAsia="宋体"/>
          <w:color w:val="a64d79"/>
          <w:sz w:val="30"/>
          <w:szCs w:val="30"/>
        </w:rPr>
        <w:t>([斯科特·约瑟夫·朱加什维利·波拿巴]:	....太难了)</w:t>
      </w:r>
    </w:p>
    <w:p>
      <w:pPr>
        <w:jc w:val="left"/>
      </w:pPr>
      <w:r>
        <w:rPr>
          <w:rFonts w:ascii="宋体" w:eastAsia="宋体"/>
          <w:color w:val="d9d9d9"/>
          <w:sz w:val="30"/>
          <w:szCs w:val="30"/>
        </w:rPr>
        <w:t>骰娘:	"[云芳清]进行幸运-30鉴定: D100=17/20成功"</w:t>
      </w:r>
    </w:p>
    <w:p>
      <w:pPr>
        <w:jc w:val="left"/>
      </w:pPr>
      <w:r>
        <w:rPr>
          <w:rFonts w:ascii="宋体" w:eastAsia="宋体"/>
          <w:color w:val="a64d79"/>
          <w:sz w:val="30"/>
          <w:szCs w:val="30"/>
        </w:rPr>
        <w:t>([关根]:	可)</w:t>
      </w:r>
    </w:p>
    <w:p>
      <w:pPr>
        <w:jc w:val="left"/>
      </w:pPr>
      <w:r>
        <w:rPr>
          <w:rFonts w:ascii="宋体" w:eastAsia="宋体"/>
          <w:color w:val="a64d79"/>
          <w:sz w:val="30"/>
          <w:szCs w:val="30"/>
        </w:rPr>
        <w:t>([夏伯渝]:	好)</w:t>
      </w:r>
    </w:p>
    <w:p>
      <w:pPr>
        <w:jc w:val="left"/>
      </w:pPr>
      <w:r>
        <w:rPr>
          <w:rFonts w:ascii="宋体" w:eastAsia="宋体"/>
          <w:color w:val="d9d9d9"/>
          <w:sz w:val="30"/>
          <w:szCs w:val="30"/>
        </w:rPr>
        <w:t>骰娘:	"[斯科特·约瑟夫·朱加什维利·波拿巴]进行幸运-30鉴定: D100=19/10失败"</w:t>
      </w:r>
    </w:p>
    <w:p>
      <w:pPr>
        <w:jc w:val="left"/>
      </w:pPr>
      <w:r>
        <w:rPr>
          <w:rFonts w:ascii="宋体" w:eastAsia="宋体"/>
          <w:color w:val="d9d9d9"/>
          <w:sz w:val="30"/>
          <w:szCs w:val="30"/>
        </w:rPr>
        <w:t>骰娘:	"[夏伯渝]进行幸运-30鉴定: D100=20/45困难成功"</w:t>
      </w:r>
    </w:p>
    <w:p>
      <w:pPr>
        <w:jc w:val="left"/>
      </w:pPr>
      <w:r>
        <w:rPr>
          <w:rFonts w:ascii="宋体" w:eastAsia="宋体"/>
          <w:color w:val="a64d79"/>
          <w:sz w:val="30"/>
          <w:szCs w:val="30"/>
        </w:rPr>
        <w:t>([云芳清]:	ohhh)</w:t>
      </w:r>
    </w:p>
    <w:p>
      <w:pPr>
        <w:jc w:val="left"/>
      </w:pPr>
      <w:r>
        <w:rPr>
          <w:rFonts w:ascii="宋体" w:eastAsia="宋体"/>
          <w:color w:val="a64d79"/>
          <w:sz w:val="30"/>
          <w:szCs w:val="30"/>
        </w:rPr>
        <w:t>([斯科特·约瑟夫·朱加什维利·波拿巴]:	差一点)</w:t>
      </w:r>
    </w:p>
    <w:p>
      <w:pPr>
        <w:jc w:val="left"/>
      </w:pPr>
      <w:r>
        <w:rPr>
          <w:rFonts w:ascii="宋体" w:eastAsia="宋体"/>
          <w:color w:val="a64d79"/>
          <w:sz w:val="30"/>
          <w:szCs w:val="30"/>
        </w:rPr>
        <w:t>([斯科特·约瑟夫·朱加什维利·波拿巴]:	ohhh)</w:t>
      </w:r>
    </w:p>
    <w:p>
      <w:pPr>
        <w:jc w:val="left"/>
      </w:pPr>
      <w:r>
        <w:rPr>
          <w:rFonts w:ascii="宋体" w:eastAsia="宋体"/>
          <w:color w:val="a64d79"/>
          <w:sz w:val="30"/>
          <w:szCs w:val="30"/>
        </w:rPr>
        <w:t>([关根]:	这口毒奶,不错)</w:t>
      </w:r>
    </w:p>
    <w:p>
      <w:pPr>
        <w:jc w:val="left"/>
      </w:pPr>
      <w:r>
        <w:rPr>
          <w:rFonts w:ascii="宋体" w:eastAsia="宋体"/>
          <w:color w:val="a64d79"/>
          <w:sz w:val="30"/>
          <w:szCs w:val="30"/>
        </w:rPr>
        <w:t>([云芳清]:	好)</w:t>
      </w:r>
    </w:p>
    <w:p>
      <w:pPr>
        <w:jc w:val="left"/>
      </w:pPr>
      <w:r>
        <w:rPr>
          <w:rFonts w:ascii="宋体" w:eastAsia="宋体"/>
          <w:color w:val="a64d79"/>
          <w:sz w:val="30"/>
          <w:szCs w:val="30"/>
        </w:rPr>
        <w:t>([夏伯渝]:	普通)</w:t>
      </w:r>
    </w:p>
    <w:p>
      <w:pPr>
        <w:jc w:val="left"/>
      </w:pPr>
      <w:r>
        <w:rPr>
          <w:rFonts w:ascii="宋体" w:eastAsia="宋体"/>
          <w:color w:val="a64d79"/>
          <w:sz w:val="30"/>
          <w:szCs w:val="30"/>
        </w:rPr>
        <w:t>([斯科特·约瑟夫·朱加什维利·波拿巴]:	好!)</w:t>
      </w:r>
    </w:p>
    <w:p>
      <w:pPr>
        <w:jc w:val="left"/>
      </w:pPr>
      <w:r>
        <w:rPr>
          <w:rFonts w:ascii="宋体" w:eastAsia="宋体"/>
          <w:color w:val="903F68"/>
          <w:sz w:val="30"/>
          <w:szCs w:val="30"/>
        </w:rPr>
        <w:t>[关根]:	"今日天气降雪"</w:t>
      </w:r>
    </w:p>
    <w:p>
      <w:pPr>
        <w:jc w:val="left"/>
      </w:pPr>
      <w:r>
        <w:rPr>
          <w:rFonts w:ascii="宋体" w:eastAsia="宋体"/>
          <w:color w:val="FFA611"/>
          <w:sz w:val="30"/>
          <w:szCs w:val="30"/>
        </w:rPr>
        <w:t>[云芳清]:	"走!"</w:t>
      </w:r>
    </w:p>
    <w:p>
      <w:pPr>
        <w:jc w:val="left"/>
      </w:pPr>
      <w:r>
        <w:rPr>
          <w:rFonts w:ascii="宋体" w:eastAsia="宋体"/>
          <w:color w:val="a64d79"/>
          <w:sz w:val="30"/>
          <w:szCs w:val="30"/>
        </w:rPr>
        <w:t>([斯科特·约瑟夫·朱加什维利·波拿巴]:	那减值就5)</w:t>
      </w:r>
    </w:p>
    <w:p>
      <w:pPr>
        <w:jc w:val="left"/>
      </w:pPr>
      <w:r>
        <w:rPr>
          <w:rFonts w:ascii="宋体" w:eastAsia="宋体"/>
          <w:color w:val="903F68"/>
          <w:sz w:val="30"/>
          <w:szCs w:val="30"/>
        </w:rPr>
        <w:t>[关根]:	"[CQ:image,file={4A25A4B6-DD74-8ED7-738A-9B0DFF8E040F}.mirai,url=http://gchat.qpic.cn/gchatpic_new/542496292/1047751713-2176872883-4A25A4B6DD748ED7738A9B0DFF8E040F/0?term=2]"</w:t>
      </w:r>
    </w:p>
    <w:p>
      <w:pPr>
        <w:jc w:val="left"/>
      </w:pPr>
      <w:r>
        <w:rPr>
          <w:rFonts w:ascii="宋体" w:eastAsia="宋体"/>
          <w:color w:val="a64d79"/>
          <w:sz w:val="30"/>
          <w:szCs w:val="30"/>
        </w:rPr>
        <w:t>([云芳清]:	还剩2 段)</w:t>
      </w:r>
    </w:p>
    <w:p>
      <w:pPr>
        <w:jc w:val="left"/>
      </w:pPr>
      <w:r>
        <w:rPr>
          <w:rFonts w:ascii="宋体" w:eastAsia="宋体"/>
          <w:color w:val="d9d9d9"/>
          <w:sz w:val="30"/>
          <w:szCs w:val="30"/>
        </w:rPr>
        <w:t>骰娘:	"[斯科特·约瑟夫·朱加什维利·波拿巴]进行导航-5鉴定: D100=39/55成功"</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([关根]:	攀登不减)</w:t>
      </w:r>
    </w:p>
    <w:p>
      <w:pPr>
        <w:jc w:val="left"/>
      </w:pPr>
      <w:r>
        <w:rPr>
          <w:rFonts w:ascii="宋体" w:eastAsia="宋体"/>
          <w:color w:val="d9d9d9"/>
          <w:sz w:val="30"/>
          <w:szCs w:val="30"/>
        </w:rPr>
        <w:t>骰娘:	"[云芳清]进行攀爬鉴定: D100=94/85失败"</w:t>
      </w:r>
    </w:p>
    <w:p>
      <w:pPr>
        <w:jc w:val="left"/>
      </w:pPr>
      <w:r>
        <w:rPr>
          <w:rFonts w:ascii="宋体" w:eastAsia="宋体"/>
          <w:color w:val="a64d79"/>
          <w:sz w:val="30"/>
          <w:szCs w:val="30"/>
        </w:rPr>
        <w:t>([关根]:	+5)</w:t>
      </w:r>
    </w:p>
    <w:p>
      <w:pPr>
        <w:jc w:val="left"/>
      </w:pPr>
      <w:r>
        <w:rPr>
          <w:rFonts w:ascii="宋体" w:eastAsia="宋体"/>
          <w:color w:val="a64d79"/>
          <w:sz w:val="30"/>
          <w:szCs w:val="30"/>
        </w:rPr>
        <w:t>([夏伯渝]:	我先)</w:t>
      </w:r>
    </w:p>
    <w:p>
      <w:pPr>
        <w:jc w:val="left"/>
      </w:pPr>
      <w:r>
        <w:rPr>
          <w:rFonts w:ascii="宋体" w:eastAsia="宋体"/>
          <w:color w:val="a64d79"/>
          <w:sz w:val="30"/>
          <w:szCs w:val="30"/>
        </w:rPr>
        <w:t>([关根]:	保护吧)</w:t>
      </w:r>
    </w:p>
    <w:p>
      <w:pPr>
        <w:jc w:val="left"/>
      </w:pPr>
      <w:r>
        <w:rPr>
          <w:rFonts w:ascii="宋体" w:eastAsia="宋体"/>
          <w:color w:val="a64d79"/>
          <w:sz w:val="30"/>
          <w:szCs w:val="30"/>
        </w:rPr>
        <w:t>([夏伯渝]:	没事了)</w:t>
      </w:r>
    </w:p>
    <w:p>
      <w:pPr>
        <w:jc w:val="left"/>
      </w:pPr>
      <w:r>
        <w:rPr>
          <w:rFonts w:ascii="宋体" w:eastAsia="宋体"/>
          <w:color w:val="a64d79"/>
          <w:sz w:val="30"/>
          <w:szCs w:val="30"/>
        </w:rPr>
        <w:t>([云芳清]:	保护一下)</w:t>
      </w:r>
    </w:p>
    <w:p>
      <w:pPr>
        <w:jc w:val="left"/>
      </w:pPr>
      <w:r>
        <w:rPr>
          <w:rFonts w:ascii="宋体" w:eastAsia="宋体"/>
          <w:color w:val="a64d79"/>
          <w:sz w:val="30"/>
          <w:szCs w:val="30"/>
        </w:rPr>
        <w:t>([斯科特·约瑟夫·朱加什维利·波拿巴]:	惨惨)</w:t>
      </w:r>
    </w:p>
    <w:p>
      <w:pPr>
        <w:jc w:val="left"/>
      </w:pPr>
      <w:r>
        <w:rPr>
          <w:rFonts w:ascii="宋体" w:eastAsia="宋体"/>
          <w:color w:val="d9d9d9"/>
          <w:sz w:val="30"/>
          <w:szCs w:val="30"/>
        </w:rPr>
        <w:t>骰娘:	"[夏伯渝]进行保护98鉴定: D100=98/98大失败"</w:t>
      </w:r>
    </w:p>
    <w:p>
      <w:pPr>
        <w:jc w:val="left"/>
      </w:pPr>
      <w:r>
        <w:rPr>
          <w:rFonts w:ascii="宋体" w:eastAsia="宋体"/>
          <w:color w:val="a64d79"/>
          <w:sz w:val="30"/>
          <w:szCs w:val="30"/>
        </w:rPr>
        <w:t>([云芳清]:	这。。。)</w:t>
      </w:r>
    </w:p>
    <w:p>
      <w:pPr>
        <w:jc w:val="left"/>
      </w:pPr>
      <w:r>
        <w:rPr>
          <w:rFonts w:ascii="宋体" w:eastAsia="宋体"/>
          <w:color w:val="a64d79"/>
          <w:sz w:val="30"/>
          <w:szCs w:val="30"/>
        </w:rPr>
        <w:t>([斯科特·约瑟夫·朱加什维利·波拿巴]:	?这算过了吧)</w:t>
      </w:r>
    </w:p>
    <w:p>
      <w:pPr>
        <w:jc w:val="left"/>
      </w:pPr>
      <w:r>
        <w:rPr>
          <w:rFonts w:ascii="宋体" w:eastAsia="宋体"/>
          <w:color w:val="a64d79"/>
          <w:sz w:val="30"/>
          <w:szCs w:val="30"/>
        </w:rPr>
        <w:t>([夏伯渝]:	这叫什么)</w:t>
      </w:r>
    </w:p>
    <w:p>
      <w:pPr>
        <w:jc w:val="left"/>
      </w:pPr>
      <w:r>
        <w:rPr>
          <w:rFonts w:ascii="宋体" w:eastAsia="宋体"/>
          <w:color w:val="a64d79"/>
          <w:sz w:val="30"/>
          <w:szCs w:val="30"/>
        </w:rPr>
        <w:t>([云芳清]:	真吓人)</w:t>
      </w:r>
    </w:p>
    <w:p>
      <w:pPr>
        <w:jc w:val="left"/>
      </w:pPr>
      <w:r>
        <w:rPr>
          <w:rFonts w:ascii="宋体" w:eastAsia="宋体"/>
          <w:color w:val="a64d79"/>
          <w:sz w:val="30"/>
          <w:szCs w:val="30"/>
        </w:rPr>
        <w:t>([关根]:	算成功)</w:t>
      </w:r>
    </w:p>
    <w:p>
      <w:pPr>
        <w:jc w:val="left"/>
      </w:pPr>
      <w:r>
        <w:rPr>
          <w:rFonts w:ascii="宋体" w:eastAsia="宋体"/>
          <w:color w:val="a64d79"/>
          <w:sz w:val="30"/>
          <w:szCs w:val="30"/>
        </w:rPr>
        <w:t>([夏伯渝]:	这叫起死回生)</w:t>
      </w:r>
    </w:p>
    <w:p>
      <w:pPr>
        <w:jc w:val="left"/>
      </w:pPr>
      <w:r>
        <w:rPr>
          <w:rFonts w:ascii="宋体" w:eastAsia="宋体"/>
          <w:color w:val="a64d79"/>
          <w:sz w:val="30"/>
          <w:szCs w:val="30"/>
        </w:rPr>
        <w:t>([斯科特·约瑟夫·朱加什维利·波拿巴]:	不用二次导航了吧)</w:t>
      </w:r>
    </w:p>
    <w:p>
      <w:pPr>
        <w:jc w:val="left"/>
      </w:pPr>
      <w:r>
        <w:rPr>
          <w:rFonts w:ascii="宋体" w:eastAsia="宋体"/>
          <w:color w:val="a64d79"/>
          <w:sz w:val="30"/>
          <w:szCs w:val="30"/>
        </w:rPr>
        <w:t>([斯科特·约瑟夫·朱加什维利·波拿巴]:	感觉)</w:t>
      </w:r>
    </w:p>
    <w:p>
      <w:pPr>
        <w:jc w:val="left"/>
      </w:pPr>
      <w:r>
        <w:rPr>
          <w:rFonts w:ascii="宋体" w:eastAsia="宋体"/>
          <w:color w:val="a64d79"/>
          <w:sz w:val="30"/>
          <w:szCs w:val="30"/>
        </w:rPr>
        <w:t>([斯科特·约瑟夫·朱加什维利·波拿巴]:	相当于爬一次没上去)</w:t>
      </w:r>
    </w:p>
    <w:p>
      <w:pPr>
        <w:jc w:val="left"/>
      </w:pPr>
      <w:r>
        <w:rPr>
          <w:rFonts w:ascii="宋体" w:eastAsia="宋体"/>
          <w:color w:val="a64d79"/>
          <w:sz w:val="30"/>
          <w:szCs w:val="30"/>
        </w:rPr>
        <w:t>([关根]:	不需要导航)</w:t>
      </w:r>
    </w:p>
    <w:p>
      <w:pPr>
        <w:jc w:val="left"/>
      </w:pPr>
      <w:r>
        <w:rPr>
          <w:rFonts w:ascii="宋体" w:eastAsia="宋体"/>
          <w:color w:val="a64d79"/>
          <w:sz w:val="30"/>
          <w:szCs w:val="30"/>
        </w:rPr>
        <w:t>([关根]:	继续爬吧)</w:t>
      </w:r>
    </w:p>
    <w:p>
      <w:pPr>
        <w:jc w:val="left"/>
      </w:pPr>
      <w:r>
        <w:rPr>
          <w:rFonts w:ascii="宋体" w:eastAsia="宋体"/>
          <w:color w:val="a64d79"/>
          <w:sz w:val="30"/>
          <w:szCs w:val="30"/>
        </w:rPr>
        <w:t>([夏伯渝]:	我来了那)</w:t>
      </w:r>
    </w:p>
    <w:p>
      <w:pPr>
        <w:jc w:val="left"/>
      </w:pPr>
      <w:r>
        <w:rPr>
          <w:rFonts w:ascii="宋体" w:eastAsia="宋体"/>
          <w:color w:val="a64d79"/>
          <w:sz w:val="30"/>
          <w:szCs w:val="30"/>
        </w:rPr>
        <w:t>([云芳清]:	阿黄来吧)</w:t>
      </w:r>
    </w:p>
    <w:p>
      <w:pPr>
        <w:jc w:val="left"/>
      </w:pPr>
      <w:r>
        <w:rPr>
          <w:rFonts w:ascii="宋体" w:eastAsia="宋体"/>
          <w:color w:val="a64d79"/>
          <w:sz w:val="30"/>
          <w:szCs w:val="30"/>
        </w:rPr>
        <w:t>([云芳清]:	恩)</w:t>
      </w:r>
    </w:p>
    <w:p>
      <w:pPr>
        <w:jc w:val="left"/>
      </w:pPr>
      <w:r>
        <w:rPr>
          <w:rFonts w:ascii="宋体" w:eastAsia="宋体"/>
          <w:color w:val="a64d79"/>
          <w:sz w:val="30"/>
          <w:szCs w:val="30"/>
        </w:rPr>
        <w:t>([关根]:	来)</w:t>
      </w:r>
    </w:p>
    <w:p>
      <w:pPr>
        <w:jc w:val="left"/>
      </w:pPr>
      <w:r>
        <w:rPr>
          <w:rFonts w:ascii="宋体" w:eastAsia="宋体"/>
          <w:color w:val="d9d9d9"/>
          <w:sz w:val="30"/>
          <w:szCs w:val="30"/>
        </w:rPr>
        <w:t>骰娘:	"[夏伯渝]进行攀爬鉴定: D100=95/90哎，居然失败了。"</w:t>
      </w:r>
    </w:p>
    <w:p>
      <w:pPr>
        <w:jc w:val="left"/>
      </w:pPr>
      <w:r>
        <w:rPr>
          <w:rFonts w:ascii="宋体" w:eastAsia="宋体"/>
          <w:color w:val="a64d79"/>
          <w:sz w:val="30"/>
          <w:szCs w:val="30"/>
        </w:rPr>
        <w:t>([斯科特·约瑟夫·朱加什维利·波拿巴]:	好活)</w:t>
      </w:r>
    </w:p>
    <w:p>
      <w:pPr>
        <w:jc w:val="left"/>
      </w:pPr>
      <w:r>
        <w:rPr>
          <w:rFonts w:ascii="宋体" w:eastAsia="宋体"/>
          <w:color w:val="a64d79"/>
          <w:sz w:val="30"/>
          <w:szCs w:val="30"/>
        </w:rPr>
        <w:t>([关根]:	保护吧)</w:t>
      </w:r>
    </w:p>
    <w:p>
      <w:pPr>
        <w:jc w:val="left"/>
      </w:pPr>
      <w:r>
        <w:rPr>
          <w:rFonts w:ascii="宋体" w:eastAsia="宋体"/>
          <w:color w:val="a64d79"/>
          <w:sz w:val="30"/>
          <w:szCs w:val="30"/>
        </w:rPr>
        <w:t>([夏伯渝]:	tm的,这骰子)</w:t>
      </w:r>
    </w:p>
    <w:p>
      <w:pPr>
        <w:jc w:val="left"/>
      </w:pPr>
      <w:r>
        <w:rPr>
          <w:rFonts w:ascii="宋体" w:eastAsia="宋体"/>
          <w:color w:val="d9d9d9"/>
          <w:sz w:val="30"/>
          <w:szCs w:val="30"/>
        </w:rPr>
        <w:t>骰娘:	"[云芳清]进行保护75鉴定: D100=24/75困难成功"</w:t>
      </w:r>
    </w:p>
    <w:p>
      <w:pPr>
        <w:jc w:val="left"/>
      </w:pPr>
      <w:r>
        <w:rPr>
          <w:rFonts w:ascii="宋体" w:eastAsia="宋体"/>
          <w:color w:val="a64d79"/>
          <w:sz w:val="30"/>
          <w:szCs w:val="30"/>
        </w:rPr>
        <w:t>([斯科特·约瑟夫·朱加什维利·波拿巴]:	感觉我们都要成尸体)</w:t>
      </w:r>
    </w:p>
    <w:p>
      <w:pPr>
        <w:jc w:val="left"/>
      </w:pPr>
      <w:r>
        <w:rPr>
          <w:rFonts w:ascii="宋体" w:eastAsia="宋体"/>
          <w:color w:val="a64d79"/>
          <w:sz w:val="30"/>
          <w:szCs w:val="30"/>
        </w:rPr>
        <w:t>([关根]:	啊)</w:t>
      </w:r>
    </w:p>
    <w:p>
      <w:pPr>
        <w:jc w:val="left"/>
      </w:pPr>
      <w:r>
        <w:rPr>
          <w:rFonts w:ascii="宋体" w:eastAsia="宋体"/>
          <w:color w:val="a64d79"/>
          <w:sz w:val="30"/>
          <w:szCs w:val="30"/>
        </w:rPr>
        <w:t>([关根]:	太不容易了)</w:t>
      </w:r>
    </w:p>
    <w:p>
      <w:pPr>
        <w:jc w:val="left"/>
      </w:pPr>
      <w:r>
        <w:rPr>
          <w:rFonts w:ascii="宋体" w:eastAsia="宋体"/>
          <w:color w:val="a64d79"/>
          <w:sz w:val="30"/>
          <w:szCs w:val="30"/>
        </w:rPr>
        <w:t>([夏伯渝]:	有爬山那味了)</w:t>
      </w:r>
    </w:p>
    <w:p>
      <w:pPr>
        <w:jc w:val="left"/>
      </w:pPr>
      <w:r>
        <w:rPr>
          <w:rFonts w:ascii="宋体" w:eastAsia="宋体"/>
          <w:color w:val="FFA611"/>
          <w:sz w:val="30"/>
          <w:szCs w:val="30"/>
        </w:rPr>
        <w:t>[云芳清]:	"云姐也接住了夏"</w:t>
      </w:r>
    </w:p>
    <w:p>
      <w:pPr>
        <w:jc w:val="left"/>
      </w:pPr>
      <w:r>
        <w:rPr>
          <w:rFonts w:ascii="宋体" w:eastAsia="宋体"/>
          <w:color w:val="a64d79"/>
          <w:sz w:val="30"/>
          <w:szCs w:val="30"/>
        </w:rPr>
        <w:t>([云芳清]:	我来!淦)</w:t>
      </w:r>
    </w:p>
    <w:p>
      <w:pPr>
        <w:jc w:val="left"/>
      </w:pPr>
      <w:r>
        <w:rPr>
          <w:rFonts w:ascii="宋体" w:eastAsia="宋体"/>
          <w:color w:val="a64d79"/>
          <w:sz w:val="30"/>
          <w:szCs w:val="30"/>
        </w:rPr>
        <w:t>([斯科特·约瑟夫·朱加什维利·波拿巴]:	有味儿了)</w:t>
      </w:r>
    </w:p>
    <w:p>
      <w:pPr>
        <w:jc w:val="left"/>
      </w:pPr>
      <w:r>
        <w:rPr>
          <w:rFonts w:ascii="宋体" w:eastAsia="宋体"/>
          <w:color w:val="a64d79"/>
          <w:sz w:val="30"/>
          <w:szCs w:val="30"/>
        </w:rPr>
        <w:t>([关根]:	我现在就是大黑壁)</w:t>
      </w:r>
    </w:p>
    <w:p>
      <w:pPr>
        <w:jc w:val="left"/>
      </w:pPr>
      <w:r>
        <w:rPr>
          <w:rFonts w:ascii="宋体" w:eastAsia="宋体"/>
          <w:color w:val="a64d79"/>
          <w:sz w:val="30"/>
          <w:szCs w:val="30"/>
        </w:rPr>
        <w:t>([关根]:	只能冷漠的看着你们)</w:t>
      </w:r>
    </w:p>
    <w:p>
      <w:pPr>
        <w:jc w:val="left"/>
      </w:pPr>
      <w:r>
        <w:rPr>
          <w:rFonts w:ascii="宋体" w:eastAsia="宋体"/>
          <w:color w:val="a64d79"/>
          <w:sz w:val="30"/>
          <w:szCs w:val="30"/>
        </w:rPr>
        <w:t>([斯科特·约瑟夫·朱加什维利·波拿巴]:	boki黑了)</w:t>
      </w:r>
    </w:p>
    <w:p>
      <w:pPr>
        <w:jc w:val="left"/>
      </w:pPr>
      <w:r>
        <w:rPr>
          <w:rFonts w:ascii="宋体" w:eastAsia="宋体"/>
          <w:color w:val="d9d9d9"/>
          <w:sz w:val="30"/>
          <w:szCs w:val="30"/>
        </w:rPr>
        <w:t>骰娘:	"[云芳清]进行攀爬鉴定: D100=4/85大成功"</w:t>
      </w:r>
    </w:p>
    <w:p>
      <w:pPr>
        <w:jc w:val="left"/>
      </w:pPr>
      <w:r>
        <w:rPr>
          <w:rFonts w:ascii="宋体" w:eastAsia="宋体"/>
          <w:color w:val="a64d79"/>
          <w:sz w:val="30"/>
          <w:szCs w:val="30"/>
        </w:rPr>
        <w:t>([关根]:	保留)</w:t>
      </w:r>
    </w:p>
    <w:p>
      <w:pPr>
        <w:jc w:val="left"/>
      </w:pPr>
      <w:r>
        <w:rPr>
          <w:rFonts w:ascii="宋体" w:eastAsia="宋体"/>
          <w:color w:val="a64d79"/>
          <w:sz w:val="30"/>
          <w:szCs w:val="30"/>
        </w:rPr>
        <w:t>([关根]:	终于)</w:t>
      </w:r>
    </w:p>
    <w:p>
      <w:pPr>
        <w:jc w:val="left"/>
      </w:pPr>
      <w:r>
        <w:rPr>
          <w:rFonts w:ascii="宋体" w:eastAsia="宋体"/>
          <w:color w:val="d9d9d9"/>
          <w:sz w:val="30"/>
          <w:szCs w:val="30"/>
        </w:rPr>
        <w:t>骰娘:	"[斯科特·约瑟夫·朱加什维利·波拿巴]进行导航-5鉴定: D100=46/55成功"</w:t>
      </w:r>
    </w:p>
    <w:p>
      <w:pPr>
        <w:jc w:val="left"/>
      </w:pPr>
      <w:r>
        <w:rPr>
          <w:rFonts w:ascii="宋体" w:eastAsia="宋体"/>
          <w:color w:val="a64d79"/>
          <w:sz w:val="30"/>
          <w:szCs w:val="30"/>
        </w:rPr>
        <w:t>([夏伯渝]:	好)</w:t>
      </w:r>
    </w:p>
    <w:p>
      <w:pPr>
        <w:jc w:val="left"/>
      </w:pPr>
      <w:r>
        <w:rPr>
          <w:rFonts w:ascii="宋体" w:eastAsia="宋体"/>
          <w:color w:val="FFA611"/>
          <w:sz w:val="30"/>
          <w:szCs w:val="30"/>
        </w:rPr>
        <w:t>[云芳清]:	“上!”</w:t>
      </w:r>
    </w:p>
    <w:p>
      <w:pPr>
        <w:jc w:val="left"/>
      </w:pPr>
      <w:r>
        <w:rPr>
          <w:rFonts w:ascii="宋体" w:eastAsia="宋体"/>
          <w:color w:val="a64d79"/>
          <w:sz w:val="30"/>
          <w:szCs w:val="30"/>
        </w:rPr>
        <w:t>([斯科特·约瑟夫·朱加什维利·波拿巴]:	好!最后一步!)</w:t>
      </w:r>
    </w:p>
    <w:p>
      <w:pPr>
        <w:jc w:val="left"/>
      </w:pPr>
      <w:r>
        <w:rPr>
          <w:rFonts w:ascii="宋体" w:eastAsia="宋体"/>
          <w:color w:val="FFA611"/>
          <w:sz w:val="30"/>
          <w:szCs w:val="30"/>
        </w:rPr>
        <w:t>[云芳清]:	“终于....”</w:t>
      </w:r>
    </w:p>
    <w:p>
      <w:pPr>
        <w:jc w:val="left"/>
      </w:pPr>
      <w:r>
        <w:rPr>
          <w:rFonts w:ascii="宋体" w:eastAsia="宋体"/>
          <w:color w:val="903F68"/>
          <w:sz w:val="30"/>
          <w:szCs w:val="30"/>
        </w:rPr>
        <w:t>[关根]:	"距离顶峰,只有不到一千米了。"</w:t>
      </w:r>
    </w:p>
    <w:p>
      <w:pPr>
        <w:jc w:val="left"/>
      </w:pPr>
      <w:r>
        <w:rPr>
          <w:rFonts w:ascii="宋体" w:eastAsia="宋体"/>
          <w:color w:val="FFA611"/>
          <w:sz w:val="30"/>
          <w:szCs w:val="30"/>
        </w:rPr>
        <w:t>[云芳清]:	"云姐气喘吁吁"</w:t>
      </w:r>
    </w:p>
    <w:p>
      <w:pPr>
        <w:jc w:val="left"/>
      </w:pPr>
      <w:r>
        <w:rPr>
          <w:rFonts w:ascii="宋体" w:eastAsia="宋体"/>
          <w:color w:val="5668FF"/>
          <w:sz w:val="30"/>
          <w:szCs w:val="30"/>
        </w:rPr>
        <w:t>[夏伯渝]:	“老夫上了”</w:t>
      </w:r>
    </w:p>
    <w:p>
      <w:pPr>
        <w:jc w:val="left"/>
      </w:pPr>
      <w:r>
        <w:rPr>
          <w:rFonts w:ascii="宋体" w:eastAsia="宋体"/>
          <w:color w:val="a64d79"/>
          <w:sz w:val="30"/>
          <w:szCs w:val="30"/>
        </w:rPr>
        <w:t>([斯科特·约瑟夫·朱加什维利·波拿巴]:	艹,不到1k米)</w:t>
      </w:r>
    </w:p>
    <w:p>
      <w:pPr>
        <w:jc w:val="left"/>
      </w:pPr>
      <w:r>
        <w:rPr>
          <w:rFonts w:ascii="宋体" w:eastAsia="宋体"/>
          <w:color w:val="FFA611"/>
          <w:sz w:val="30"/>
          <w:szCs w:val="30"/>
        </w:rPr>
        <w:t>[云芳清]:	“交给你了”</w:t>
      </w:r>
    </w:p>
    <w:p>
      <w:pPr>
        <w:jc w:val="left"/>
      </w:pPr>
      <w:r>
        <w:rPr>
          <w:rFonts w:ascii="宋体" w:eastAsia="宋体"/>
          <w:color w:val="d9d9d9"/>
          <w:sz w:val="30"/>
          <w:szCs w:val="30"/>
        </w:rPr>
        <w:t>骰娘:	"[夏伯渝]进行攀爬鉴定: D100=65/90是成功的结果，这个结果能帮得上您的忙就太好了。"</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([云芳清]:	ohhhhh)</w:t>
      </w:r>
    </w:p>
    <w:p>
      <w:pPr>
        <w:jc w:val="left"/>
      </w:pPr>
      <w:r>
        <w:rPr>
          <w:rFonts w:ascii="宋体" w:eastAsia="宋体"/>
          <w:color w:val="a64d79"/>
          <w:sz w:val="30"/>
          <w:szCs w:val="30"/>
        </w:rPr>
        <w:t>([夏伯渝]:	ohhhhh)</w:t>
      </w:r>
    </w:p>
    <w:p>
      <w:pPr>
        <w:jc w:val="left"/>
      </w:pPr>
      <w:r>
        <w:rPr>
          <w:rFonts w:ascii="宋体" w:eastAsia="宋体"/>
          <w:color w:val="a64d79"/>
          <w:sz w:val="30"/>
          <w:szCs w:val="30"/>
        </w:rPr>
        <w:t>([云芳清]:	我们是冠军!)</w:t>
      </w:r>
    </w:p>
    <w:p>
      <w:pPr>
        <w:jc w:val="left"/>
      </w:pPr>
      <w:r>
        <w:rPr>
          <w:rFonts w:ascii="宋体" w:eastAsia="宋体"/>
          <w:color/>
          <w:sz w:val="30"/>
          <w:szCs w:val="30"/>
        </w:rPr>
        <w:t>[斯科特·约瑟夫·朱加什维利·波拿巴]:	"斯科特喘着气跟着爬上去"</w:t>
      </w:r>
    </w:p>
    <w:p>
      <w:pPr>
        <w:jc w:val="left"/>
      </w:pPr>
      <w:r>
        <w:rPr>
          <w:rFonts w:ascii="宋体" w:eastAsia="宋体"/>
          <w:color w:val="a64d79"/>
          <w:sz w:val="30"/>
          <w:szCs w:val="30"/>
        </w:rPr>
        <w:t>([云芳清]:	斯科特最后这几个导航,真的不错)</w:t>
      </w:r>
    </w:p>
    <w:p>
      <w:pPr>
        <w:jc w:val="left"/>
      </w:pPr>
      <w:r>
        <w:rPr>
          <w:rFonts w:ascii="宋体" w:eastAsia="宋体"/>
          <w:color w:val="903F68"/>
          <w:sz w:val="30"/>
          <w:szCs w:val="30"/>
        </w:rPr>
        <w:t>[关根]:	"结束了大黑壁的攀登,沿着山脊前进。尖锐的岩峰虽然还断断续续地持续着,但是对于已经到达这里的你们来说,也并不是什么艰难的道路吧。"</w:t>
      </w:r>
    </w:p>
    <w:p>
      <w:pPr>
        <w:jc w:val="left"/>
      </w:pPr>
      <w:r>
        <w:rPr>
          <w:rFonts w:ascii="宋体" w:eastAsia="宋体"/>
          <w:color w:val="FF0000"/>
          <w:sz w:val="30"/>
          <w:szCs w:val="30"/>
        </w:rPr>
        <w:t>[夏伯渝]	发起行动	我要拿出我背包里的五星红旗,插在这无人涉足的最高峰!</w:t>
      </w:r>
    </w:p>
    <w:p>
      <w:pPr>
        <w:jc w:val="left"/>
      </w:pPr>
      <w:r>
        <w:rPr>
          <w:rFonts w:ascii="宋体" w:eastAsia="宋体"/>
          <w:color w:val="a64d79"/>
          <w:sz w:val="30"/>
          <w:szCs w:val="30"/>
        </w:rPr>
        <w:t>([斯科特·约瑟夫·朱加什维利·波拿巴]:	有flag的意思)</w:t>
      </w:r>
    </w:p>
    <w:p>
      <w:pPr>
        <w:jc w:val="left"/>
      </w:pPr>
      <w:r>
        <w:rPr>
          <w:rFonts w:ascii="宋体" w:eastAsia="宋体"/>
          <w:color w:val="a64d79"/>
          <w:sz w:val="30"/>
          <w:szCs w:val="30"/>
        </w:rPr>
        <w:t>([关根]:	你还记着)</w:t>
      </w:r>
    </w:p>
    <w:p>
      <w:pPr>
        <w:jc w:val="left"/>
      </w:pPr>
      <w:r>
        <w:rPr>
          <w:rFonts w:ascii="宋体" w:eastAsia="宋体"/>
          <w:color w:val="a64d79"/>
          <w:sz w:val="30"/>
          <w:szCs w:val="30"/>
        </w:rPr>
        <w:t>([夏伯渝]:	当然)</w:t>
      </w:r>
    </w:p>
    <w:p>
      <w:pPr>
        <w:jc w:val="left"/>
      </w:pPr>
      <w:r>
        <w:rPr>
          <w:rFonts w:ascii="宋体" w:eastAsia="宋体"/>
          <w:color w:val="a64d79"/>
          <w:sz w:val="30"/>
          <w:szCs w:val="30"/>
        </w:rPr>
        <w:t>([斯科特·约瑟夫·朱加什维利·波拿巴]:	不愧是老红三代了)</w:t>
      </w:r>
    </w:p>
    <w:p>
      <w:pPr>
        <w:jc w:val="left"/>
      </w:pPr>
      <w:r>
        <w:rPr>
          <w:rFonts w:ascii="宋体" w:eastAsia="宋体"/>
          <w:color w:val="a64d79"/>
          <w:sz w:val="30"/>
          <w:szCs w:val="30"/>
        </w:rPr>
        <w:t>([云芳清]:	中国人??)</w:t>
      </w:r>
    </w:p>
    <w:p>
      <w:pPr>
        <w:jc w:val="left"/>
      </w:pPr>
      <w:r>
        <w:rPr>
          <w:rFonts w:ascii="宋体" w:eastAsia="宋体"/>
          <w:color w:val="903F68"/>
          <w:sz w:val="30"/>
          <w:szCs w:val="30"/>
        </w:rPr>
        <w:t>[关根]:	"然后,你们终于踏上了山顶,这里是众神的玉座。 
不可思议的是,强风突然安静了下来。一路攀登过来 的漆黑山脉,以及纯白的大地在你们眼前展开,一直延 续到视野的彼方。就像是在雪白的画布上放下笔后那一瞬间的光景。仿佛让人错觉所谓的世界的创造是不是就是从这里开始的呢,这样原始的风景。 
推定海拔 10,363 米。 
地球的最高处,如今,你们身处于这里。"</w:t>
      </w:r>
    </w:p>
    <w:p>
      <w:pPr>
        <w:jc w:val="left"/>
      </w:pPr>
      <w:r>
        <w:rPr>
          <w:rFonts w:ascii="宋体" w:eastAsia="宋体"/>
          <w:color w:val="a64d79"/>
          <w:sz w:val="30"/>
          <w:szCs w:val="30"/>
        </w:rPr>
        <w:t>([夏伯渝]:	试看将来的全球)</w:t>
      </w:r>
    </w:p>
    <w:p>
      <w:pPr>
        <w:jc w:val="left"/>
      </w:pPr>
      <w:r>
        <w:rPr>
          <w:rFonts w:ascii="宋体" w:eastAsia="宋体"/>
          <w:color w:val="a64d79"/>
          <w:sz w:val="30"/>
          <w:szCs w:val="30"/>
        </w:rPr>
        <w:t>([关根]:	必是)</w:t>
      </w:r>
    </w:p>
    <w:p>
      <w:pPr>
        <w:jc w:val="left"/>
      </w:pPr>
      <w:r>
        <w:rPr>
          <w:rFonts w:ascii="宋体" w:eastAsia="宋体"/>
          <w:color w:val="903F68"/>
          <w:sz w:val="30"/>
          <w:szCs w:val="30"/>
        </w:rPr>
        <w:t>[关根]:	"[CQ:image,file={83B03F2B-AE3A-410E-0B72-AEFD2D006A7E}.mirai,url=http://gchat.qpic.cn/gchatpic_new/542496292/1047751713-2573159421-83B03F2BAE3A410E0B72AEFD2D006A7E/0?term=2]"</w:t>
      </w:r>
    </w:p>
    <w:p>
      <w:pPr>
        <w:jc w:val="left"/>
      </w:pPr>
      <w:r>
        <w:rPr>
          <w:rFonts w:ascii="宋体" w:eastAsia="宋体"/>
          <w:color w:val="a64d79"/>
          <w:sz w:val="30"/>
          <w:szCs w:val="30"/>
        </w:rPr>
        <w:t>([斯科特·约瑟夫·朱加什维利·波拿巴]:	革命的火燃烧在全世界)</w:t>
      </w:r>
    </w:p>
    <w:p>
      <w:pPr>
        <w:jc w:val="left"/>
      </w:pPr>
      <w:r>
        <w:rPr>
          <w:rFonts w:ascii="宋体" w:eastAsia="宋体"/>
          <w:color w:val="a64d79"/>
          <w:sz w:val="30"/>
          <w:szCs w:val="30"/>
        </w:rPr>
        <w:t>([云芳清]:	酷)</w:t>
      </w:r>
    </w:p>
    <w:p>
      <w:pPr>
        <w:jc w:val="left"/>
      </w:pPr>
      <w:r>
        <w:rPr>
          <w:rFonts w:ascii="宋体" w:eastAsia="宋体"/>
          <w:color w:val="a64d79"/>
          <w:sz w:val="30"/>
          <w:szCs w:val="30"/>
        </w:rPr>
        <w:t>([夏伯渝]:	你这梗咋接的)</w:t>
      </w:r>
    </w:p>
    <w:p>
      <w:pPr>
        <w:jc w:val="left"/>
      </w:pPr>
      <w:r>
        <w:rPr>
          <w:rFonts w:ascii="宋体" w:eastAsia="宋体"/>
          <w:color w:val="a64d79"/>
          <w:sz w:val="30"/>
          <w:szCs w:val="30"/>
        </w:rPr>
        <w:t>([斯科特·约瑟夫·朱加什维利·波拿巴]:	ohhh)</w:t>
      </w:r>
    </w:p>
    <w:p>
      <w:pPr>
        <w:jc w:val="left"/>
      </w:pPr>
      <w:r>
        <w:rPr>
          <w:rFonts w:ascii="宋体" w:eastAsia="宋体"/>
          <w:color w:val="a64d79"/>
          <w:sz w:val="30"/>
          <w:szCs w:val="30"/>
        </w:rPr>
        <w:t>([关根]:	赤旗的世界)</w:t>
      </w:r>
    </w:p>
    <w:p>
      <w:pPr>
        <w:jc w:val="left"/>
      </w:pPr>
      <w:r>
        <w:rPr>
          <w:rFonts w:ascii="宋体" w:eastAsia="宋体"/>
          <w:color w:val="5668FF"/>
          <w:sz w:val="30"/>
          <w:szCs w:val="30"/>
        </w:rPr>
        <w:t>[夏伯渝]:	"[CQ:image,file={D7F55818-FDE3-FC92-084D-302D5E36940F}.mirai,url=http://gchat.qpic.cn/gchatpic_new/1031950905/1047751713-2215044213-D7F55818FDE3FC92084D302D5E36940F/0?term=2]"</w:t>
      </w:r>
    </w:p>
    <w:p>
      <w:pPr>
        <w:jc w:val="left"/>
      </w:pPr>
      <w:r>
        <w:rPr>
          <w:rFonts w:ascii="宋体" w:eastAsia="宋体"/>
          <w:color w:val="a64d79"/>
          <w:sz w:val="30"/>
          <w:szCs w:val="30"/>
        </w:rPr>
        <w:t>([斯科特·约瑟夫·朱加什维利·波拿巴]:	鲁迅的话吧,好像是(还是李大钊)</w:t>
      </w:r>
    </w:p>
    <w:p>
      <w:pPr>
        <w:jc w:val="left"/>
      </w:pPr>
      <w:r>
        <w:rPr>
          <w:rFonts w:ascii="宋体" w:eastAsia="宋体"/>
          <w:color w:val="FFA611"/>
          <w:sz w:val="30"/>
          <w:szCs w:val="30"/>
        </w:rPr>
        <w:t>[云芳清]:	"[CQ:image,file={D9547B41-4085-4AF8-B87A-C6FC168DF6DB}.mirai,url=http://gchat.qpic.cn/gchatpic_new/2423293055/1047751713-2372528118-D9547B4140854AF8B87AC6FC168DF6DB/0?term=2]"</w:t>
      </w:r>
    </w:p>
    <w:p>
      <w:pPr>
        <w:jc w:val="left"/>
      </w:pPr>
      <w:r>
        <w:rPr>
          <w:rFonts w:ascii="宋体" w:eastAsia="宋体"/>
          <w:color w:val="903F68"/>
          <w:sz w:val="30"/>
          <w:szCs w:val="30"/>
        </w:rPr>
        <w:t>[关根]:	"你们安静的站在顶峰,享受着属于自己的喜悦心情。"</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([云芳清]:	真希望有带相机)</w:t>
      </w:r>
    </w:p>
    <w:p>
      <w:pPr>
        <w:jc w:val="left"/>
      </w:pPr>
      <w:r>
        <w:rPr>
          <w:rFonts w:ascii="宋体" w:eastAsia="宋体"/>
          <w:color w:val="a64d79"/>
          <w:sz w:val="30"/>
          <w:szCs w:val="30"/>
        </w:rPr>
        <w:t>([云芳清]:	拍一张)</w:t>
      </w:r>
    </w:p>
    <w:p>
      <w:pPr>
        <w:jc w:val="left"/>
      </w:pPr>
      <w:r>
        <w:rPr>
          <w:rFonts w:ascii="宋体" w:eastAsia="宋体"/>
          <w:color w:val="a64d79"/>
          <w:sz w:val="30"/>
          <w:szCs w:val="30"/>
        </w:rPr>
        <w:t>([夏伯渝]:	一次性打破两项世界纪录)</w:t>
      </w:r>
    </w:p>
    <w:p>
      <w:pPr>
        <w:jc w:val="left"/>
      </w:pPr>
      <w:r>
        <w:rPr>
          <w:rFonts w:ascii="宋体" w:eastAsia="宋体"/>
          <w:color/>
          <w:sz w:val="30"/>
          <w:szCs w:val="30"/>
        </w:rPr>
        <w:t>[斯科特·约瑟夫·朱加什维利·波拿巴]:	“终于,登顶了”斯科特着热气,掏出手机和几位合影</w:t>
      </w:r>
    </w:p>
    <w:p>
      <w:pPr>
        <w:jc w:val="left"/>
      </w:pPr>
      <w:r>
        <w:rPr>
          <w:rFonts w:ascii="宋体" w:eastAsia="宋体"/>
          <w:color w:val="a64d79"/>
          <w:sz w:val="30"/>
          <w:szCs w:val="30"/>
        </w:rPr>
        <w:t>([云芳清]:	我们也是名人了!)</w:t>
      </w:r>
    </w:p>
    <w:p>
      <w:pPr>
        <w:jc w:val="left"/>
      </w:pPr>
      <w:r>
        <w:rPr>
          <w:rFonts w:ascii="宋体" w:eastAsia="宋体"/>
          <w:color w:val="a64d79"/>
          <w:sz w:val="30"/>
          <w:szCs w:val="30"/>
        </w:rPr>
        <w:t>([斯科特·约瑟夫·朱加什维利·波拿巴]:	我们也是名人了!)</w:t>
      </w:r>
    </w:p>
    <w:p>
      <w:pPr>
        <w:jc w:val="left"/>
      </w:pPr>
      <w:r>
        <w:rPr>
          <w:rFonts w:ascii="宋体" w:eastAsia="宋体"/>
          <w:color w:val="a64d79"/>
          <w:sz w:val="30"/>
          <w:szCs w:val="30"/>
        </w:rPr>
        <w:t>([云芳清]:	可以伤电视了)</w:t>
      </w:r>
    </w:p>
    <w:p>
      <w:pPr>
        <w:jc w:val="left"/>
      </w:pPr>
      <w:r>
        <w:rPr>
          <w:rFonts w:ascii="宋体" w:eastAsia="宋体"/>
          <w:color w:val="a64d79"/>
          <w:sz w:val="30"/>
          <w:szCs w:val="30"/>
        </w:rPr>
        <w:t>([云芳清]:	可以上电视了)</w:t>
      </w:r>
    </w:p>
    <w:p>
      <w:pPr>
        <w:jc w:val="left"/>
      </w:pPr>
      <w:r>
        <w:rPr>
          <w:rFonts w:ascii="宋体" w:eastAsia="宋体"/>
          <w:color w:val="FF0000"/>
          <w:sz w:val="30"/>
          <w:szCs w:val="30"/>
        </w:rPr>
        <w:t>[夏伯渝]	发起行动	和红旗合个影</w:t>
      </w:r>
    </w:p>
    <w:p>
      <w:pPr>
        <w:jc w:val="left"/>
      </w:pPr>
      <w:r>
        <w:rPr>
          <w:rFonts w:ascii="宋体" w:eastAsia="宋体"/>
          <w:color w:val="FF0000"/>
          <w:sz w:val="30"/>
          <w:szCs w:val="30"/>
        </w:rPr>
        <w:t>[云芳清]	发起行动	一起合影</w:t>
      </w:r>
    </w:p>
    <w:p>
      <w:pPr>
        <w:jc w:val="left"/>
      </w:pPr>
      <w:r>
        <w:rPr>
          <w:rFonts w:ascii="宋体" w:eastAsia="宋体"/>
          <w:color/>
          <w:sz w:val="30"/>
          <w:szCs w:val="30"/>
        </w:rPr>
        <w:t>[斯科特·约瑟夫·朱加什维利·波拿巴]:	"拍一张四周照片"</w:t>
      </w:r>
    </w:p>
    <w:p>
      <w:pPr>
        <w:jc w:val="left"/>
      </w:pPr>
      <w:r>
        <w:rPr>
          <w:rFonts w:ascii="宋体" w:eastAsia="宋体"/>
          <w:color/>
          <w:sz w:val="30"/>
          <w:szCs w:val="30"/>
        </w:rPr>
        <w:t>[斯科特·约瑟夫·朱加什维利·波拿巴]:	"顺便挖几块地上的石头,采样/纪念"</w:t>
      </w:r>
    </w:p>
    <w:p>
      <w:pPr>
        <w:jc w:val="left"/>
      </w:pPr>
      <w:r>
        <w:rPr>
          <w:rFonts w:ascii="宋体" w:eastAsia="宋体"/>
          <w:color w:val="903F68"/>
          <w:sz w:val="30"/>
          <w:szCs w:val="30"/>
        </w:rPr>
        <w:t>[关根]:	"roll个d100看看你拍的如何"</w:t>
      </w:r>
    </w:p>
    <w:p>
      <w:pPr>
        <w:jc w:val="left"/>
      </w:pPr>
      <w:r>
        <w:rPr>
          <w:rFonts w:ascii="宋体" w:eastAsia="宋体"/>
          <w:color w:val="d9d9d9"/>
          <w:sz w:val="30"/>
          <w:szCs w:val="30"/>
        </w:rPr>
        <w:t>骰娘:	"[斯科特·约瑟夫·朱加什维利·波拿巴]这个结果怎么样？: 1D100=84"</w:t>
      </w:r>
    </w:p>
    <w:p>
      <w:pPr>
        <w:jc w:val="left"/>
      </w:pPr>
      <w:r>
        <w:rPr>
          <w:rFonts w:ascii="宋体" w:eastAsia="宋体"/>
          <w:color w:val="a64d79"/>
          <w:sz w:val="30"/>
          <w:szCs w:val="30"/>
        </w:rPr>
        <w:t>([关根]:	一般)</w:t>
      </w:r>
    </w:p>
    <w:p>
      <w:pPr>
        <w:jc w:val="left"/>
      </w:pPr>
      <w:r>
        <w:rPr>
          <w:rFonts w:ascii="宋体" w:eastAsia="宋体"/>
          <w:color w:val="d9d9d9"/>
          <w:sz w:val="30"/>
          <w:szCs w:val="30"/>
        </w:rPr>
        <w:t>骰娘:	"[夏伯渝]这个结果怎么样？: 1D100=26"</w:t>
      </w:r>
    </w:p>
    <w:p>
      <w:pPr>
        <w:jc w:val="left"/>
      </w:pPr>
      <w:r>
        <w:rPr>
          <w:rFonts w:ascii="宋体" w:eastAsia="宋体"/>
          <w:color w:val="a64d79"/>
          <w:sz w:val="30"/>
          <w:szCs w:val="30"/>
        </w:rPr>
        <w:t>([斯科特·约瑟夫·朱加什维利·波拿巴]:	emmm)</w:t>
      </w:r>
    </w:p>
    <w:p>
      <w:pPr>
        <w:jc w:val="left"/>
      </w:pPr>
      <w:r>
        <w:rPr>
          <w:rFonts w:ascii="宋体" w:eastAsia="宋体"/>
          <w:color w:val="a64d79"/>
          <w:sz w:val="30"/>
          <w:szCs w:val="30"/>
        </w:rPr>
        <w:t>([关根]:	怎么来个大失败)</w:t>
      </w:r>
    </w:p>
    <w:p>
      <w:pPr>
        <w:jc w:val="left"/>
      </w:pPr>
      <w:r>
        <w:rPr>
          <w:rFonts w:ascii="宋体" w:eastAsia="宋体"/>
          <w:color w:val="a64d79"/>
          <w:sz w:val="30"/>
          <w:szCs w:val="30"/>
        </w:rPr>
        <w:t>([云芳清]:	大失败照出鬼)</w:t>
      </w:r>
    </w:p>
    <w:p>
      <w:pPr>
        <w:jc w:val="left"/>
      </w:pPr>
      <w:r>
        <w:rPr>
          <w:rFonts w:ascii="宋体" w:eastAsia="宋体"/>
          <w:color w:val="a64d79"/>
          <w:sz w:val="30"/>
          <w:szCs w:val="30"/>
        </w:rPr>
        <w:t>([云芳清]:	[CQ:face,id=178])</w:t>
      </w:r>
    </w:p>
    <w:p>
      <w:pPr>
        <w:jc w:val="left"/>
      </w:pPr>
      <w:r>
        <w:rPr>
          <w:rFonts w:ascii="宋体" w:eastAsia="宋体"/>
          <w:color w:val="a64d79"/>
          <w:sz w:val="30"/>
          <w:szCs w:val="30"/>
        </w:rPr>
        <w:t>([斯科特·约瑟夫·朱加什维利·波拿巴]:	大失败炸手机?)</w:t>
      </w:r>
    </w:p>
    <w:p>
      <w:pPr>
        <w:jc w:val="left"/>
      </w:pPr>
      <w:r>
        <w:rPr>
          <w:rFonts w:ascii="宋体" w:eastAsia="宋体"/>
          <w:color w:val="a64d79"/>
          <w:sz w:val="30"/>
          <w:szCs w:val="30"/>
        </w:rPr>
        <w:t>([斯科特·约瑟夫·朱加什维利·波拿巴]:	照出地上一只修叽)</w:t>
      </w:r>
    </w:p>
    <w:p>
      <w:pPr>
        <w:jc w:val="left"/>
      </w:pPr>
      <w:r>
        <w:rPr>
          <w:rFonts w:ascii="宋体" w:eastAsia="宋体"/>
          <w:color w:val="a64d79"/>
          <w:sz w:val="30"/>
          <w:szCs w:val="30"/>
        </w:rPr>
        <w:t>([关根]:	不能只有你们三个不成像)</w:t>
      </w:r>
    </w:p>
    <w:p>
      <w:pPr>
        <w:jc w:val="left"/>
      </w:pPr>
      <w:r>
        <w:rPr>
          <w:rFonts w:ascii="宋体" w:eastAsia="宋体"/>
          <w:color w:val="a64d79"/>
          <w:sz w:val="30"/>
          <w:szCs w:val="30"/>
        </w:rPr>
        <w:t>([夏伯渝]:	啊这,这照相咋算的)</w:t>
      </w:r>
    </w:p>
    <w:p>
      <w:pPr>
        <w:jc w:val="left"/>
      </w:pPr>
      <w:r>
        <w:rPr>
          <w:rFonts w:ascii="宋体" w:eastAsia="宋体"/>
          <w:color w:val="a64d79"/>
          <w:sz w:val="30"/>
          <w:szCs w:val="30"/>
        </w:rPr>
        <w:t>([关根]:	只有你们三个不成像)</w:t>
      </w:r>
    </w:p>
    <w:p>
      <w:pPr>
        <w:jc w:val="left"/>
      </w:pPr>
      <w:r>
        <w:rPr>
          <w:rFonts w:ascii="宋体" w:eastAsia="宋体"/>
          <w:color w:val="a64d79"/>
          <w:sz w:val="30"/>
          <w:szCs w:val="30"/>
        </w:rPr>
        <w:t>([关根]:	没让你们过摄影不错了啊)</w:t>
      </w:r>
    </w:p>
    <w:p>
      <w:pPr>
        <w:jc w:val="left"/>
      </w:pPr>
      <w:r>
        <w:rPr>
          <w:rFonts w:ascii="宋体" w:eastAsia="宋体"/>
          <w:color w:val="a64d79"/>
          <w:sz w:val="30"/>
          <w:szCs w:val="30"/>
        </w:rPr>
        <w:t>([夏伯渝]:	算了,后期ps吧)</w:t>
      </w:r>
    </w:p>
    <w:p>
      <w:pPr>
        <w:jc w:val="left"/>
      </w:pPr>
      <w:r>
        <w:rPr>
          <w:rFonts w:ascii="宋体" w:eastAsia="宋体"/>
          <w:color w:val="a64d79"/>
          <w:sz w:val="30"/>
          <w:szCs w:val="30"/>
        </w:rPr>
        <w:t>([斯科特·约瑟夫·朱加什维利·波拿巴]:	合影这个总不用过了吧(狗头)</w:t>
      </w:r>
    </w:p>
    <w:p>
      <w:pPr>
        <w:jc w:val="left"/>
      </w:pPr>
      <w:r>
        <w:rPr>
          <w:rFonts w:ascii="宋体" w:eastAsia="宋体"/>
          <w:color w:val="d9d9d9"/>
          <w:sz w:val="30"/>
          <w:szCs w:val="30"/>
        </w:rPr>
        <w:t>骰娘:	"摄影	:	5"</w:t>
      </w:r>
    </w:p>
    <w:p>
      <w:pPr>
        <w:jc w:val="left"/>
      </w:pPr>
      <w:r>
        <w:rPr>
          <w:rFonts w:ascii="宋体" w:eastAsia="宋体"/>
          <w:color w:val="FF0000"/>
          <w:sz w:val="30"/>
          <w:szCs w:val="30"/>
        </w:rPr>
        <w:t>[云芳清]	发起行动	自拍谁不会啊</w:t>
      </w:r>
    </w:p>
    <w:p>
      <w:pPr>
        <w:jc w:val="left"/>
      </w:pPr>
      <w:r>
        <w:rPr>
          <w:rFonts w:ascii="宋体" w:eastAsia="宋体"/>
          <w:color w:val="903F68"/>
          <w:sz w:val="30"/>
          <w:szCs w:val="30"/>
        </w:rPr>
        <w:t>[关根]:	"总之你们合影留念,在世界的顶峰留下了属于自己的足迹。"</w:t>
      </w:r>
    </w:p>
    <w:p>
      <w:pPr>
        <w:jc w:val="left"/>
      </w:pPr>
      <w:r>
        <w:rPr>
          <w:rFonts w:ascii="宋体" w:eastAsia="宋体"/>
          <w:color/>
          <w:sz w:val="30"/>
          <w:szCs w:val="30"/>
        </w:rPr>
        <w:t>[斯科特·约瑟夫·朱加什维利·波拿巴]:	"斯科特用极其屑的拍摄技巧随便拍几张"</w:t>
      </w:r>
    </w:p>
    <w:p>
      <w:pPr>
        <w:jc w:val="left"/>
      </w:pPr>
      <w:r>
        <w:rPr>
          <w:rFonts w:ascii="宋体" w:eastAsia="宋体"/>
          <w:color w:val="FF0000"/>
          <w:sz w:val="30"/>
          <w:szCs w:val="30"/>
        </w:rPr>
        <w:t>[云芳清]	发起行动	合照完,每个人单独照一张?</w:t>
      </w:r>
    </w:p>
    <w:p>
      <w:pPr>
        <w:jc w:val="left"/>
      </w:pPr>
      <w:r>
        <w:rPr>
          <w:rFonts w:ascii="宋体" w:eastAsia="宋体"/>
          <w:color w:val="d9d9d9"/>
          <w:sz w:val="30"/>
          <w:szCs w:val="30"/>
        </w:rPr>
        <w:t>骰娘:	"[斯科特·约瑟夫·朱加什维利·波拿巴]进行摄影鉴定: D100=75/5失败"</w:t>
      </w:r>
    </w:p>
    <w:p>
      <w:pPr>
        <w:jc w:val="left"/>
      </w:pPr>
      <w:r>
        <w:rPr>
          <w:rFonts w:ascii="宋体" w:eastAsia="宋体"/>
          <w:color w:val="a64d79"/>
          <w:sz w:val="30"/>
          <w:szCs w:val="30"/>
        </w:rPr>
        <w:t>([斯科特·约瑟夫·朱加什维利·波拿巴]:	正常)</w:t>
      </w:r>
    </w:p>
    <w:p>
      <w:pPr>
        <w:jc w:val="left"/>
      </w:pPr>
      <w:r>
        <w:rPr>
          <w:rFonts w:ascii="宋体" w:eastAsia="宋体"/>
          <w:color w:val="d9d9d9"/>
          <w:sz w:val="30"/>
          <w:szCs w:val="30"/>
        </w:rPr>
        <w:t>骰娘:	"[夏伯渝]进行摄影鉴定: D100=5/5是大成功，真是厉害，有没有为您翻转局势呢？"</w:t>
      </w:r>
    </w:p>
    <w:p>
      <w:pPr>
        <w:jc w:val="left"/>
      </w:pPr>
      <w:r>
        <w:rPr>
          <w:rFonts w:ascii="宋体" w:eastAsia="宋体"/>
          <w:color w:val="a64d79"/>
          <w:sz w:val="30"/>
          <w:szCs w:val="30"/>
        </w:rPr>
        <w:t>([云芳清]:	反正拍了个尽兴)</w:t>
      </w:r>
    </w:p>
    <w:p>
      <w:pPr>
        <w:jc w:val="left"/>
      </w:pPr>
      <w:r>
        <w:rPr>
          <w:rFonts w:ascii="宋体" w:eastAsia="宋体"/>
          <w:color w:val="a64d79"/>
          <w:sz w:val="30"/>
          <w:szCs w:val="30"/>
        </w:rPr>
        <w:t>([关根]:	第一次我手里一个NPC也没有)</w:t>
      </w:r>
    </w:p>
    <w:p>
      <w:pPr>
        <w:jc w:val="left"/>
      </w:pPr>
      <w:r>
        <w:rPr>
          <w:rFonts w:ascii="宋体" w:eastAsia="宋体"/>
          <w:color w:val="a64d79"/>
          <w:sz w:val="30"/>
          <w:szCs w:val="30"/>
        </w:rPr>
        <w:t>([云芳清]:	!)</w:t>
      </w:r>
    </w:p>
    <w:p>
      <w:pPr>
        <w:jc w:val="left"/>
      </w:pPr>
      <w:r>
        <w:rPr>
          <w:rFonts w:ascii="宋体" w:eastAsia="宋体"/>
          <w:color w:val="a64d79"/>
          <w:sz w:val="30"/>
          <w:szCs w:val="30"/>
        </w:rPr>
        <w:t>([关根]:	好吧)</w:t>
      </w:r>
    </w:p>
    <w:p>
      <w:pPr>
        <w:jc w:val="left"/>
      </w:pPr>
      <w:r>
        <w:rPr>
          <w:rFonts w:ascii="宋体" w:eastAsia="宋体"/>
          <w:color w:val="a64d79"/>
          <w:sz w:val="30"/>
          <w:szCs w:val="30"/>
        </w:rPr>
        <w:t>([夏伯渝]:	我的国,我的心)</w:t>
      </w:r>
    </w:p>
    <w:p>
      <w:pPr>
        <w:jc w:val="left"/>
      </w:pPr>
      <w:r>
        <w:rPr>
          <w:rFonts w:ascii="宋体" w:eastAsia="宋体"/>
          <w:color w:val="a64d79"/>
          <w:sz w:val="30"/>
          <w:szCs w:val="30"/>
        </w:rPr>
        <w:t>([关根]:	你……让你保留吧?)</w:t>
      </w:r>
    </w:p>
    <w:p>
      <w:pPr>
        <w:jc w:val="left"/>
      </w:pPr>
      <w:r>
        <w:rPr>
          <w:rFonts w:ascii="宋体" w:eastAsia="宋体"/>
          <w:color w:val="a64d79"/>
          <w:sz w:val="30"/>
          <w:szCs w:val="30"/>
        </w:rPr>
        <w:t>([云芳清]:	绝世美景,成了)</w:t>
      </w:r>
    </w:p>
    <w:p>
      <w:pPr>
        <w:jc w:val="left"/>
      </w:pPr>
      <w:r>
        <w:rPr>
          <w:rFonts w:ascii="宋体" w:eastAsia="宋体"/>
          <w:color w:val="a64d79"/>
          <w:sz w:val="30"/>
          <w:szCs w:val="30"/>
        </w:rPr>
        <w:t>([云芳清]:	继续吧)</w:t>
      </w:r>
    </w:p>
    <w:p>
      <w:pPr>
        <w:jc w:val="left"/>
      </w:pPr>
      <w:r>
        <w:rPr>
          <w:rFonts w:ascii="宋体" w:eastAsia="宋体"/>
          <w:color w:val="a64d79"/>
          <w:sz w:val="30"/>
          <w:szCs w:val="30"/>
        </w:rPr>
        <w:t>([夏伯渝]:	让我用5g光速传出去就行)</w:t>
      </w:r>
    </w:p>
    <w:p>
      <w:pPr>
        <w:jc w:val="left"/>
      </w:pPr>
      <w:r>
        <w:rPr>
          <w:rFonts w:ascii="宋体" w:eastAsia="宋体"/>
          <w:color w:val="5668FF"/>
          <w:sz w:val="30"/>
          <w:szCs w:val="30"/>
        </w:rPr>
        <w:t>[夏伯渝]:	"[CQ:image,file={615F888A-66E9-C374-4B88-542D1218F2BE}.mirai,url=http://gchat.qpic.cn/gchatpic_new/1031950905/1047751713-3089791511-615F888A66E9C3744B88542D1218F2BE/0?term=2]"</w:t>
      </w:r>
    </w:p>
    <w:p>
      <w:pPr>
        <w:jc w:val="left"/>
      </w:pPr>
      <w:r>
        <w:rPr>
          <w:rFonts w:ascii="宋体" w:eastAsia="宋体"/>
          <w:color w:val="a64d79"/>
          <w:sz w:val="30"/>
          <w:szCs w:val="30"/>
        </w:rPr>
        <w:t>([云芳清]:	妈的,哪有信号啊)</w:t>
      </w:r>
    </w:p>
    <w:p>
      <w:pPr>
        <w:jc w:val="left"/>
      </w:pPr>
      <w:r>
        <w:rPr>
          <w:rFonts w:ascii="宋体" w:eastAsia="宋体"/>
          <w:color/>
          <w:sz w:val="30"/>
          <w:szCs w:val="30"/>
        </w:rPr>
        <w:t>[斯科特·约瑟夫·朱加什维利·波拿巴]:	"绝了"</w:t>
      </w:r>
    </w:p>
    <w:p>
      <w:pPr>
        <w:jc w:val="left"/>
      </w:pPr>
      <w:r>
        <w:rPr>
          <w:rFonts w:ascii="宋体" w:eastAsia="宋体"/>
          <w:color w:val="a64d79"/>
          <w:sz w:val="30"/>
          <w:szCs w:val="30"/>
        </w:rPr>
        <w:t>([关根]:	2018年还5G)</w:t>
      </w:r>
    </w:p>
    <w:p>
      <w:pPr>
        <w:jc w:val="left"/>
      </w:pPr>
      <w:r>
        <w:rPr>
          <w:rFonts w:ascii="宋体" w:eastAsia="宋体"/>
          <w:color w:val="a64d79"/>
          <w:sz w:val="30"/>
          <w:szCs w:val="30"/>
        </w:rPr>
        <w:t>([关根]:	穿越?)</w:t>
      </w:r>
    </w:p>
    <w:p>
      <w:pPr>
        <w:jc w:val="left"/>
      </w:pPr>
      <w:r>
        <w:rPr>
          <w:rFonts w:ascii="宋体" w:eastAsia="宋体"/>
          <w:color w:val="a64d79"/>
          <w:sz w:val="30"/>
          <w:szCs w:val="30"/>
        </w:rPr>
        <w:t>([夏伯渝]:	卫星,我们离卫星更近了)</w:t>
      </w:r>
    </w:p>
    <w:p>
      <w:pPr>
        <w:jc w:val="left"/>
      </w:pPr>
      <w:r>
        <w:rPr>
          <w:rFonts w:ascii="宋体" w:eastAsia="宋体"/>
          <w:color w:val="a64d79"/>
          <w:sz w:val="30"/>
          <w:szCs w:val="30"/>
        </w:rPr>
        <w:t>([夏伯渝]:	平行世界不是)</w:t>
      </w:r>
    </w:p>
    <w:p>
      <w:pPr>
        <w:jc w:val="left"/>
      </w:pPr>
      <w:r>
        <w:rPr>
          <w:rFonts w:ascii="宋体" w:eastAsia="宋体"/>
          <w:color w:val="a64d79"/>
          <w:sz w:val="30"/>
          <w:szCs w:val="30"/>
        </w:rPr>
        <w:t>([斯科特·约瑟夫·朱加什维利·波拿巴]:	其实,本来我有个选项是车摄影师的(就可以拍的超好)</w:t>
      </w:r>
    </w:p>
    <w:p>
      <w:pPr>
        <w:jc w:val="left"/>
      </w:pPr>
      <w:r>
        <w:rPr>
          <w:rFonts w:ascii="宋体" w:eastAsia="宋体"/>
          <w:color/>
          <w:sz w:val="30"/>
          <w:szCs w:val="30"/>
        </w:rPr>
        <w:t>[斯科特·约瑟夫·朱加什维利·波拿巴]:	"[CQ:image,file={39FC24C7-6E3D-37C5-3723-C41CD2B68AA3}.mirai,url=http://gchat.qpic.cn/gchatpic_new/895321004/1047751713-3014204622-39FC24C76E3D37C53723C41CD2B68AA3/0?term=2]"</w:t>
      </w:r>
    </w:p>
    <w:p>
      <w:pPr>
        <w:jc w:val="left"/>
      </w:pPr>
      <w:r>
        <w:rPr>
          <w:rFonts w:ascii="宋体" w:eastAsia="宋体"/>
          <w:color w:val="a64d79"/>
          <w:sz w:val="30"/>
          <w:szCs w:val="30"/>
        </w:rPr>
        <w:t>([关根]:	你们要不要在这打土仗?)</w:t>
      </w:r>
    </w:p>
    <w:p>
      <w:pPr>
        <w:jc w:val="left"/>
      </w:pPr>
      <w:r>
        <w:rPr>
          <w:rFonts w:ascii="宋体" w:eastAsia="宋体"/>
          <w:color w:val="FFA611"/>
          <w:sz w:val="30"/>
          <w:szCs w:val="30"/>
        </w:rPr>
        <w:t>[云芳清]:	“好了,下山吧”云姐拍了拍夏的肩膀</w:t>
      </w:r>
    </w:p>
    <w:p>
      <w:pPr>
        <w:jc w:val="left"/>
      </w:pPr>
      <w:r>
        <w:rPr>
          <w:rFonts w:ascii="宋体" w:eastAsia="宋体"/>
          <w:color w:val="a64d79"/>
          <w:sz w:val="30"/>
          <w:szCs w:val="30"/>
        </w:rPr>
        <w:t>([夏伯渝]:	我有一个一次性数据军方机器,信号贼强)</w:t>
      </w:r>
    </w:p>
    <w:p>
      <w:pPr>
        <w:jc w:val="left"/>
      </w:pPr>
      <w:r>
        <w:rPr>
          <w:rFonts w:ascii="宋体" w:eastAsia="宋体"/>
          <w:color w:val="a64d79"/>
          <w:sz w:val="30"/>
          <w:szCs w:val="30"/>
        </w:rPr>
        <w:t>([夏伯渝]:	这样)</w:t>
      </w:r>
    </w:p>
    <w:p>
      <w:pPr>
        <w:jc w:val="left"/>
      </w:pPr>
      <w:r>
        <w:rPr>
          <w:rFonts w:ascii="宋体" w:eastAsia="宋体"/>
          <w:color/>
          <w:sz w:val="30"/>
          <w:szCs w:val="30"/>
        </w:rPr>
        <w:t>[斯科特·约瑟夫·朱加什维利·波拿巴]:	"斯科特掏出卫星电话和下面报平安"</w:t>
      </w:r>
    </w:p>
    <w:p>
      <w:pPr>
        <w:jc w:val="left"/>
      </w:pPr>
      <w:r>
        <w:rPr>
          <w:rFonts w:ascii="宋体" w:eastAsia="宋体"/>
          <w:color w:val="FFA611"/>
          <w:sz w:val="30"/>
          <w:szCs w:val="30"/>
        </w:rPr>
        <w:t>[云芳清]:	“继续待着,身体有点撑不住”</w:t>
      </w:r>
    </w:p>
    <w:p>
      <w:pPr>
        <w:jc w:val="left"/>
      </w:pPr>
      <w:r>
        <w:rPr>
          <w:rFonts w:ascii="宋体" w:eastAsia="宋体"/>
          <w:color/>
          <w:sz w:val="30"/>
          <w:szCs w:val="30"/>
        </w:rPr>
        <w:t>[斯科特·约瑟夫·朱加什维利·波拿巴]:	“我们已经登顶,我们已经登顶!”</w:t>
      </w:r>
    </w:p>
    <w:p>
      <w:pPr>
        <w:jc w:val="left"/>
      </w:pPr>
      <w:r>
        <w:rPr>
          <w:rFonts w:ascii="宋体" w:eastAsia="宋体"/>
          <w:color w:val="a64d79"/>
          <w:sz w:val="30"/>
          <w:szCs w:val="30"/>
        </w:rPr>
        <w:t>([关根]:	和K2他们?)</w:t>
      </w:r>
    </w:p>
    <w:p>
      <w:pPr>
        <w:jc w:val="left"/>
      </w:pPr>
      <w:r>
        <w:rPr>
          <w:rFonts w:ascii="宋体" w:eastAsia="宋体"/>
          <w:color w:val="5668FF"/>
          <w:sz w:val="30"/>
          <w:szCs w:val="30"/>
        </w:rPr>
        <w:t>[夏伯渝]:	“虎,虎,虎”</w:t>
      </w:r>
    </w:p>
    <w:p>
      <w:pPr>
        <w:jc w:val="left"/>
      </w:pPr>
      <w:r>
        <w:rPr>
          <w:rFonts w:ascii="宋体" w:eastAsia="宋体"/>
          <w:color w:val="a64d79"/>
          <w:sz w:val="30"/>
          <w:szCs w:val="30"/>
        </w:rPr>
        <w:t>([斯科特·约瑟夫·朱加什维利·波拿巴]:	对)</w:t>
      </w:r>
    </w:p>
    <w:p>
      <w:pPr>
        <w:jc w:val="left"/>
      </w:pPr>
      <w:r>
        <w:rPr>
          <w:rFonts w:ascii="宋体" w:eastAsia="宋体"/>
          <w:color w:val="a64d79"/>
          <w:sz w:val="30"/>
          <w:szCs w:val="30"/>
        </w:rPr>
        <w:t>([斯科特·约瑟夫·朱加什维利·波拿巴]:	7k米基地那边)</w:t>
      </w:r>
    </w:p>
    <w:p>
      <w:pPr>
        <w:jc w:val="left"/>
      </w:pPr>
      <w:r>
        <w:rPr>
          <w:rFonts w:ascii="宋体" w:eastAsia="宋体"/>
          <w:color w:val="a64d79"/>
          <w:sz w:val="30"/>
          <w:szCs w:val="30"/>
        </w:rPr>
        <w:t>([夏伯渝]:	约定好的暗号)</w:t>
      </w:r>
    </w:p>
    <w:p>
      <w:pPr>
        <w:jc w:val="left"/>
      </w:pPr>
      <w:r>
        <w:rPr>
          <w:rFonts w:ascii="宋体" w:eastAsia="宋体"/>
          <w:color w:val="a64d79"/>
          <w:sz w:val="30"/>
          <w:szCs w:val="30"/>
        </w:rPr>
        <w:t>([斯科特·约瑟夫·朱加什维利·波拿巴]:	不愧是你)</w:t>
      </w:r>
    </w:p>
    <w:p>
      <w:pPr>
        <w:jc w:val="left"/>
      </w:pPr>
      <w:r>
        <w:rPr>
          <w:rFonts w:ascii="宋体" w:eastAsia="宋体"/>
          <w:color w:val="FFA611"/>
          <w:sz w:val="30"/>
          <w:szCs w:val="30"/>
        </w:rPr>
        <w:t>[云芳清]:	“你们情况还好吗?”我无线电科修</w:t>
      </w:r>
    </w:p>
    <w:p>
      <w:pPr>
        <w:jc w:val="left"/>
      </w:pPr>
      <w:r>
        <w:rPr>
          <w:rFonts w:ascii="宋体" w:eastAsia="宋体"/>
          <w:color w:val="903F68"/>
          <w:sz w:val="30"/>
          <w:szCs w:val="30"/>
        </w:rPr>
        <w:t>[关根]:	科修的声音第一个传进去:“你们登顶啦,啊,太棒了吧。”</w:t>
      </w:r>
    </w:p>
    <w:p>
      <w:pPr>
        <w:jc w:val="left"/>
      </w:pPr>
      <w:r>
        <w:rPr>
          <w:rFonts w:ascii="宋体" w:eastAsia="宋体"/>
          <w:color w:val="903F68"/>
          <w:sz w:val="30"/>
          <w:szCs w:val="30"/>
        </w:rPr>
        <w:t>[关根]:	“恭喜,咳,我们现在都还不错,等你们下来汇合吧。”</w:t>
      </w:r>
    </w:p>
    <w:p>
      <w:pPr>
        <w:jc w:val="left"/>
      </w:pPr>
      <w:r>
        <w:rPr>
          <w:rFonts w:ascii="宋体" w:eastAsia="宋体"/>
          <w:color w:val="FFA611"/>
          <w:sz w:val="30"/>
          <w:szCs w:val="30"/>
        </w:rPr>
        <w:t>[云芳清]:	“好”</w:t>
      </w:r>
    </w:p>
    <w:p>
      <w:pPr>
        <w:jc w:val="left"/>
      </w:pPr>
      <w:r>
        <w:rPr>
          <w:rFonts w:ascii="宋体" w:eastAsia="宋体"/>
          <w:color/>
          <w:sz w:val="30"/>
          <w:szCs w:val="30"/>
        </w:rPr>
        <w:t>[斯科特·约瑟夫·朱加什维利·波拿巴]:	“好的”</w:t>
      </w:r>
    </w:p>
    <w:p>
      <w:pPr>
        <w:jc w:val="left"/>
      </w:pPr>
      <w:r>
        <w:rPr>
          <w:rFonts w:ascii="宋体" w:eastAsia="宋体"/>
          <w:color w:val="903F68"/>
          <w:sz w:val="30"/>
          <w:szCs w:val="30"/>
        </w:rPr>
        <w:t>[关根]:	穗高清冷地声音里也带着笑意:“注意安全。”</w:t>
      </w:r>
    </w:p>
    <w:p>
      <w:pPr>
        <w:jc w:val="left"/>
      </w:pPr>
      <w:r>
        <w:rPr>
          <w:rFonts w:ascii="宋体" w:eastAsia="宋体"/>
          <w:color w:val="FFA611"/>
          <w:sz w:val="30"/>
          <w:szCs w:val="30"/>
        </w:rPr>
        <w:t>[云芳清]:	"下山喽!"</w:t>
      </w:r>
    </w:p>
    <w:p>
      <w:pPr>
        <w:jc w:val="left"/>
      </w:pPr>
      <w:r>
        <w:rPr>
          <w:rFonts w:ascii="宋体" w:eastAsia="宋体"/>
          <w:color w:val="903F68"/>
          <w:sz w:val="30"/>
          <w:szCs w:val="30"/>
        </w:rPr>
        <w:t>[关根]:	"背景噪音里有科修对着幸存者絮絮叨叨的说话声。"</w:t>
      </w:r>
    </w:p>
    <w:p>
      <w:pPr>
        <w:jc w:val="left"/>
      </w:pPr>
      <w:r>
        <w:rPr>
          <w:rFonts w:ascii="宋体" w:eastAsia="宋体"/>
          <w:color w:val="a64d79"/>
          <w:sz w:val="30"/>
          <w:szCs w:val="30"/>
        </w:rPr>
        <w:t>([斯科特·约瑟夫·朱加什维利·波拿巴]:	申请过聆听听讲了什么)</w:t>
      </w:r>
    </w:p>
    <w:p>
      <w:pPr>
        <w:jc w:val="left"/>
      </w:pPr>
      <w:r>
        <w:rPr>
          <w:rFonts w:ascii="宋体" w:eastAsia="宋体"/>
          <w:color w:val="903F68"/>
          <w:sz w:val="30"/>
          <w:szCs w:val="30"/>
        </w:rPr>
        <w:t>[关根]:	"过"</w:t>
      </w:r>
    </w:p>
    <w:p>
      <w:pPr>
        <w:jc w:val="left"/>
      </w:pPr>
      <w:r>
        <w:rPr>
          <w:rFonts w:ascii="宋体" w:eastAsia="宋体"/>
          <w:color w:val="a64d79"/>
          <w:sz w:val="30"/>
          <w:szCs w:val="30"/>
        </w:rPr>
        <w:t>([云芳清]:	我也要)</w:t>
      </w:r>
    </w:p>
    <w:p>
      <w:pPr>
        <w:jc w:val="left"/>
      </w:pPr>
      <w:r>
        <w:rPr>
          <w:rFonts w:ascii="宋体" w:eastAsia="宋体"/>
          <w:color w:val="d9d9d9"/>
          <w:sz w:val="30"/>
          <w:szCs w:val="30"/>
        </w:rPr>
        <w:t>骰娘:	"[斯科特·约瑟夫·朱加什维利·波拿巴]进行聆听鉴定: D100=81/35哎，居然失败了。"</w:t>
      </w:r>
    </w:p>
    <w:p>
      <w:pPr>
        <w:jc w:val="left"/>
      </w:pPr>
      <w:r>
        <w:rPr>
          <w:rFonts w:ascii="宋体" w:eastAsia="宋体"/>
          <w:color w:val="a64d79"/>
          <w:sz w:val="30"/>
          <w:szCs w:val="30"/>
        </w:rPr>
        <w:t>([斯科特·约瑟夫·朱加什维利·波拿巴]:	正常)</w:t>
      </w:r>
    </w:p>
    <w:p>
      <w:pPr>
        <w:jc w:val="left"/>
      </w:pPr>
      <w:r>
        <w:rPr>
          <w:rFonts w:ascii="宋体" w:eastAsia="宋体"/>
          <w:color w:val="d9d9d9"/>
          <w:sz w:val="30"/>
          <w:szCs w:val="30"/>
        </w:rPr>
        <w:t>骰娘:	"[云芳清]进行聆听鉴定: D100=81/80失败"</w:t>
      </w:r>
    </w:p>
    <w:p>
      <w:pPr>
        <w:jc w:val="left"/>
      </w:pPr>
      <w:r>
        <w:rPr>
          <w:rFonts w:ascii="宋体" w:eastAsia="宋体"/>
          <w:color w:val="a64d79"/>
          <w:sz w:val="30"/>
          <w:szCs w:val="30"/>
        </w:rPr>
        <w:t>([云芳清]:	好嘛)</w:t>
      </w:r>
    </w:p>
    <w:p>
      <w:pPr>
        <w:jc w:val="left"/>
      </w:pPr>
      <w:r>
        <w:rPr>
          <w:rFonts w:ascii="宋体" w:eastAsia="宋体"/>
          <w:color w:val="a64d79"/>
          <w:sz w:val="30"/>
          <w:szCs w:val="30"/>
        </w:rPr>
        <w:t>([关根]:	宿命啊)</w:t>
      </w:r>
    </w:p>
    <w:p>
      <w:pPr>
        <w:jc w:val="left"/>
      </w:pPr>
      <w:r>
        <w:rPr>
          <w:rFonts w:ascii="宋体" w:eastAsia="宋体"/>
          <w:color w:val="a64d79"/>
          <w:sz w:val="30"/>
          <w:szCs w:val="30"/>
        </w:rPr>
        <w:t>([斯科特·约瑟夫·朱加什维利·波拿巴]:	宿命啊)</w:t>
      </w:r>
    </w:p>
    <w:p>
      <w:pPr>
        <w:jc w:val="left"/>
      </w:pPr>
      <w:r>
        <w:rPr>
          <w:rFonts w:ascii="宋体" w:eastAsia="宋体"/>
          <w:color w:val="a64d79"/>
          <w:sz w:val="30"/>
          <w:szCs w:val="30"/>
        </w:rPr>
        <w:t>([关根]:	迅速把打的字删了)</w:t>
      </w:r>
    </w:p>
    <w:p>
      <w:pPr>
        <w:jc w:val="left"/>
      </w:pPr>
      <w:r>
        <w:rPr>
          <w:rFonts w:ascii="宋体" w:eastAsia="宋体"/>
          <w:color w:val="a64d79"/>
          <w:sz w:val="30"/>
          <w:szCs w:val="30"/>
        </w:rPr>
        <w:t>([云芳清]:	是不是出事了)</w:t>
      </w:r>
    </w:p>
    <w:p>
      <w:pPr>
        <w:jc w:val="left"/>
      </w:pPr>
      <w:r>
        <w:rPr>
          <w:rFonts w:ascii="宋体" w:eastAsia="宋体"/>
          <w:color w:val="a64d79"/>
          <w:sz w:val="30"/>
          <w:szCs w:val="30"/>
        </w:rPr>
        <w:t>([斯科特·约瑟夫·朱加什维利·波拿巴]:	段延庆要不要听)</w:t>
      </w:r>
    </w:p>
    <w:p>
      <w:pPr>
        <w:jc w:val="left"/>
      </w:pPr>
      <w:r>
        <w:rPr>
          <w:rFonts w:ascii="宋体" w:eastAsia="宋体"/>
          <w:color w:val="d9d9d9"/>
          <w:sz w:val="30"/>
          <w:szCs w:val="30"/>
        </w:rPr>
        <w:t>骰娘:	"[夏伯渝]进行聆听鉴定: D100=16/60困难成功"</w:t>
      </w:r>
    </w:p>
    <w:p>
      <w:pPr>
        <w:jc w:val="left"/>
      </w:pPr>
      <w:r>
        <w:rPr>
          <w:rFonts w:ascii="宋体" w:eastAsia="宋体"/>
          <w:color w:val="a64d79"/>
          <w:sz w:val="30"/>
          <w:szCs w:val="30"/>
        </w:rPr>
        <w:t>([关根]:	那我在打一遍)</w:t>
      </w:r>
    </w:p>
    <w:p>
      <w:pPr>
        <w:jc w:val="left"/>
      </w:pPr>
      <w:r>
        <w:rPr>
          <w:rFonts w:ascii="宋体" w:eastAsia="宋体"/>
          <w:color w:val="FFA611"/>
          <w:sz w:val="30"/>
          <w:szCs w:val="30"/>
        </w:rPr>
        <w:t>[云芳清]:	"云姐现在就一惊一乍的,虽然登顶很高兴,但很想赶紧下山"</w:t>
      </w:r>
    </w:p>
    <w:p>
      <w:pPr>
        <w:jc w:val="left"/>
      </w:pPr>
      <w:r>
        <w:rPr>
          <w:rFonts w:ascii="宋体" w:eastAsia="宋体"/>
          <w:color w:val="a64d79"/>
          <w:sz w:val="30"/>
          <w:szCs w:val="30"/>
        </w:rPr>
        <w:t>([夏伯渝]:	迫害)</w:t>
      </w:r>
    </w:p>
    <w:p>
      <w:pPr>
        <w:jc w:val="left"/>
      </w:pPr>
      <w:r>
        <w:rPr>
          <w:rFonts w:ascii="宋体" w:eastAsia="宋体"/>
          <w:color w:val="903F68"/>
          <w:sz w:val="30"/>
          <w:szCs w:val="30"/>
        </w:rPr>
        <w:t>[关根]:	“喂,你小子有没有听见啊,他们登顶了,之前你说的那个洞窟,是在山顶附近吗……”</w:t>
      </w:r>
    </w:p>
    <w:p>
      <w:pPr>
        <w:jc w:val="left"/>
      </w:pPr>
      <w:r>
        <w:rPr>
          <w:rFonts w:ascii="宋体" w:eastAsia="宋体"/>
          <w:color w:val="a64d79"/>
          <w:sz w:val="30"/>
          <w:szCs w:val="30"/>
        </w:rPr>
        <w:t>([斯科特·约瑟夫·朱加什维利·波拿巴]:	洞窟?)</w:t>
      </w:r>
    </w:p>
    <w:p>
      <w:pPr>
        <w:jc w:val="left"/>
      </w:pPr>
      <w:r>
        <w:rPr>
          <w:rFonts w:ascii="宋体" w:eastAsia="宋体"/>
          <w:color w:val="a64d79"/>
          <w:sz w:val="30"/>
          <w:szCs w:val="30"/>
        </w:rPr>
        <w:t>([云芳清]:	这是在拷问吗)</w:t>
      </w:r>
    </w:p>
    <w:p>
      <w:pPr>
        <w:jc w:val="left"/>
      </w:pPr>
      <w:r>
        <w:rPr>
          <w:rFonts w:ascii="宋体" w:eastAsia="宋体"/>
          <w:color w:val="a64d79"/>
          <w:sz w:val="30"/>
          <w:szCs w:val="30"/>
        </w:rPr>
        <w:t>([关根]:	可惜他云姐没听见)</w:t>
      </w:r>
    </w:p>
    <w:p>
      <w:pPr>
        <w:jc w:val="left"/>
      </w:pPr>
      <w:r>
        <w:rPr>
          <w:rFonts w:ascii="宋体" w:eastAsia="宋体"/>
          <w:color w:val="a64d79"/>
          <w:sz w:val="30"/>
          <w:szCs w:val="30"/>
        </w:rPr>
        <w:t>([斯科特·约瑟夫·朱加什维利·波拿巴]:	这个洞,通往7k嘛)</w:t>
      </w:r>
    </w:p>
    <w:p>
      <w:pPr>
        <w:jc w:val="left"/>
      </w:pPr>
      <w:r>
        <w:rPr>
          <w:rFonts w:ascii="宋体" w:eastAsia="宋体"/>
          <w:color w:val="a64d79"/>
          <w:sz w:val="30"/>
          <w:szCs w:val="30"/>
        </w:rPr>
        <w:t>([斯科特·约瑟夫·朱加什维利·波拿巴]:	不如我们直接钻洞)</w:t>
      </w:r>
    </w:p>
    <w:p>
      <w:pPr>
        <w:jc w:val="left"/>
      </w:pPr>
      <w:r>
        <w:rPr>
          <w:rFonts w:ascii="宋体" w:eastAsia="宋体"/>
          <w:color w:val="903F68"/>
          <w:sz w:val="30"/>
          <w:szCs w:val="30"/>
        </w:rPr>
        <w:t>[关根]:	"在你们挂了电话,准备开始下山的时候,站立着的地面突然强烈地摇动了一下。 "</w:t>
      </w:r>
    </w:p>
    <w:p>
      <w:pPr>
        <w:jc w:val="left"/>
      </w:pPr>
      <w:r>
        <w:rPr>
          <w:rFonts w:ascii="宋体" w:eastAsia="宋体"/>
          <w:color w:val="a64d79"/>
          <w:sz w:val="30"/>
          <w:szCs w:val="30"/>
        </w:rPr>
        <w:t>([夏伯渝]:	老头已经完成使命了,现在只想回去)</w:t>
      </w:r>
    </w:p>
    <w:p>
      <w:pPr>
        <w:jc w:val="left"/>
      </w:pPr>
      <w:r>
        <w:rPr>
          <w:rFonts w:ascii="宋体" w:eastAsia="宋体"/>
          <w:color/>
          <w:sz w:val="30"/>
          <w:szCs w:val="30"/>
        </w:rPr>
        <w:t>[斯科特·约瑟夫·朱加什维利·波拿巴]:	“地震?”斯科特感觉到一丝不对劲“快跑,有问题。”</w:t>
      </w:r>
    </w:p>
    <w:p>
      <w:pPr>
        <w:jc w:val="left"/>
      </w:pPr>
      <w:r>
        <w:rPr>
          <w:rFonts w:ascii="宋体" w:eastAsia="宋体"/>
          <w:color w:val="903F68"/>
          <w:sz w:val="30"/>
          <w:szCs w:val="30"/>
        </w:rPr>
        <w:t>[关根]:	"伴随着吱呀吱呀的杂音,山脉开始了鸣动。"</w:t>
      </w:r>
    </w:p>
    <w:p>
      <w:pPr>
        <w:jc w:val="left"/>
      </w:pPr>
      <w:r>
        <w:rPr>
          <w:rFonts w:ascii="宋体" w:eastAsia="宋体"/>
          <w:color w:val="a64d79"/>
          <w:sz w:val="30"/>
          <w:szCs w:val="30"/>
        </w:rPr>
        <w:t>([斯科特·约瑟夫·朱加什维利·波拿巴]:	修叽来了)</w:t>
      </w:r>
    </w:p>
    <w:p>
      <w:pPr>
        <w:jc w:val="left"/>
      </w:pPr>
      <w:r>
        <w:rPr>
          <w:rFonts w:ascii="宋体" w:eastAsia="宋体"/>
          <w:color w:val="FFA611"/>
          <w:sz w:val="30"/>
          <w:szCs w:val="30"/>
        </w:rPr>
        <w:t>[云芳清]:	“????”</w:t>
      </w:r>
    </w:p>
    <w:p>
      <w:pPr>
        <w:jc w:val="left"/>
      </w:pPr>
      <w:r>
        <w:rPr>
          <w:rFonts w:ascii="宋体" w:eastAsia="宋体"/>
          <w:color w:val="FFA611"/>
          <w:sz w:val="30"/>
          <w:szCs w:val="30"/>
        </w:rPr>
        <w:t>[云芳清]:	“快...快走”</w:t>
      </w:r>
    </w:p>
    <w:p>
      <w:pPr>
        <w:jc w:val="left"/>
      </w:pPr>
      <w:r>
        <w:rPr>
          <w:rFonts w:ascii="宋体" w:eastAsia="宋体"/>
          <w:color w:val="a64d79"/>
          <w:sz w:val="30"/>
          <w:szCs w:val="30"/>
        </w:rPr>
        <w:t>([斯科特·约瑟夫·朱加什维利·波拿巴]:	没有装一袋修叽真是亏死了)</w:t>
      </w:r>
    </w:p>
    <w:p>
      <w:pPr>
        <w:jc w:val="left"/>
      </w:pPr>
      <w:r>
        <w:rPr>
          <w:rFonts w:ascii="宋体" w:eastAsia="宋体"/>
          <w:color w:val="a64d79"/>
          <w:sz w:val="30"/>
          <w:szCs w:val="30"/>
        </w:rPr>
        <w:t>([云芳清]:	你可以让修叽装一个你)</w:t>
      </w:r>
    </w:p>
    <w:p>
      <w:pPr>
        <w:jc w:val="left"/>
      </w:pPr>
      <w:r>
        <w:rPr>
          <w:rFonts w:ascii="宋体" w:eastAsia="宋体"/>
          <w:color w:val="a64d79"/>
          <w:sz w:val="30"/>
          <w:szCs w:val="30"/>
        </w:rPr>
        <w:t>([斯科特·约瑟夫·朱加什维利·波拿巴]:	艹)</w:t>
      </w:r>
    </w:p>
    <w:p>
      <w:pPr>
        <w:jc w:val="left"/>
      </w:pPr>
      <w:r>
        <w:rPr>
          <w:rFonts w:ascii="宋体" w:eastAsia="宋体"/>
          <w:color w:val="903F68"/>
          <w:sz w:val="30"/>
          <w:szCs w:val="30"/>
        </w:rPr>
        <w:t>[关根]:	"斯科特跑在最前面,沿着经过的道路返回。……本来应该是能够返回的。
明明道路只有一条,而且经过时还做下了各种标记。但现经过的道路变成了断崖绝壁。用来做标记的绳子也掉入了像是径直通往地狱的深渊一般的悬崖之中。
与你们往这边移动时相比,山顶的样貌明显发生了改变。难道是山的形状发生了改变吗?
但是肯定不会有这么显著的地壳运动,这是云芳清和夏伯渝可以肯定的。"</w:t>
      </w:r>
    </w:p>
    <w:p>
      <w:pPr>
        <w:jc w:val="left"/>
      </w:pPr>
      <w:r>
        <w:rPr>
          <w:rFonts w:ascii="宋体" w:eastAsia="宋体"/>
          <w:color w:val="a64d79"/>
          <w:sz w:val="30"/>
          <w:szCs w:val="30"/>
        </w:rPr>
        <w:t>([斯科特·约瑟夫·朱加什维利·波拿巴]:	看来,需要快乐3k洞了)</w:t>
      </w:r>
    </w:p>
    <w:p>
      <w:pPr>
        <w:jc w:val="left"/>
      </w:pPr>
      <w:r>
        <w:rPr>
          <w:rFonts w:ascii="宋体" w:eastAsia="宋体"/>
          <w:color w:val="a64d79"/>
          <w:sz w:val="30"/>
          <w:szCs w:val="30"/>
        </w:rPr>
        <w:t>([夏伯渝]:	电梯来了)</w:t>
      </w:r>
    </w:p>
    <w:p>
      <w:pPr>
        <w:jc w:val="left"/>
      </w:pPr>
      <w:r>
        <w:rPr>
          <w:rFonts w:ascii="宋体" w:eastAsia="宋体"/>
          <w:color w:val="903F68"/>
          <w:sz w:val="30"/>
          <w:szCs w:val="30"/>
        </w:rPr>
        <w:t>[关根]:	"瓦斯以肉眼可见的速度逐渐变浓,风也变强了,在短短的瞬间里你们可以感觉到巨大的风雪即将到来的预兆。可以听见附近开始传来雷鸣的响声。"</w:t>
      </w:r>
    </w:p>
    <w:p>
      <w:pPr>
        <w:jc w:val="left"/>
      </w:pPr>
      <w:r>
        <w:rPr>
          <w:rFonts w:ascii="宋体" w:eastAsia="宋体"/>
          <w:color w:val="FFA611"/>
          <w:sz w:val="30"/>
          <w:szCs w:val="30"/>
        </w:rPr>
        <w:t>[云芳清]:	"可以观察一下有没有地方可以躲吗"</w:t>
      </w:r>
    </w:p>
    <w:p>
      <w:pPr>
        <w:jc w:val="left"/>
      </w:pPr>
      <w:r>
        <w:rPr>
          <w:rFonts w:ascii="宋体" w:eastAsia="宋体"/>
          <w:color w:val="a64d79"/>
          <w:sz w:val="30"/>
          <w:szCs w:val="30"/>
        </w:rPr>
        <w:t>([关根]:	可以侦查)</w:t>
      </w:r>
    </w:p>
    <w:p>
      <w:pPr>
        <w:jc w:val="left"/>
      </w:pPr>
      <w:r>
        <w:rPr>
          <w:rFonts w:ascii="宋体" w:eastAsia="宋体"/>
          <w:color w:val="a64d79"/>
          <w:sz w:val="30"/>
          <w:szCs w:val="30"/>
        </w:rPr>
        <w:t>([关根]:	不减值)</w:t>
      </w:r>
    </w:p>
    <w:p>
      <w:pPr>
        <w:jc w:val="left"/>
      </w:pPr>
      <w:r>
        <w:rPr>
          <w:rFonts w:ascii="宋体" w:eastAsia="宋体"/>
          <w:color w:val="d9d9d9"/>
          <w:sz w:val="30"/>
          <w:szCs w:val="30"/>
        </w:rPr>
        <w:t>骰娘:	"[云芳清]进行侦查鉴定: D100=81/80哎，居然失败了。"</w:t>
      </w:r>
    </w:p>
    <w:p>
      <w:pPr>
        <w:jc w:val="left"/>
      </w:pPr>
      <w:r>
        <w:rPr>
          <w:rFonts w:ascii="宋体" w:eastAsia="宋体"/>
          <w:color w:val="d9d9d9"/>
          <w:sz w:val="30"/>
          <w:szCs w:val="30"/>
        </w:rPr>
        <w:t>骰娘:	"[斯科特·约瑟夫·朱加什维利·波拿巴]进行侦查鉴定: D100=75/60失败"</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([云芳清]:	老行家!)</w:t>
      </w:r>
    </w:p>
    <w:p>
      <w:pPr>
        <w:jc w:val="left"/>
      </w:pPr>
      <w:r>
        <w:rPr>
          <w:rFonts w:ascii="宋体" w:eastAsia="宋体"/>
          <w:color w:val="a64d79"/>
          <w:sz w:val="30"/>
          <w:szCs w:val="30"/>
        </w:rPr>
        <w:t>([关根]:	好)</w:t>
      </w:r>
    </w:p>
    <w:p>
      <w:pPr>
        <w:jc w:val="left"/>
      </w:pPr>
      <w:r>
        <w:rPr>
          <w:rFonts w:ascii="宋体" w:eastAsia="宋体"/>
          <w:color w:val="a64d79"/>
          <w:sz w:val="30"/>
          <w:szCs w:val="30"/>
        </w:rPr>
        <w:t>([斯科特·约瑟夫·朱加什维利·波拿巴]:	老行家!)</w:t>
      </w:r>
    </w:p>
    <w:p>
      <w:pPr>
        <w:jc w:val="left"/>
      </w:pPr>
      <w:r>
        <w:rPr>
          <w:rFonts w:ascii="宋体" w:eastAsia="宋体"/>
          <w:color w:val="d9d9d9"/>
          <w:sz w:val="30"/>
          <w:szCs w:val="30"/>
        </w:rPr>
        <w:t>骰娘:	"[夏伯渝]进行侦查鉴定: D100=23/60困难成功，已经是比一般成功更厉害了！"</w:t>
      </w:r>
    </w:p>
    <w:p>
      <w:pPr>
        <w:jc w:val="left"/>
      </w:pPr>
      <w:r>
        <w:rPr>
          <w:rFonts w:ascii="宋体" w:eastAsia="宋体"/>
          <w:color w:val="a64d79"/>
          <w:sz w:val="30"/>
          <w:szCs w:val="30"/>
        </w:rPr>
        <w:t>([夏伯渝]:	嗨,现在的年轻人)</w:t>
      </w:r>
    </w:p>
    <w:p>
      <w:pPr>
        <w:jc w:val="left"/>
      </w:pPr>
      <w:r>
        <w:rPr>
          <w:rFonts w:ascii="宋体" w:eastAsia="宋体"/>
          <w:color w:val="a64d79"/>
          <w:sz w:val="30"/>
          <w:szCs w:val="30"/>
        </w:rPr>
        <w:t>([云芳清]:	老行家厉害啊)</w:t>
      </w:r>
    </w:p>
    <w:p>
      <w:pPr>
        <w:jc w:val="left"/>
      </w:pPr>
      <w:r>
        <w:rPr>
          <w:rFonts w:ascii="宋体" w:eastAsia="宋体"/>
          <w:color w:val="a64d79"/>
          <w:sz w:val="30"/>
          <w:szCs w:val="30"/>
        </w:rPr>
        <w:t>([斯科特·约瑟夫·朱加什维利·波拿巴]:	还是老行家稳)</w:t>
      </w:r>
    </w:p>
    <w:p>
      <w:pPr>
        <w:jc w:val="left"/>
      </w:pPr>
      <w:r>
        <w:rPr>
          <w:rFonts w:ascii="宋体" w:eastAsia="宋体"/>
          <w:color w:val="903F68"/>
          <w:sz w:val="30"/>
          <w:szCs w:val="30"/>
        </w:rPr>
        <w:t>[关根]:	"夏伯渝在断崖旁看见悬崖之下有许多蠢动的形状怪异的粘液状生物(*47)相继从山崖的空洞中爬出来。因为这令人毛骨悚然的景象,理智值判定(1/1D4)。"</w:t>
      </w:r>
    </w:p>
    <w:p>
      <w:pPr>
        <w:jc w:val="left"/>
      </w:pPr>
      <w:r>
        <w:rPr>
          <w:rFonts w:ascii="宋体" w:eastAsia="宋体"/>
          <w:color w:val="a64d79"/>
          <w:sz w:val="30"/>
          <w:szCs w:val="30"/>
        </w:rPr>
        <w:t>([关根]:	指……要来装袋斯科特了)</w:t>
      </w:r>
    </w:p>
    <w:p>
      <w:pPr>
        <w:jc w:val="left"/>
      </w:pPr>
      <w:r>
        <w:rPr>
          <w:rFonts w:ascii="宋体" w:eastAsia="宋体"/>
          <w:color w:val="d9d9d9"/>
          <w:sz w:val="30"/>
          <w:szCs w:val="30"/>
        </w:rPr>
        <w:t>骰娘:	"[夏伯渝]的理智检定结果:
89/52=失败
你的理智值减少1d4=4点,当前剩余48点
哎呀，这下麻烦了(=ω=；)"</w:t>
      </w:r>
    </w:p>
    <w:p>
      <w:pPr>
        <w:jc w:val="left"/>
      </w:pPr>
      <w:r>
        <w:rPr>
          <w:rFonts w:ascii="宋体" w:eastAsia="宋体"/>
          <w:color w:val="a64d79"/>
          <w:sz w:val="30"/>
          <w:szCs w:val="30"/>
        </w:rPr>
        <w:t>([云芳清]:	老行家上当了)</w:t>
      </w:r>
    </w:p>
    <w:p>
      <w:pPr>
        <w:jc w:val="left"/>
      </w:pPr>
      <w:r>
        <w:rPr>
          <w:rFonts w:ascii="宋体" w:eastAsia="宋体"/>
          <w:color w:val="d9d9d9"/>
          <w:sz w:val="30"/>
          <w:szCs w:val="30"/>
        </w:rPr>
        <w:t>骰娘:	"[斯科特·约瑟夫·朱加什维利·波拿巴]的理智检定结果:
29/57=成功
你的理智值减少1=1点,当前剩余56点
不错哦！?(≧ω≦)/"</w:t>
      </w:r>
    </w:p>
    <w:p>
      <w:pPr>
        <w:jc w:val="left"/>
      </w:pPr>
      <w:r>
        <w:rPr>
          <w:rFonts w:ascii="宋体" w:eastAsia="宋体"/>
          <w:color w:val="a64d79"/>
          <w:sz w:val="30"/>
          <w:szCs w:val="30"/>
        </w:rPr>
        <w:t>([斯科特·约瑟夫·朱加什维利·波拿巴]:	老行家图样)</w:t>
      </w:r>
    </w:p>
    <w:p>
      <w:pPr>
        <w:jc w:val="left"/>
      </w:pPr>
      <w:r>
        <w:rPr>
          <w:rFonts w:ascii="宋体" w:eastAsia="宋体"/>
          <w:color w:val="a64d79"/>
          <w:sz w:val="30"/>
          <w:szCs w:val="30"/>
        </w:rPr>
        <w:t>([夏伯渝]:	终日打鸟)</w:t>
      </w:r>
    </w:p>
    <w:p>
      <w:pPr>
        <w:jc w:val="left"/>
      </w:pPr>
      <w:r>
        <w:rPr>
          <w:rFonts w:ascii="宋体" w:eastAsia="宋体"/>
          <w:color w:val="a64d79"/>
          <w:sz w:val="30"/>
          <w:szCs w:val="30"/>
        </w:rPr>
        <w:t>([斯科特·约瑟夫·朱加什维利·波拿巴]:	等等)</w:t>
      </w:r>
    </w:p>
    <w:p>
      <w:pPr>
        <w:jc w:val="left"/>
      </w:pPr>
      <w:r>
        <w:rPr>
          <w:rFonts w:ascii="宋体" w:eastAsia="宋体"/>
          <w:color w:val="903F68"/>
          <w:sz w:val="30"/>
          <w:szCs w:val="30"/>
        </w:rPr>
        <w:t>[关根]:	"顺便一提, 山脊按照海拔高度从低到高分为【断崖】-【山脊】-【山顶】三部分,在不同部分能发现的东西不同。"</w:t>
      </w:r>
    </w:p>
    <w:p>
      <w:pPr>
        <w:jc w:val="left"/>
      </w:pPr>
      <w:r>
        <w:rPr>
          <w:rFonts w:ascii="宋体" w:eastAsia="宋体"/>
          <w:color w:val="a64d79"/>
          <w:sz w:val="30"/>
          <w:szCs w:val="30"/>
        </w:rPr>
        <w:t>([云芳清]:	你看见SC啥)</w:t>
      </w:r>
    </w:p>
    <w:p>
      <w:pPr>
        <w:jc w:val="left"/>
      </w:pPr>
      <w:r>
        <w:rPr>
          <w:rFonts w:ascii="宋体" w:eastAsia="宋体"/>
          <w:color w:val="a64d79"/>
          <w:sz w:val="30"/>
          <w:szCs w:val="30"/>
        </w:rPr>
        <w:t>([斯科特·约瑟夫·朱加什维利·波拿巴]:	我不用过来着)</w:t>
      </w:r>
    </w:p>
    <w:p>
      <w:pPr>
        <w:jc w:val="left"/>
      </w:pPr>
      <w:r>
        <w:rPr>
          <w:rFonts w:ascii="宋体" w:eastAsia="宋体"/>
          <w:color w:val="a64d79"/>
          <w:sz w:val="30"/>
          <w:szCs w:val="30"/>
        </w:rPr>
        <w:t>([夏伯渝]:	图样)</w:t>
      </w:r>
    </w:p>
    <w:p>
      <w:pPr>
        <w:jc w:val="left"/>
      </w:pPr>
      <w:r>
        <w:rPr>
          <w:rFonts w:ascii="宋体" w:eastAsia="宋体"/>
          <w:color w:val="a64d79"/>
          <w:sz w:val="30"/>
          <w:szCs w:val="30"/>
        </w:rPr>
        <w:t>([关根]:	他非要过)</w:t>
      </w:r>
    </w:p>
    <w:p>
      <w:pPr>
        <w:jc w:val="left"/>
      </w:pPr>
      <w:r>
        <w:rPr>
          <w:rFonts w:ascii="宋体" w:eastAsia="宋体"/>
          <w:color w:val="d9d9d9"/>
          <w:sz w:val="30"/>
          <w:szCs w:val="30"/>
        </w:rPr>
        <w:t>骰娘:	"嗯嗯，你想要的这样么？好的斯科特·约瑟夫·朱加什维利·波拿巴的属性已经更新了。"</w:t>
      </w:r>
    </w:p>
    <w:p>
      <w:pPr>
        <w:jc w:val="left"/>
      </w:pPr>
      <w:r>
        <w:rPr>
          <w:rFonts w:ascii="宋体" w:eastAsia="宋体"/>
          <w:color w:val="5668FF"/>
          <w:sz w:val="30"/>
          <w:szCs w:val="30"/>
        </w:rPr>
        <w:t>[夏伯渝]:	“大伙快跑”</w:t>
      </w:r>
    </w:p>
    <w:p>
      <w:pPr>
        <w:jc w:val="left"/>
      </w:pPr>
      <w:r>
        <w:rPr>
          <w:rFonts w:ascii="宋体" w:eastAsia="宋体"/>
          <w:color w:val="5668FF"/>
          <w:sz w:val="30"/>
          <w:szCs w:val="30"/>
        </w:rPr>
        <w:t>[夏伯渝]:	“有怪物”指向那边</w:t>
      </w:r>
    </w:p>
    <w:p>
      <w:pPr>
        <w:jc w:val="left"/>
      </w:pPr>
      <w:r>
        <w:rPr>
          <w:rFonts w:ascii="宋体" w:eastAsia="宋体"/>
          <w:color w:val="a64d79"/>
          <w:sz w:val="30"/>
          <w:szCs w:val="30"/>
        </w:rPr>
        <w:t>([夏伯渝]:	不能我一个人看对吧)</w:t>
      </w:r>
    </w:p>
    <w:p>
      <w:pPr>
        <w:jc w:val="left"/>
      </w:pPr>
      <w:r>
        <w:rPr>
          <w:rFonts w:ascii="宋体" w:eastAsia="宋体"/>
          <w:color w:val="903F68"/>
          <w:sz w:val="30"/>
          <w:szCs w:val="30"/>
        </w:rPr>
        <w:t>[关根]:	"夏伯渝的本能告诉他这怪物非常可怕。"</w:t>
      </w:r>
    </w:p>
    <w:p>
      <w:pPr>
        <w:jc w:val="left"/>
      </w:pPr>
      <w:r>
        <w:rPr>
          <w:rFonts w:ascii="宋体" w:eastAsia="宋体"/>
          <w:color w:val="FFA611"/>
          <w:sz w:val="30"/>
          <w:szCs w:val="30"/>
        </w:rPr>
        <w:t>[云芳清]:	"云姐望去"</w:t>
      </w:r>
    </w:p>
    <w:p>
      <w:pPr>
        <w:jc w:val="left"/>
      </w:pPr>
      <w:r>
        <w:rPr>
          <w:rFonts w:ascii="宋体" w:eastAsia="宋体"/>
          <w:color w:val="d9d9d9"/>
          <w:sz w:val="30"/>
          <w:szCs w:val="30"/>
        </w:rPr>
        <w:t>骰娘:	"[云芳清]的理智检定结果:
21/58=成功
你的理智值减少1=1点,当前剩余57点
不错哦！?(≧ω≦)/"</w:t>
      </w:r>
    </w:p>
    <w:p>
      <w:pPr>
        <w:jc w:val="left"/>
      </w:pPr>
      <w:r>
        <w:rPr>
          <w:rFonts w:ascii="宋体" w:eastAsia="宋体"/>
          <w:color/>
          <w:sz w:val="30"/>
          <w:szCs w:val="30"/>
        </w:rPr>
        <w:t>[斯科特·约瑟夫·朱加什维利·波拿巴]:	"斯科特看一眼"</w:t>
      </w:r>
    </w:p>
    <w:p>
      <w:pPr>
        <w:jc w:val="left"/>
      </w:pPr>
      <w:r>
        <w:rPr>
          <w:rFonts w:ascii="宋体" w:eastAsia="宋体"/>
          <w:color w:val="FFA611"/>
          <w:sz w:val="30"/>
          <w:szCs w:val="30"/>
        </w:rPr>
        <w:t>[云芳清]:	“别看了,快走吧”</w:t>
      </w:r>
    </w:p>
    <w:p>
      <w:pPr>
        <w:jc w:val="left"/>
      </w:pPr>
      <w:r>
        <w:rPr>
          <w:rFonts w:ascii="宋体" w:eastAsia="宋体"/>
          <w:color w:val="d9d9d9"/>
          <w:sz w:val="30"/>
          <w:szCs w:val="30"/>
        </w:rPr>
        <w:t>骰娘:	"[斯科特·约瑟夫·朱加什维利·波拿巴]的理智检定结果:
21/57=成功
你的理智值减少1=1点,当前剩余56点
不错哦！?(≧ω≦)/"</w:t>
      </w:r>
    </w:p>
    <w:p>
      <w:pPr>
        <w:jc w:val="left"/>
      </w:pPr>
      <w:r>
        <w:rPr>
          <w:rFonts w:ascii="宋体" w:eastAsia="宋体"/>
          <w:color w:val="903F68"/>
          <w:sz w:val="30"/>
          <w:szCs w:val="30"/>
        </w:rPr>
        <w:t>[关根]:	"虽然要从这个如同被垂直劈开的断崖绝壁上悬垂下降看起来也并非不可能 , 但不仅中途需要多次重新定位支点,而且加上天气恶劣的原因,难度非常大。(攀爬-30)"</w:t>
      </w:r>
    </w:p>
    <w:p>
      <w:pPr>
        <w:jc w:val="left"/>
      </w:pPr>
      <w:r>
        <w:rPr>
          <w:rFonts w:ascii="宋体" w:eastAsia="宋体"/>
          <w:color w:val="a64d79"/>
          <w:sz w:val="30"/>
          <w:szCs w:val="30"/>
        </w:rPr>
        <w:t>([斯科特·约瑟夫·朱加什维利·波拿巴]:	每个人都要过嘛)</w:t>
      </w:r>
    </w:p>
    <w:p>
      <w:pPr>
        <w:jc w:val="left"/>
      </w:pPr>
      <w:r>
        <w:rPr>
          <w:rFonts w:ascii="宋体" w:eastAsia="宋体"/>
          <w:color w:val="903F68"/>
          <w:sz w:val="30"/>
          <w:szCs w:val="30"/>
        </w:rPr>
        <w:t>[关根]:	"那么你们来到了山脊处。"</w:t>
      </w:r>
    </w:p>
    <w:p>
      <w:pPr>
        <w:jc w:val="left"/>
      </w:pPr>
      <w:r>
        <w:rPr>
          <w:rFonts w:ascii="宋体" w:eastAsia="宋体"/>
          <w:color w:val="a64d79"/>
          <w:sz w:val="30"/>
          <w:szCs w:val="30"/>
        </w:rPr>
        <w:t>([夏伯渝]:	下去要保护者,侦查者什么吗)</w:t>
      </w:r>
    </w:p>
    <w:p>
      <w:pPr>
        <w:jc w:val="left"/>
      </w:pPr>
      <w:r>
        <w:rPr>
          <w:rFonts w:ascii="宋体" w:eastAsia="宋体"/>
          <w:color w:val="a64d79"/>
          <w:sz w:val="30"/>
          <w:szCs w:val="30"/>
        </w:rPr>
        <w:t>([关根]:	你们要爬下去?)</w:t>
      </w:r>
    </w:p>
    <w:p>
      <w:pPr>
        <w:jc w:val="left"/>
      </w:pPr>
      <w:r>
        <w:rPr>
          <w:rFonts w:ascii="宋体" w:eastAsia="宋体"/>
          <w:color w:val="a64d79"/>
          <w:sz w:val="30"/>
          <w:szCs w:val="30"/>
        </w:rPr>
        <w:t>([云芳清]:	不想爬)</w:t>
      </w:r>
    </w:p>
    <w:p>
      <w:pPr>
        <w:jc w:val="left"/>
      </w:pPr>
      <w:r>
        <w:rPr>
          <w:rFonts w:ascii="宋体" w:eastAsia="宋体"/>
          <w:color w:val="a64d79"/>
          <w:sz w:val="30"/>
          <w:szCs w:val="30"/>
        </w:rPr>
        <w:t>([斯科特·约瑟夫·朱加什维利·波拿巴]:	可以考虑)</w:t>
      </w:r>
    </w:p>
    <w:p>
      <w:pPr>
        <w:jc w:val="left"/>
      </w:pPr>
      <w:r>
        <w:rPr>
          <w:rFonts w:ascii="宋体" w:eastAsia="宋体"/>
          <w:color w:val="a64d79"/>
          <w:sz w:val="30"/>
          <w:szCs w:val="30"/>
        </w:rPr>
        <w:t>([关根]:	那么不需要保护者之类的,但有的话可以减少伤害。)</w:t>
      </w:r>
    </w:p>
    <w:p>
      <w:pPr>
        <w:jc w:val="left"/>
      </w:pPr>
      <w:r>
        <w:rPr>
          <w:rFonts w:ascii="宋体" w:eastAsia="宋体"/>
          <w:color w:val="a64d79"/>
          <w:sz w:val="30"/>
          <w:szCs w:val="30"/>
        </w:rPr>
        <w:t>([夏伯渝]:	所以摆在我们面前有几条路可走)</w:t>
      </w:r>
    </w:p>
    <w:p>
      <w:pPr>
        <w:jc w:val="left"/>
      </w:pPr>
      <w:r>
        <w:rPr>
          <w:rFonts w:ascii="宋体" w:eastAsia="宋体"/>
          <w:color w:val="a64d79"/>
          <w:sz w:val="30"/>
          <w:szCs w:val="30"/>
        </w:rPr>
        <w:t>([关根]:	有很多条)</w:t>
      </w:r>
    </w:p>
    <w:p>
      <w:pPr>
        <w:jc w:val="left"/>
      </w:pPr>
      <w:r>
        <w:rPr>
          <w:rFonts w:ascii="宋体" w:eastAsia="宋体"/>
          <w:color w:val="a64d79"/>
          <w:sz w:val="30"/>
          <w:szCs w:val="30"/>
        </w:rPr>
        <w:t>([夏伯渝]:	指方法)</w:t>
      </w:r>
    </w:p>
    <w:p>
      <w:pPr>
        <w:jc w:val="left"/>
      </w:pPr>
      <w:r>
        <w:rPr>
          <w:rFonts w:ascii="宋体" w:eastAsia="宋体"/>
          <w:color w:val="FFA611"/>
          <w:sz w:val="30"/>
          <w:szCs w:val="30"/>
        </w:rPr>
        <w:t>[云芳清]:	"我可以判定一下那个方式是最快下山的吗"</w:t>
      </w:r>
    </w:p>
    <w:p>
      <w:pPr>
        <w:jc w:val="left"/>
      </w:pPr>
      <w:r>
        <w:rPr>
          <w:rFonts w:ascii="宋体" w:eastAsia="宋体"/>
          <w:color w:val="a64d79"/>
          <w:sz w:val="30"/>
          <w:szCs w:val="30"/>
        </w:rPr>
        <w:t>([关根]:	有些是生路,有些是死路,还有些你们没发现的)</w:t>
      </w:r>
    </w:p>
    <w:p>
      <w:pPr>
        <w:jc w:val="left"/>
      </w:pPr>
      <w:r>
        <w:rPr>
          <w:rFonts w:ascii="宋体" w:eastAsia="宋体"/>
          <w:color w:val="FFA611"/>
          <w:sz w:val="30"/>
          <w:szCs w:val="30"/>
        </w:rPr>
        <w:t>[云芳清]:	"哪个"</w:t>
      </w:r>
    </w:p>
    <w:p>
      <w:pPr>
        <w:jc w:val="left"/>
      </w:pPr>
      <w:r>
        <w:rPr>
          <w:rFonts w:ascii="宋体" w:eastAsia="宋体"/>
          <w:color w:val="a64d79"/>
          <w:sz w:val="30"/>
          <w:szCs w:val="30"/>
        </w:rPr>
        <w:t>([云芳清]:	我感觉垂直下降要死)</w:t>
      </w:r>
    </w:p>
    <w:p>
      <w:pPr>
        <w:jc w:val="left"/>
      </w:pPr>
      <w:r>
        <w:rPr>
          <w:rFonts w:ascii="宋体" w:eastAsia="宋体"/>
          <w:color w:val="a64d79"/>
          <w:sz w:val="30"/>
          <w:szCs w:val="30"/>
        </w:rPr>
        <w:t>([云芳清]:	那个怪物不就是在断崖下面吗)</w:t>
      </w:r>
    </w:p>
    <w:p>
      <w:pPr>
        <w:jc w:val="left"/>
      </w:pPr>
      <w:r>
        <w:rPr>
          <w:rFonts w:ascii="宋体" w:eastAsia="宋体"/>
          <w:color/>
          <w:sz w:val="30"/>
          <w:szCs w:val="30"/>
        </w:rPr>
        <w:t>[斯科特·约瑟夫·朱加什维利·波拿巴]:	"斯科特掏出手枪,装一颗附魔子弹,对着那一堆东西开一枪"</w:t>
      </w:r>
    </w:p>
    <w:p>
      <w:pPr>
        <w:jc w:val="left"/>
      </w:pPr>
      <w:r>
        <w:rPr>
          <w:rFonts w:ascii="宋体" w:eastAsia="宋体"/>
          <w:color w:val="903F68"/>
          <w:sz w:val="30"/>
          <w:szCs w:val="30"/>
        </w:rPr>
        <w:t>[关根]:	"目前你们只知道一条,这条下去可能会遇到这种怪物。"</w:t>
      </w:r>
    </w:p>
    <w:p>
      <w:pPr>
        <w:jc w:val="left"/>
      </w:pPr>
      <w:r>
        <w:rPr>
          <w:rFonts w:ascii="宋体" w:eastAsia="宋体"/>
          <w:color w:val="a64d79"/>
          <w:sz w:val="30"/>
          <w:szCs w:val="30"/>
        </w:rPr>
        <w:t>([关根]:	你想好啊)</w:t>
      </w:r>
    </w:p>
    <w:p>
      <w:pPr>
        <w:jc w:val="left"/>
      </w:pPr>
      <w:r>
        <w:rPr>
          <w:rFonts w:ascii="宋体" w:eastAsia="宋体"/>
          <w:color w:val="a64d79"/>
          <w:sz w:val="30"/>
          <w:szCs w:val="30"/>
        </w:rPr>
        <w:t>([斯科特·约瑟夫·朱加什维利·波拿巴]:	尝试击退)</w:t>
      </w:r>
    </w:p>
    <w:p>
      <w:pPr>
        <w:jc w:val="left"/>
      </w:pPr>
      <w:r>
        <w:rPr>
          <w:rFonts w:ascii="宋体" w:eastAsia="宋体"/>
          <w:color w:val="a64d79"/>
          <w:sz w:val="30"/>
          <w:szCs w:val="30"/>
        </w:rPr>
        <w:t>([云芳清]:	你害死人啊)</w:t>
      </w:r>
    </w:p>
    <w:p>
      <w:pPr>
        <w:jc w:val="left"/>
      </w:pPr>
      <w:r>
        <w:rPr>
          <w:rFonts w:ascii="宋体" w:eastAsia="宋体"/>
          <w:color w:val="a64d79"/>
          <w:sz w:val="30"/>
          <w:szCs w:val="30"/>
        </w:rPr>
        <w:t>([夏伯渝]:	那我申请过一个侦查凭我登山家的直觉来找到最合适的路)</w:t>
      </w:r>
    </w:p>
    <w:p>
      <w:pPr>
        <w:jc w:val="left"/>
      </w:pPr>
      <w:r>
        <w:rPr>
          <w:rFonts w:ascii="宋体" w:eastAsia="宋体"/>
          <w:color w:val="903F68"/>
          <w:sz w:val="30"/>
          <w:szCs w:val="30"/>
        </w:rPr>
        <w:t>[关根]:	"投射击"</w:t>
      </w:r>
    </w:p>
    <w:p>
      <w:pPr>
        <w:jc w:val="left"/>
      </w:pPr>
      <w:r>
        <w:rPr>
          <w:rFonts w:ascii="宋体" w:eastAsia="宋体"/>
          <w:color w:val="d9d9d9"/>
          <w:sz w:val="30"/>
          <w:szCs w:val="30"/>
        </w:rPr>
        <w:t>骰娘:	"[斯科特·约瑟夫·朱加什维利·波拿巴]进行射击鉴定: D100=53/0哎，居然失败了。"</w:t>
      </w:r>
    </w:p>
    <w:p>
      <w:pPr>
        <w:jc w:val="left"/>
      </w:pPr>
      <w:r>
        <w:rPr>
          <w:rFonts w:ascii="宋体" w:eastAsia="宋体"/>
          <w:color w:val="a64d79"/>
          <w:sz w:val="30"/>
          <w:szCs w:val="30"/>
        </w:rPr>
        <w:t>([云芳清]:	一座山那么多的怪物,你想击退)</w:t>
      </w:r>
    </w:p>
    <w:p>
      <w:pPr>
        <w:jc w:val="left"/>
      </w:pPr>
      <w:r>
        <w:rPr>
          <w:rFonts w:ascii="宋体" w:eastAsia="宋体"/>
          <w:color w:val="a64d79"/>
          <w:sz w:val="30"/>
          <w:szCs w:val="30"/>
        </w:rPr>
        <w:t>([关根]:	手枪)</w:t>
      </w:r>
    </w:p>
    <w:p>
      <w:pPr>
        <w:jc w:val="left"/>
      </w:pPr>
      <w:r>
        <w:rPr>
          <w:rFonts w:ascii="宋体" w:eastAsia="宋体"/>
          <w:color w:val="d9d9d9"/>
          <w:sz w:val="30"/>
          <w:szCs w:val="30"/>
        </w:rPr>
        <w:t>骰娘:	"[斯科特·约瑟夫·朱加什维利·波拿巴]进行手枪鉴定: D100=2/80大成功"</w:t>
      </w:r>
    </w:p>
    <w:p>
      <w:pPr>
        <w:jc w:val="left"/>
      </w:pPr>
      <w:r>
        <w:rPr>
          <w:rFonts w:ascii="宋体" w:eastAsia="宋体"/>
          <w:color w:val="a64d79"/>
          <w:sz w:val="30"/>
          <w:szCs w:val="30"/>
        </w:rPr>
        <w:t>([斯科特·约瑟夫·朱加什维利·波拿巴]:	艹)</w:t>
      </w:r>
    </w:p>
    <w:p>
      <w:pPr>
        <w:jc w:val="left"/>
      </w:pPr>
      <w:r>
        <w:rPr>
          <w:rFonts w:ascii="宋体" w:eastAsia="宋体"/>
          <w:color w:val="a64d79"/>
          <w:sz w:val="30"/>
          <w:szCs w:val="30"/>
        </w:rPr>
        <w:t>([夏伯渝]:	艹了)</w:t>
      </w:r>
    </w:p>
    <w:p>
      <w:pPr>
        <w:jc w:val="left"/>
      </w:pPr>
      <w:r>
        <w:rPr>
          <w:rFonts w:ascii="宋体" w:eastAsia="宋体"/>
          <w:color w:val="a64d79"/>
          <w:sz w:val="30"/>
          <w:szCs w:val="30"/>
        </w:rPr>
        <w:t>([云芳清]:	完了)</w:t>
      </w:r>
    </w:p>
    <w:p>
      <w:pPr>
        <w:jc w:val="left"/>
      </w:pPr>
      <w:r>
        <w:rPr>
          <w:rFonts w:ascii="宋体" w:eastAsia="宋体"/>
          <w:color w:val="a64d79"/>
          <w:sz w:val="30"/>
          <w:szCs w:val="30"/>
        </w:rPr>
        <w:t>([云芳清]:	我们估计交代了)</w:t>
      </w:r>
    </w:p>
    <w:p>
      <w:pPr>
        <w:jc w:val="left"/>
      </w:pPr>
      <w:r>
        <w:rPr>
          <w:rFonts w:ascii="宋体" w:eastAsia="宋体"/>
          <w:color w:val="903F68"/>
          <w:sz w:val="30"/>
          <w:szCs w:val="30"/>
        </w:rPr>
        <w:t>[关根]:	"最大值伤害。"</w:t>
      </w:r>
    </w:p>
    <w:p>
      <w:pPr>
        <w:jc w:val="left"/>
      </w:pPr>
      <w:r>
        <w:rPr>
          <w:rFonts w:ascii="宋体" w:eastAsia="宋体"/>
          <w:color w:val="a64d79"/>
          <w:sz w:val="30"/>
          <w:szCs w:val="30"/>
        </w:rPr>
        <w:t>([斯科特·约瑟夫·朱加什维利·波拿巴]:	16)</w:t>
      </w:r>
    </w:p>
    <w:p>
      <w:pPr>
        <w:jc w:val="left"/>
      </w:pPr>
      <w:r>
        <w:rPr>
          <w:rFonts w:ascii="宋体" w:eastAsia="宋体"/>
          <w:color w:val="a64d79"/>
          <w:sz w:val="30"/>
          <w:szCs w:val="30"/>
        </w:rPr>
        <w:t>([云芳清]:	惨了惨了)</w:t>
      </w:r>
    </w:p>
    <w:p>
      <w:pPr>
        <w:jc w:val="left"/>
      </w:pPr>
      <w:r>
        <w:rPr>
          <w:rFonts w:ascii="宋体" w:eastAsia="宋体"/>
          <w:color w:val="a64d79"/>
          <w:sz w:val="30"/>
          <w:szCs w:val="30"/>
        </w:rPr>
        <w:t>([夏伯渝]:	私以为是激怒了怪物)</w:t>
      </w:r>
    </w:p>
    <w:p>
      <w:pPr>
        <w:jc w:val="left"/>
      </w:pPr>
      <w:r>
        <w:rPr>
          <w:rFonts w:ascii="宋体" w:eastAsia="宋体"/>
          <w:color w:val="a64d79"/>
          <w:sz w:val="30"/>
          <w:szCs w:val="30"/>
        </w:rPr>
        <w:t>([斯科特·约瑟夫·朱加什维利·波拿巴]:	kp瞎编中)</w:t>
      </w:r>
    </w:p>
    <w:p>
      <w:pPr>
        <w:jc w:val="left"/>
      </w:pPr>
      <w:r>
        <w:rPr>
          <w:rFonts w:ascii="宋体" w:eastAsia="宋体"/>
          <w:color w:val="a64d79"/>
          <w:sz w:val="30"/>
          <w:szCs w:val="30"/>
        </w:rPr>
        <w:t>([云芳清]:	我感觉这修叽根本没发现我们)</w:t>
      </w:r>
    </w:p>
    <w:p>
      <w:pPr>
        <w:jc w:val="left"/>
      </w:pPr>
      <w:r>
        <w:rPr>
          <w:rFonts w:ascii="宋体" w:eastAsia="宋体"/>
          <w:color w:val="a64d79"/>
          <w:sz w:val="30"/>
          <w:szCs w:val="30"/>
        </w:rPr>
        <w:t>([云芳清]:	这下子发现了)</w:t>
      </w:r>
    </w:p>
    <w:p>
      <w:pPr>
        <w:jc w:val="left"/>
      </w:pPr>
      <w:r>
        <w:rPr>
          <w:rFonts w:ascii="宋体" w:eastAsia="宋体"/>
          <w:color w:val="903F68"/>
          <w:sz w:val="30"/>
          <w:szCs w:val="30"/>
        </w:rPr>
        <w:t>[关根]:	"你一枪爆头,将一只看起来最弱小的怪物击毙。但是随之而来,你们感觉到整个山脉的活动加剧了。"</w:t>
      </w:r>
    </w:p>
    <w:p>
      <w:pPr>
        <w:jc w:val="left"/>
      </w:pPr>
      <w:r>
        <w:rPr>
          <w:rFonts w:ascii="宋体" w:eastAsia="宋体"/>
          <w:color w:val="a64d79"/>
          <w:sz w:val="30"/>
          <w:szCs w:val="30"/>
        </w:rPr>
        <w:t>([斯科特·约瑟夫·朱加什维利·波拿巴]:	出大问题)</w:t>
      </w:r>
    </w:p>
    <w:p>
      <w:pPr>
        <w:jc w:val="left"/>
      </w:pPr>
      <w:r>
        <w:rPr>
          <w:rFonts w:ascii="宋体" w:eastAsia="宋体"/>
          <w:color w:val="903F68"/>
          <w:sz w:val="30"/>
          <w:szCs w:val="30"/>
        </w:rPr>
        <w:t>[关根]:	"全员体质检定。"</w:t>
      </w:r>
    </w:p>
    <w:p>
      <w:pPr>
        <w:jc w:val="left"/>
      </w:pPr>
      <w:r>
        <w:rPr>
          <w:rFonts w:ascii="宋体" w:eastAsia="宋体"/>
          <w:color w:val="d9d9d9"/>
          <w:sz w:val="30"/>
          <w:szCs w:val="30"/>
        </w:rPr>
        <w:t>骰娘:	"[斯科特·约瑟夫·朱加什维利·波拿巴]进行体质鉴定: D100=21/65困难成功"</w:t>
      </w:r>
    </w:p>
    <w:p>
      <w:pPr>
        <w:jc w:val="left"/>
      </w:pPr>
      <w:r>
        <w:rPr>
          <w:rFonts w:ascii="宋体" w:eastAsia="宋体"/>
          <w:color w:val="903F68"/>
          <w:sz w:val="30"/>
          <w:szCs w:val="30"/>
        </w:rPr>
        <w:t>[关根]:	"[CQ:quote,id=52200.1534240859,qq=1031950905][CQ:at,qq=1031950905,display=@夏伯渝 16/20] (你可以过灵感)"</w:t>
      </w:r>
    </w:p>
    <w:p>
      <w:pPr>
        <w:jc w:val="left"/>
      </w:pPr>
      <w:r>
        <w:rPr>
          <w:rFonts w:ascii="宋体" w:eastAsia="宋体"/>
          <w:color w:val="d9d9d9"/>
          <w:sz w:val="30"/>
          <w:szCs w:val="30"/>
        </w:rPr>
        <w:t>骰娘:	"[云芳清]进行体质鉴定: D100=42/50成功"</w:t>
      </w:r>
    </w:p>
    <w:p>
      <w:pPr>
        <w:jc w:val="left"/>
      </w:pPr>
      <w:r>
        <w:rPr>
          <w:rFonts w:ascii="宋体" w:eastAsia="宋体"/>
          <w:color w:val="903F68"/>
          <w:sz w:val="30"/>
          <w:szCs w:val="30"/>
        </w:rPr>
        <w:t>[关根]:	"失败的话,-HP1d3"</w:t>
      </w:r>
    </w:p>
    <w:p>
      <w:pPr>
        <w:jc w:val="left"/>
      </w:pPr>
      <w:r>
        <w:rPr>
          <w:rFonts w:ascii="宋体" w:eastAsia="宋体"/>
          <w:color w:val="d9d9d9"/>
          <w:sz w:val="30"/>
          <w:szCs w:val="30"/>
        </w:rPr>
        <w:t>骰娘:	"[夏伯渝]进行体质鉴定: D100=60/75成功"</w:t>
      </w:r>
    </w:p>
    <w:p>
      <w:pPr>
        <w:jc w:val="left"/>
      </w:pPr>
      <w:r>
        <w:rPr>
          <w:rFonts w:ascii="宋体" w:eastAsia="宋体"/>
          <w:color w:val="903F68"/>
          <w:sz w:val="30"/>
          <w:szCs w:val="30"/>
        </w:rPr>
        <w:t>[关根]:	"那么你们没有因为山脉的活动而不慎受伤。"</w:t>
      </w:r>
    </w:p>
    <w:p>
      <w:pPr>
        <w:jc w:val="left"/>
      </w:pPr>
      <w:r>
        <w:rPr>
          <w:rFonts w:ascii="宋体" w:eastAsia="宋体"/>
          <w:color w:val="903F68"/>
          <w:sz w:val="30"/>
          <w:szCs w:val="30"/>
        </w:rPr>
        <w:t>[关根]:	"从现在开始,每停留十分钟(现实),进行一次体质检定。"</w:t>
      </w:r>
    </w:p>
    <w:p>
      <w:pPr>
        <w:jc w:val="left"/>
      </w:pPr>
      <w:r>
        <w:rPr>
          <w:rFonts w:ascii="宋体" w:eastAsia="宋体"/>
          <w:color w:val="a64d79"/>
          <w:sz w:val="30"/>
          <w:szCs w:val="30"/>
        </w:rPr>
        <w:t>([斯科特·约瑟夫·朱加什维利·波拿巴]:	老登山家来点经验)</w:t>
      </w:r>
    </w:p>
    <w:p>
      <w:pPr>
        <w:jc w:val="left"/>
      </w:pPr>
      <w:r>
        <w:rPr>
          <w:rFonts w:ascii="宋体" w:eastAsia="宋体"/>
          <w:color w:val="903F68"/>
          <w:sz w:val="30"/>
          <w:szCs w:val="30"/>
        </w:rPr>
        <w:t>[关根]:	"山脊按照海拔高度从低到高分为
【断崖】-【山脊】-【山顶】三部分,你们在断崖边。"</w:t>
      </w:r>
    </w:p>
    <w:p>
      <w:pPr>
        <w:jc w:val="left"/>
      </w:pPr>
      <w:r>
        <w:rPr>
          <w:rFonts w:ascii="宋体" w:eastAsia="宋体"/>
          <w:color/>
          <w:sz w:val="30"/>
          <w:szCs w:val="30"/>
        </w:rPr>
        <w:t>[斯科特·约瑟夫·朱加什维利·波拿巴]:	“啧”斯科特收起了枪“看来问题更大了”</w:t>
      </w:r>
    </w:p>
    <w:p>
      <w:pPr>
        <w:jc w:val="left"/>
      </w:pPr>
      <w:r>
        <w:rPr>
          <w:rFonts w:ascii="宋体" w:eastAsia="宋体"/>
          <w:color w:val="d9d9d9"/>
          <w:sz w:val="30"/>
          <w:szCs w:val="30"/>
        </w:rPr>
        <w:t>骰娘:	"[夏伯渝]进行灵感鉴定: D100=66/50哎，居然失败了。"</w:t>
      </w:r>
    </w:p>
    <w:p>
      <w:pPr>
        <w:jc w:val="left"/>
      </w:pPr>
      <w:r>
        <w:rPr>
          <w:rFonts w:ascii="宋体" w:eastAsia="宋体"/>
          <w:color w:val="5668FF"/>
          <w:sz w:val="30"/>
          <w:szCs w:val="30"/>
        </w:rPr>
        <w:t>[夏伯渝]:	"[CQ:image,file={D7F55818-FDE3-FC92-084D-302D5E36940F}.mirai,url=http://gchat.qpic.cn/gchatpic_new/1031950905/1047751713-2963215523-D7F55818FDE3FC92084D302D5E36940F/0?term=2]"</w:t>
      </w:r>
    </w:p>
    <w:p>
      <w:pPr>
        <w:jc w:val="left"/>
      </w:pPr>
      <w:r>
        <w:rPr>
          <w:rFonts w:ascii="宋体" w:eastAsia="宋体"/>
          <w:color/>
          <w:sz w:val="30"/>
          <w:szCs w:val="30"/>
        </w:rPr>
        <w:t>[斯科特·约瑟夫·朱加什维利·波拿巴]:	"斯科特要凭借多年的雪山生存经验,思考一下什么比较安全"</w:t>
      </w:r>
    </w:p>
    <w:p>
      <w:pPr>
        <w:jc w:val="left"/>
      </w:pPr>
      <w:r>
        <w:rPr>
          <w:rFonts w:ascii="宋体" w:eastAsia="宋体"/>
          <w:color w:val="d9d9d9"/>
          <w:sz w:val="30"/>
          <w:szCs w:val="30"/>
        </w:rPr>
        <w:t>骰娘:	"[斯科特·约瑟夫·朱加什维利·波拿巴]进行灵感鉴定: D100=21/70困难成功，已经是比一般成功更厉害了！"</w:t>
      </w:r>
    </w:p>
    <w:p>
      <w:pPr>
        <w:jc w:val="left"/>
      </w:pPr>
      <w:r>
        <w:rPr>
          <w:rFonts w:ascii="宋体" w:eastAsia="宋体"/>
          <w:color w:val="FFA611"/>
          <w:sz w:val="30"/>
          <w:szCs w:val="30"/>
        </w:rPr>
        <w:t>[云芳清]:	云姐拨通无线电“你们赶紧下山”</w:t>
      </w:r>
    </w:p>
    <w:p>
      <w:pPr>
        <w:jc w:val="left"/>
      </w:pPr>
      <w:r>
        <w:rPr>
          <w:rFonts w:ascii="宋体" w:eastAsia="宋体"/>
          <w:color w:val="a64d79"/>
          <w:sz w:val="30"/>
          <w:szCs w:val="30"/>
        </w:rPr>
        <w:t>([夏伯渝]:	其实没很懂)</w:t>
      </w:r>
    </w:p>
    <w:p>
      <w:pPr>
        <w:jc w:val="left"/>
      </w:pPr>
      <w:r>
        <w:rPr>
          <w:rFonts w:ascii="宋体" w:eastAsia="宋体"/>
          <w:color w:val="a64d79"/>
          <w:sz w:val="30"/>
          <w:szCs w:val="30"/>
        </w:rPr>
        <w:t>([夏伯渝]:	这怪到底在哪,我们脚底下?)</w:t>
      </w:r>
    </w:p>
    <w:p>
      <w:pPr>
        <w:jc w:val="left"/>
      </w:pPr>
      <w:r>
        <w:rPr>
          <w:rFonts w:ascii="宋体" w:eastAsia="宋体"/>
          <w:color w:val="a64d79"/>
          <w:sz w:val="30"/>
          <w:szCs w:val="30"/>
        </w:rPr>
        <w:t>([斯科特·约瑟夫·朱加什维利·波拿巴]:	我猜,呢个石头里面蹦出来的)</w:t>
      </w:r>
    </w:p>
    <w:p>
      <w:pPr>
        <w:jc w:val="left"/>
      </w:pPr>
      <w:r>
        <w:rPr>
          <w:rFonts w:ascii="宋体" w:eastAsia="宋体"/>
          <w:color w:val="a64d79"/>
          <w:sz w:val="30"/>
          <w:szCs w:val="30"/>
        </w:rPr>
        <w:t>([斯科特·约瑟夫·朱加什维利·波拿巴]:	说一声修叽就是孙悟空)</w:t>
      </w:r>
    </w:p>
    <w:p>
      <w:pPr>
        <w:jc w:val="left"/>
      </w:pPr>
      <w:r>
        <w:rPr>
          <w:rFonts w:ascii="宋体" w:eastAsia="宋体"/>
          <w:color w:val="FFA611"/>
          <w:sz w:val="30"/>
          <w:szCs w:val="30"/>
        </w:rPr>
        <w:t>[云芳清]:	云姐拨通无线电“你们那边怎么样了?”</w:t>
      </w:r>
    </w:p>
    <w:p>
      <w:pPr>
        <w:jc w:val="left"/>
      </w:pPr>
      <w:r>
        <w:rPr>
          <w:rFonts w:ascii="宋体" w:eastAsia="宋体"/>
          <w:color w:val="a64d79"/>
          <w:sz w:val="30"/>
          <w:szCs w:val="30"/>
        </w:rPr>
        <w:t>([斯科特·约瑟夫·朱加什维利·波拿巴]:	所以说)</w:t>
      </w:r>
    </w:p>
    <w:p>
      <w:pPr>
        <w:jc w:val="left"/>
      </w:pPr>
      <w:r>
        <w:rPr>
          <w:rFonts w:ascii="宋体" w:eastAsia="宋体"/>
          <w:color w:val="903F68"/>
          <w:sz w:val="30"/>
          <w:szCs w:val="30"/>
        </w:rPr>
        <w:t>[关根]:	"[CQ:image,file={D733901D-99BB-8587-9265-CA545E29F783}.mirai,url=http://gchat.qpic.cn/gchatpic_new/542496292/1047751713-2360200314-D733901D99BB85879265CA545E29F783/0?term=2]"</w:t>
      </w:r>
    </w:p>
    <w:p>
      <w:pPr>
        <w:jc w:val="left"/>
      </w:pPr>
      <w:r>
        <w:rPr>
          <w:rFonts w:ascii="宋体" w:eastAsia="宋体"/>
          <w:color w:val="FFA611"/>
          <w:sz w:val="30"/>
          <w:szCs w:val="30"/>
        </w:rPr>
        <w:t>[云芳清]:	"[CQ:quote,id=52243.198832333,qq=1031950905][CQ:at,qq=1031950905,display=@夏伯渝 16/20] [CQ:at,qq=1031950905,display=@夏伯渝 16/20] (在脚下,在裂开的山脉里)"</w:t>
      </w:r>
    </w:p>
    <w:p>
      <w:pPr>
        <w:jc w:val="left"/>
      </w:pPr>
      <w:r>
        <w:rPr>
          <w:rFonts w:ascii="宋体" w:eastAsia="宋体"/>
          <w:color w:val="a64d79"/>
          <w:sz w:val="30"/>
          <w:szCs w:val="30"/>
        </w:rPr>
        <w:t>([夏伯渝]:	所以,我们不能从另一遍走吗)</w:t>
      </w:r>
    </w:p>
    <w:p>
      <w:pPr>
        <w:jc w:val="left"/>
      </w:pPr>
      <w:r>
        <w:rPr>
          <w:rFonts w:ascii="宋体" w:eastAsia="宋体"/>
          <w:color w:val="903F68"/>
          <w:sz w:val="30"/>
          <w:szCs w:val="30"/>
        </w:rPr>
        <w:t>[关根]:	既然断崖已经无法离开,也许从其他地方还有通路可以下山,你从古老的邻国听过一句话:“置之死地而后生”。</w:t>
      </w:r>
    </w:p>
    <w:p>
      <w:pPr>
        <w:jc w:val="left"/>
      </w:pPr>
      <w:r>
        <w:rPr>
          <w:rFonts w:ascii="宋体" w:eastAsia="宋体"/>
          <w:color w:val="a64d79"/>
          <w:sz w:val="30"/>
          <w:szCs w:val="30"/>
        </w:rPr>
        <w:t>([夏伯渝]:	所以,我们不能从另一边走吗)</w:t>
      </w:r>
    </w:p>
    <w:p>
      <w:pPr>
        <w:jc w:val="left"/>
      </w:pPr>
      <w:r>
        <w:rPr>
          <w:rFonts w:ascii="宋体" w:eastAsia="宋体"/>
          <w:color w:val="903F68"/>
          <w:sz w:val="30"/>
          <w:szCs w:val="30"/>
        </w:rPr>
        <w:t>[关根]:	“喂,这山好像在活动?我们这里还好,已经准备下山了,你们那里怎么样?”</w:t>
      </w:r>
    </w:p>
    <w:p>
      <w:pPr>
        <w:jc w:val="left"/>
      </w:pPr>
      <w:r>
        <w:rPr>
          <w:rFonts w:ascii="宋体" w:eastAsia="宋体"/>
          <w:color/>
          <w:sz w:val="30"/>
          <w:szCs w:val="30"/>
        </w:rPr>
        <w:t>[斯科特·约瑟夫·朱加什维利·波拿巴]:	斯科特想了想“我们先绕过这边,另寻出路,拉着两人往另一边走”</w:t>
      </w:r>
    </w:p>
    <w:p>
      <w:pPr>
        <w:jc w:val="left"/>
      </w:pPr>
      <w:r>
        <w:rPr>
          <w:rFonts w:ascii="宋体" w:eastAsia="宋体"/>
          <w:color w:val="FFA611"/>
          <w:sz w:val="30"/>
          <w:szCs w:val="30"/>
        </w:rPr>
        <w:t>[云芳清]:	“你们赶紧下山”</w:t>
      </w:r>
    </w:p>
    <w:p>
      <w:pPr>
        <w:jc w:val="left"/>
      </w:pPr>
      <w:r>
        <w:rPr>
          <w:rFonts w:ascii="宋体" w:eastAsia="宋体"/>
          <w:color w:val="903F68"/>
          <w:sz w:val="30"/>
          <w:szCs w:val="30"/>
        </w:rPr>
        <w:t>[关根]:	"[CQ:quote,id=52252.458175357,qq=1031950905][CQ:at,qq=1031950905,display=@夏伯渝 16/20] (那你要先来到另一边)"</w:t>
      </w:r>
    </w:p>
    <w:p>
      <w:pPr>
        <w:jc w:val="left"/>
      </w:pPr>
      <w:r>
        <w:rPr>
          <w:rFonts w:ascii="宋体" w:eastAsia="宋体"/>
          <w:color/>
          <w:sz w:val="30"/>
          <w:szCs w:val="30"/>
        </w:rPr>
        <w:t>[斯科特·约瑟夫·朱加什维利·波拿巴]:	"哒哒哒哒哒跑"</w:t>
      </w:r>
    </w:p>
    <w:p>
      <w:pPr>
        <w:jc w:val="left"/>
      </w:pPr>
      <w:r>
        <w:rPr>
          <w:rFonts w:ascii="宋体" w:eastAsia="宋体"/>
          <w:color w:val="FFA611"/>
          <w:sz w:val="30"/>
          <w:szCs w:val="30"/>
        </w:rPr>
        <w:t>[云芳清]:	“真的有那种怪物,你们快点走!”</w:t>
      </w:r>
    </w:p>
    <w:p>
      <w:pPr>
        <w:jc w:val="left"/>
      </w:pPr>
      <w:r>
        <w:rPr>
          <w:rFonts w:ascii="宋体" w:eastAsia="宋体"/>
          <w:color w:val="903F68"/>
          <w:sz w:val="30"/>
          <w:szCs w:val="30"/>
        </w:rPr>
        <w:t>[关根]:	“嗯???好,你们也注意安全,我们山下汇合。”</w:t>
      </w:r>
    </w:p>
    <w:p>
      <w:pPr>
        <w:jc w:val="left"/>
      </w:pPr>
      <w:r>
        <w:rPr>
          <w:rFonts w:ascii="宋体" w:eastAsia="宋体"/>
          <w:color w:val="FFA611"/>
          <w:sz w:val="30"/>
          <w:szCs w:val="30"/>
        </w:rPr>
        <w:t>[云芳清]:	"挂了无线电"</w:t>
      </w:r>
    </w:p>
    <w:p>
      <w:pPr>
        <w:jc w:val="left"/>
      </w:pPr>
      <w:r>
        <w:rPr>
          <w:rFonts w:ascii="宋体" w:eastAsia="宋体"/>
          <w:color w:val="a64d79"/>
          <w:sz w:val="30"/>
          <w:szCs w:val="30"/>
        </w:rPr>
        <w:t>([云芳清]:	走山脊吧)</w:t>
      </w:r>
    </w:p>
    <w:p>
      <w:pPr>
        <w:jc w:val="left"/>
      </w:pPr>
      <w:r>
        <w:rPr>
          <w:rFonts w:ascii="宋体" w:eastAsia="宋体"/>
          <w:color w:val="a64d79"/>
          <w:sz w:val="30"/>
          <w:szCs w:val="30"/>
        </w:rPr>
        <w:t>([云芳清]:	还是山顶?)</w:t>
      </w:r>
    </w:p>
    <w:p>
      <w:pPr>
        <w:jc w:val="left"/>
      </w:pPr>
      <w:r>
        <w:rPr>
          <w:rFonts w:ascii="宋体" w:eastAsia="宋体"/>
          <w:color w:val="903F68"/>
          <w:sz w:val="30"/>
          <w:szCs w:val="30"/>
        </w:rPr>
        <w:t>[关根]:	"你们先回到了山脊附近。"</w:t>
      </w:r>
    </w:p>
    <w:p>
      <w:pPr>
        <w:jc w:val="left"/>
      </w:pPr>
      <w:r>
        <w:rPr>
          <w:rFonts w:ascii="宋体" w:eastAsia="宋体"/>
          <w:color w:val="a64d79"/>
          <w:sz w:val="30"/>
          <w:szCs w:val="30"/>
        </w:rPr>
        <w:t>([夏伯渝]:	这不是阶梯状的吗)</w:t>
      </w:r>
    </w:p>
    <w:p>
      <w:pPr>
        <w:jc w:val="left"/>
      </w:pPr>
      <w:r>
        <w:rPr>
          <w:rFonts w:ascii="宋体" w:eastAsia="宋体"/>
          <w:color w:val="a64d79"/>
          <w:sz w:val="30"/>
          <w:szCs w:val="30"/>
        </w:rPr>
        <w:t>([关根]:	全员侦查也可以)</w:t>
      </w:r>
    </w:p>
    <w:p>
      <w:pPr>
        <w:jc w:val="left"/>
      </w:pPr>
      <w:r>
        <w:rPr>
          <w:rFonts w:ascii="宋体" w:eastAsia="宋体"/>
          <w:color/>
          <w:sz w:val="30"/>
          <w:szCs w:val="30"/>
        </w:rPr>
        <w:t>[斯科特·约瑟夫·朱加什维利·波拿巴]:	"斯科特观察一下,附近有没有所谓的洞穴"</w:t>
      </w:r>
    </w:p>
    <w:p>
      <w:pPr>
        <w:jc w:val="left"/>
      </w:pPr>
      <w:r>
        <w:rPr>
          <w:rFonts w:ascii="宋体" w:eastAsia="宋体"/>
          <w:color w:val="d9d9d9"/>
          <w:sz w:val="30"/>
          <w:szCs w:val="30"/>
        </w:rPr>
        <w:t>骰娘:	[斯科特·约瑟夫·朱加什维利·波拿巴]进行侦查鉴定: D100=8/60是很难扔出的点数，或许是因为在大成功和困难成功的中间才被称为“极难”吧！</w:t>
      </w:r>
    </w:p>
    <w:p>
      <w:pPr>
        <w:jc w:val="left"/>
      </w:pPr>
      <w:r>
        <w:rPr>
          <w:rFonts w:ascii="宋体" w:eastAsia="宋体"/>
          <w:color w:val="d9d9d9"/>
          <w:sz w:val="30"/>
          <w:szCs w:val="30"/>
        </w:rPr>
        <w:t>骰娘:	"[云芳清]进行侦查鉴定: D100=71/80成功"</w:t>
      </w:r>
    </w:p>
    <w:p>
      <w:pPr>
        <w:jc w:val="left"/>
      </w:pPr>
      <w:r>
        <w:rPr>
          <w:rFonts w:ascii="宋体" w:eastAsia="宋体"/>
          <w:color w:val="a64d79"/>
          <w:sz w:val="30"/>
          <w:szCs w:val="30"/>
        </w:rPr>
        <w:t>([斯科特·约瑟夫·朱加什维利·波拿巴]:	好)</w:t>
      </w:r>
    </w:p>
    <w:p>
      <w:pPr>
        <w:jc w:val="left"/>
      </w:pPr>
      <w:r>
        <w:rPr>
          <w:rFonts w:ascii="宋体" w:eastAsia="宋体"/>
          <w:color w:val="d9d9d9"/>
          <w:sz w:val="30"/>
          <w:szCs w:val="30"/>
        </w:rPr>
        <w:t>骰娘:	[夏伯渝]进行侦查鉴定: D100=10/60是很难扔出的点数，或许是因为在大成功和困难成功的中间才被称为“极难”吧！</w:t>
      </w:r>
    </w:p>
    <w:p>
      <w:pPr>
        <w:jc w:val="left"/>
      </w:pPr>
      <w:r>
        <w:rPr>
          <w:rFonts w:ascii="宋体" w:eastAsia="宋体"/>
          <w:color w:val="FFA611"/>
          <w:sz w:val="30"/>
          <w:szCs w:val="30"/>
        </w:rPr>
        <w:t>[云芳清]:	"[CQ:quote,id=52264.1761084748,qq=1031950905][CQ:at,qq=1031950905,display=@夏伯渝 16/20] [CQ:at,qq=1031950905,display=@夏伯渝 16/20] (山,裂开了)"</w:t>
      </w:r>
    </w:p>
    <w:p>
      <w:pPr>
        <w:jc w:val="left"/>
      </w:pPr>
      <w:r>
        <w:rPr>
          <w:rFonts w:ascii="宋体" w:eastAsia="宋体"/>
          <w:color w:val="a64d79"/>
          <w:sz w:val="30"/>
          <w:szCs w:val="30"/>
        </w:rPr>
        <w:t>([关根]:	对,那么断崖联通的区域是山脊部分,如果想从另一侧离开也要先去山脊上)</w:t>
      </w:r>
    </w:p>
    <w:p>
      <w:pPr>
        <w:jc w:val="left"/>
      </w:pPr>
      <w:r>
        <w:rPr>
          <w:rFonts w:ascii="宋体" w:eastAsia="宋体"/>
          <w:color w:val="a64d79"/>
          <w:sz w:val="30"/>
          <w:szCs w:val="30"/>
        </w:rPr>
        <w:t>([夏伯渝]:	是哪裂开了,横的还是竖的裂的我都不知道)</w:t>
      </w:r>
    </w:p>
    <w:p>
      <w:pPr>
        <w:jc w:val="left"/>
      </w:pPr>
      <w:r>
        <w:rPr>
          <w:rFonts w:ascii="宋体" w:eastAsia="宋体"/>
          <w:color w:val="a64d79"/>
          <w:sz w:val="30"/>
          <w:szCs w:val="30"/>
        </w:rPr>
        <w:t>([斯科特·约瑟夫·朱加什维利·波拿巴]:	maybe we need a pic)</w:t>
      </w:r>
    </w:p>
    <w:p>
      <w:pPr>
        <w:jc w:val="left"/>
      </w:pPr>
      <w:r>
        <w:rPr>
          <w:rFonts w:ascii="宋体" w:eastAsia="宋体"/>
          <w:color w:val="903F68"/>
          <w:sz w:val="30"/>
          <w:szCs w:val="30"/>
        </w:rPr>
        <w:t>[关根]:	"山崖的侧面有几个洞窟。有一个能让人进入的,比其他大一圈的洞窟,可以通过悬垂下降进入洞窟避难。"</w:t>
      </w:r>
    </w:p>
    <w:p>
      <w:pPr>
        <w:jc w:val="left"/>
      </w:pPr>
      <w:r>
        <w:rPr>
          <w:rFonts w:ascii="宋体" w:eastAsia="宋体"/>
          <w:color w:val="a64d79"/>
          <w:sz w:val="30"/>
          <w:szCs w:val="30"/>
        </w:rPr>
        <w:t>([斯科特·约瑟夫·朱加什维利·波拿巴]:	来一波滑铲?)</w:t>
      </w:r>
    </w:p>
    <w:p>
      <w:pPr>
        <w:jc w:val="left"/>
      </w:pPr>
      <w:r>
        <w:rPr>
          <w:rFonts w:ascii="宋体" w:eastAsia="宋体"/>
          <w:color w:val="FFA611"/>
          <w:sz w:val="30"/>
          <w:szCs w:val="30"/>
        </w:rPr>
        <w:t>[云芳清]:	"[CQ:quote,id=52276.1985290127,qq=1031950905][CQ:at,qq=1031950905,display=@夏伯渝 16/20] [CQ:at,qq=1031950905,display=@夏伯渝 16/20] (竖着裂,裂开了 变成悬崖了)"</w:t>
      </w:r>
    </w:p>
    <w:p>
      <w:pPr>
        <w:jc w:val="left"/>
      </w:pPr>
      <w:r>
        <w:rPr>
          <w:rFonts w:ascii="宋体" w:eastAsia="宋体"/>
          <w:color w:val="a64d79"/>
          <w:sz w:val="30"/>
          <w:szCs w:val="30"/>
        </w:rPr>
        <w:t>([云芳清]:	所以不能原路返回)</w:t>
      </w:r>
    </w:p>
    <w:p>
      <w:pPr>
        <w:jc w:val="left"/>
      </w:pPr>
      <w:r>
        <w:rPr>
          <w:rFonts w:ascii="宋体" w:eastAsia="宋体"/>
          <w:color w:val="a64d79"/>
          <w:sz w:val="30"/>
          <w:szCs w:val="30"/>
        </w:rPr>
        <w:t>([斯科特·约瑟夫·朱加什维利·波拿巴]:	其实我觉得,可能山脊比较稳妥)</w:t>
      </w:r>
    </w:p>
    <w:p>
      <w:pPr>
        <w:jc w:val="left"/>
      </w:pPr>
      <w:r>
        <w:rPr>
          <w:rFonts w:ascii="宋体" w:eastAsia="宋体"/>
          <w:color w:val="a64d79"/>
          <w:sz w:val="30"/>
          <w:szCs w:val="30"/>
        </w:rPr>
        <w:t>([斯科特·约瑟夫·朱加什维利·波拿巴]:	不会是狗头人吧)</w:t>
      </w:r>
    </w:p>
    <w:p>
      <w:pPr>
        <w:jc w:val="left"/>
      </w:pPr>
      <w:r>
        <w:rPr>
          <w:rFonts w:ascii="宋体" w:eastAsia="宋体"/>
          <w:color w:val="a64d79"/>
          <w:sz w:val="30"/>
          <w:szCs w:val="30"/>
        </w:rPr>
        <w:t>([夏伯渝]:	洞窟)</w:t>
      </w:r>
    </w:p>
    <w:p>
      <w:pPr>
        <w:jc w:val="left"/>
      </w:pPr>
      <w:r>
        <w:rPr>
          <w:rFonts w:ascii="宋体" w:eastAsia="宋体"/>
          <w:color w:val="a64d79"/>
          <w:sz w:val="30"/>
          <w:szCs w:val="30"/>
        </w:rPr>
        <w:t>([斯科特·约瑟夫·朱加什维利·波拿巴]:	又是狗头人x修叽嘛)</w:t>
      </w:r>
    </w:p>
    <w:p>
      <w:pPr>
        <w:jc w:val="left"/>
      </w:pPr>
      <w:r>
        <w:rPr>
          <w:rFonts w:ascii="宋体" w:eastAsia="宋体"/>
          <w:color w:val="903F68"/>
          <w:sz w:val="30"/>
          <w:szCs w:val="30"/>
        </w:rPr>
        <w:t>[关根]:	"[CQ:image,file={C88DAE00-2307-0D54-7EA7-4B95D57C0C6B}.mirai,url=http://gchat.qpic.cn/gchatpic_new/542496292/1047751713-2770558650-C88DAE0023070D547EA74B95D57C0C6B/0?term=2]"</w:t>
      </w:r>
    </w:p>
    <w:p>
      <w:pPr>
        <w:jc w:val="left"/>
      </w:pPr>
      <w:r>
        <w:rPr>
          <w:rFonts w:ascii="宋体" w:eastAsia="宋体"/>
          <w:color w:val="a64d79"/>
          <w:sz w:val="30"/>
          <w:szCs w:val="30"/>
        </w:rPr>
        <w:t>([夏伯渝]:	那个幸存者就是这样下去的,没道理我们不能)</w:t>
      </w:r>
    </w:p>
    <w:p>
      <w:pPr>
        <w:jc w:val="left"/>
      </w:pPr>
      <w:r>
        <w:rPr>
          <w:rFonts w:ascii="宋体" w:eastAsia="宋体"/>
          <w:color w:val="a64d79"/>
          <w:sz w:val="30"/>
          <w:szCs w:val="30"/>
        </w:rPr>
        <w:t>([斯科特·约瑟夫·朱加什维利·波拿巴]:	那我们试试,这个消息就你的pc知道)</w:t>
      </w:r>
    </w:p>
    <w:p>
      <w:pPr>
        <w:jc w:val="left"/>
      </w:pPr>
      <w:r>
        <w:rPr>
          <w:rFonts w:ascii="宋体" w:eastAsia="宋体"/>
          <w:color w:val="903F68"/>
          <w:sz w:val="30"/>
          <w:szCs w:val="30"/>
        </w:rPr>
        <w:t>[关根]:	"全员体质/5*4的检定。"</w:t>
      </w:r>
    </w:p>
    <w:p>
      <w:pPr>
        <w:jc w:val="left"/>
      </w:pPr>
      <w:r>
        <w:rPr>
          <w:rFonts w:ascii="宋体" w:eastAsia="宋体"/>
          <w:color w:val="a64d79"/>
          <w:sz w:val="30"/>
          <w:szCs w:val="30"/>
        </w:rPr>
        <w:t>([云芳清]:	我也好像知道)</w:t>
      </w:r>
    </w:p>
    <w:p>
      <w:pPr>
        <w:jc w:val="left"/>
      </w:pPr>
      <w:r>
        <w:rPr>
          <w:rFonts w:ascii="宋体" w:eastAsia="宋体"/>
          <w:color w:val="d9d9d9"/>
          <w:sz w:val="30"/>
          <w:szCs w:val="30"/>
        </w:rPr>
        <w:t>骰娘:	"[云芳清]进行体质40鉴定: D100=95/40失败"</w:t>
      </w:r>
    </w:p>
    <w:p>
      <w:pPr>
        <w:jc w:val="left"/>
      </w:pPr>
      <w:r>
        <w:rPr>
          <w:rFonts w:ascii="宋体" w:eastAsia="宋体"/>
          <w:color w:val="d9d9d9"/>
          <w:sz w:val="30"/>
          <w:szCs w:val="30"/>
        </w:rPr>
        <w:t>骰娘:	"[斯科特·约瑟夫·朱加什维利·波拿巴]进行13*4鉴定: D100=83/52哎，居然失败了。"</w:t>
      </w:r>
    </w:p>
    <w:p>
      <w:pPr>
        <w:jc w:val="left"/>
      </w:pPr>
      <w:r>
        <w:rPr>
          <w:rFonts w:ascii="宋体" w:eastAsia="宋体"/>
          <w:color w:val="a64d79"/>
          <w:sz w:val="30"/>
          <w:szCs w:val="30"/>
        </w:rPr>
        <w:t>([斯科特·约瑟夫·朱加什维利·波拿巴]:	好)</w:t>
      </w:r>
    </w:p>
    <w:p>
      <w:pPr>
        <w:jc w:val="left"/>
      </w:pPr>
      <w:r>
        <w:rPr>
          <w:rFonts w:ascii="宋体" w:eastAsia="宋体"/>
          <w:color w:val="903F68"/>
          <w:sz w:val="30"/>
          <w:szCs w:val="30"/>
        </w:rPr>
        <w:t>[关根]:	"失败的话-HP1d3"</w:t>
      </w:r>
    </w:p>
    <w:p>
      <w:pPr>
        <w:jc w:val="left"/>
      </w:pPr>
      <w:r>
        <w:rPr>
          <w:rFonts w:ascii="宋体" w:eastAsia="宋体"/>
          <w:color w:val="d9d9d9"/>
          <w:sz w:val="30"/>
          <w:szCs w:val="30"/>
        </w:rPr>
        <w:t>骰娘:	"[斯科特·约瑟夫·朱加什维利·波拿巴]这个结果怎么样？: 1D3=1"</w:t>
      </w:r>
    </w:p>
    <w:p>
      <w:pPr>
        <w:jc w:val="left"/>
      </w:pPr>
      <w:r>
        <w:rPr>
          <w:rFonts w:ascii="宋体" w:eastAsia="宋体"/>
          <w:color w:val="d9d9d9"/>
          <w:sz w:val="30"/>
          <w:szCs w:val="30"/>
        </w:rPr>
        <w:t>骰娘:	"[云芳清]这个结果怎么样？: 1D3=1"</w:t>
      </w:r>
    </w:p>
    <w:p>
      <w:pPr>
        <w:jc w:val="left"/>
      </w:pPr>
      <w:r>
        <w:rPr>
          <w:rFonts w:ascii="宋体" w:eastAsia="宋体"/>
          <w:color w:val="5668FF"/>
          <w:sz w:val="30"/>
          <w:szCs w:val="30"/>
        </w:rPr>
        <w:t>[夏伯渝]:	“洞窟下去吧”夏伯渝谨慎地提出意见</w:t>
      </w:r>
    </w:p>
    <w:p>
      <w:pPr>
        <w:jc w:val="left"/>
      </w:pPr>
      <w:r>
        <w:rPr>
          <w:rFonts w:ascii="宋体" w:eastAsia="宋体"/>
          <w:color w:val="d9d9d9"/>
          <w:sz w:val="30"/>
          <w:szCs w:val="30"/>
        </w:rPr>
        <w:t>骰娘:	[夏伯渝]进行体质鉴定: D100=13/75是很难扔出的点数，或许是因为在大成功和困难成功的中间才被称为“极难”吧！</w:t>
      </w:r>
    </w:p>
    <w:p>
      <w:pPr>
        <w:jc w:val="left"/>
      </w:pPr>
      <w:r>
        <w:rPr>
          <w:rFonts w:ascii="宋体" w:eastAsia="宋体"/>
          <w:color/>
          <w:sz w:val="30"/>
          <w:szCs w:val="30"/>
        </w:rPr>
        <w:t>[斯科特·约瑟夫·朱加什维利·波拿巴]:	“可以考虑”斯科特想着</w:t>
      </w:r>
    </w:p>
    <w:p>
      <w:pPr>
        <w:jc w:val="left"/>
      </w:pPr>
      <w:r>
        <w:rPr>
          <w:rFonts w:ascii="宋体" w:eastAsia="宋体"/>
          <w:color w:val="a64d79"/>
          <w:sz w:val="30"/>
          <w:szCs w:val="30"/>
        </w:rPr>
        <w:t>([夏伯渝]:	忘记除了,没大问题)</w:t>
      </w:r>
    </w:p>
    <w:p>
      <w:pPr>
        <w:jc w:val="left"/>
      </w:pPr>
      <w:r>
        <w:rPr>
          <w:rFonts w:ascii="宋体" w:eastAsia="宋体"/>
          <w:color w:val="FFA611"/>
          <w:sz w:val="30"/>
          <w:szCs w:val="30"/>
        </w:rPr>
        <w:t>[云芳清]:	"夏是老行家,云遵从他的提议"</w:t>
      </w:r>
    </w:p>
    <w:p>
      <w:pPr>
        <w:jc w:val="left"/>
      </w:pPr>
      <w:r>
        <w:rPr>
          <w:rFonts w:ascii="宋体" w:eastAsia="宋体"/>
          <w:color w:val="FFA611"/>
          <w:sz w:val="30"/>
          <w:szCs w:val="30"/>
        </w:rPr>
        <w:t>[云芳清]:	“...好”</w:t>
      </w:r>
    </w:p>
    <w:p>
      <w:pPr>
        <w:jc w:val="left"/>
      </w:pPr>
      <w:r>
        <w:rPr>
          <w:rFonts w:ascii="宋体" w:eastAsia="宋体"/>
          <w:color w:val="903F68"/>
          <w:sz w:val="30"/>
          <w:szCs w:val="30"/>
        </w:rPr>
        <w:t>[关根]:	"你们下到洞窟中进行躲避,里面很潮湿,与外面相比要温暖些,内壁上分布着管状的脉络。"</w:t>
      </w:r>
    </w:p>
    <w:p>
      <w:pPr>
        <w:jc w:val="left"/>
      </w:pPr>
      <w:r>
        <w:rPr>
          <w:rFonts w:ascii="宋体" w:eastAsia="宋体"/>
          <w:color w:val="a64d79"/>
          <w:sz w:val="30"/>
          <w:szCs w:val="30"/>
        </w:rPr>
        <w:t>([夏伯渝]:	别乱开枪啊,斯科特)</w:t>
      </w:r>
    </w:p>
    <w:p>
      <w:pPr>
        <w:jc w:val="left"/>
      </w:pPr>
      <w:r>
        <w:rPr>
          <w:rFonts w:ascii="宋体" w:eastAsia="宋体"/>
          <w:color w:val="903F68"/>
          <w:sz w:val="30"/>
          <w:szCs w:val="30"/>
        </w:rPr>
        <w:t>[关根]:	"云芳清可以过一个灵感。"</w:t>
      </w:r>
    </w:p>
    <w:p>
      <w:pPr>
        <w:jc w:val="left"/>
      </w:pPr>
      <w:r>
        <w:rPr>
          <w:rFonts w:ascii="宋体" w:eastAsia="宋体"/>
          <w:color w:val="d9d9d9"/>
          <w:sz w:val="30"/>
          <w:szCs w:val="30"/>
        </w:rPr>
        <w:t>骰娘:	"[云芳清]进行灵感鉴定: D100=53/60成功"</w:t>
      </w:r>
    </w:p>
    <w:p>
      <w:pPr>
        <w:jc w:val="left"/>
      </w:pPr>
      <w:r>
        <w:rPr>
          <w:rFonts w:ascii="宋体" w:eastAsia="宋体"/>
          <w:color w:val="a64d79"/>
          <w:sz w:val="30"/>
          <w:szCs w:val="30"/>
        </w:rPr>
        <w:t>([夏伯渝]:	搞不好就把我们消化了)</w:t>
      </w:r>
    </w:p>
    <w:p>
      <w:pPr>
        <w:jc w:val="left"/>
      </w:pPr>
      <w:r>
        <w:rPr>
          <w:rFonts w:ascii="宋体" w:eastAsia="宋体"/>
          <w:color w:val="a64d79"/>
          <w:sz w:val="30"/>
          <w:szCs w:val="30"/>
        </w:rPr>
        <w:t>([云芳清]:	怕不是里面也是修叽)</w:t>
      </w:r>
    </w:p>
    <w:p>
      <w:pPr>
        <w:jc w:val="left"/>
      </w:pPr>
      <w:r>
        <w:rPr>
          <w:rFonts w:ascii="宋体" w:eastAsia="宋体"/>
          <w:color w:val="a64d79"/>
          <w:sz w:val="30"/>
          <w:szCs w:val="30"/>
        </w:rPr>
        <w:t>([斯科特·约瑟夫·朱加什维利·波拿巴]:	没准有两只)</w:t>
      </w:r>
    </w:p>
    <w:p>
      <w:pPr>
        <w:jc w:val="left"/>
      </w:pPr>
      <w:r>
        <w:rPr>
          <w:rFonts w:ascii="宋体" w:eastAsia="宋体"/>
          <w:color w:val="903F68"/>
          <w:sz w:val="30"/>
          <w:szCs w:val="30"/>
        </w:rPr>
        <w:t>[关根]:	"你注意到这里和七千米处有些相似,就像是……在生物体内一样。"</w:t>
      </w:r>
    </w:p>
    <w:p>
      <w:pPr>
        <w:jc w:val="left"/>
      </w:pPr>
      <w:r>
        <w:rPr>
          <w:rFonts w:ascii="宋体" w:eastAsia="宋体"/>
          <w:color w:val="a64d79"/>
          <w:sz w:val="30"/>
          <w:szCs w:val="30"/>
        </w:rPr>
        <w:t>([斯科特·约瑟夫·朱加什维利·波拿巴]:	这个体积)</w:t>
      </w:r>
    </w:p>
    <w:p>
      <w:pPr>
        <w:jc w:val="left"/>
      </w:pPr>
      <w:r>
        <w:rPr>
          <w:rFonts w:ascii="宋体" w:eastAsia="宋体"/>
          <w:color w:val="a64d79"/>
          <w:sz w:val="30"/>
          <w:szCs w:val="30"/>
        </w:rPr>
        <w:t>([关根]:	这个体积)</w:t>
      </w:r>
    </w:p>
    <w:p>
      <w:pPr>
        <w:jc w:val="left"/>
      </w:pPr>
      <w:r>
        <w:rPr>
          <w:rFonts w:ascii="宋体" w:eastAsia="宋体"/>
          <w:color w:val="a64d79"/>
          <w:sz w:val="30"/>
          <w:szCs w:val="30"/>
        </w:rPr>
        <w:t>([斯科特·约瑟夫·朱加什维利·波拿巴]:	害怕,要不然出来吧)</w:t>
      </w:r>
    </w:p>
    <w:p>
      <w:pPr>
        <w:jc w:val="left"/>
      </w:pPr>
      <w:r>
        <w:rPr>
          <w:rFonts w:ascii="宋体" w:eastAsia="宋体"/>
          <w:color w:val="a64d79"/>
          <w:sz w:val="30"/>
          <w:szCs w:val="30"/>
        </w:rPr>
        <w:t>([夏伯渝]:	总之就是别乱开枪,我jio的)</w:t>
      </w:r>
    </w:p>
    <w:p>
      <w:pPr>
        <w:jc w:val="left"/>
      </w:pPr>
      <w:r>
        <w:rPr>
          <w:rFonts w:ascii="宋体" w:eastAsia="宋体"/>
          <w:color w:val="FFA611"/>
          <w:sz w:val="30"/>
          <w:szCs w:val="30"/>
        </w:rPr>
        <w:t>[云芳清]:	“这个....这个跟我们在7K遇到那个洞一样”</w:t>
      </w:r>
    </w:p>
    <w:p>
      <w:pPr>
        <w:jc w:val="left"/>
      </w:pPr>
      <w:r>
        <w:rPr>
          <w:rFonts w:ascii="宋体" w:eastAsia="宋体"/>
          <w:color w:val="903F68"/>
          <w:sz w:val="30"/>
          <w:szCs w:val="30"/>
        </w:rPr>
        <w:t>[关根]:	"其他人也可以聆听侦查灵感,总之只要行动就可以申请。"</w:t>
      </w:r>
    </w:p>
    <w:p>
      <w:pPr>
        <w:jc w:val="left"/>
      </w:pPr>
      <w:r>
        <w:rPr>
          <w:rFonts w:ascii="宋体" w:eastAsia="宋体"/>
          <w:color w:val="FFA611"/>
          <w:sz w:val="30"/>
          <w:szCs w:val="30"/>
        </w:rPr>
        <w:t>[云芳清]:	"我对这斯科特说"</w:t>
      </w:r>
    </w:p>
    <w:p>
      <w:pPr>
        <w:jc w:val="left"/>
      </w:pPr>
      <w:r>
        <w:rPr>
          <w:rFonts w:ascii="宋体" w:eastAsia="宋体"/>
          <w:color w:val="a64d79"/>
          <w:sz w:val="30"/>
          <w:szCs w:val="30"/>
        </w:rPr>
        <w:t>([斯科特·约瑟夫·朱加什维利·波拿巴]:	10k吃下去,7k拉出来)</w:t>
      </w:r>
    </w:p>
    <w:p>
      <w:pPr>
        <w:jc w:val="left"/>
      </w:pPr>
      <w:r>
        <w:rPr>
          <w:rFonts w:ascii="宋体" w:eastAsia="宋体"/>
          <w:color w:val="FFA611"/>
          <w:sz w:val="30"/>
          <w:szCs w:val="30"/>
        </w:rPr>
        <w:t>[云芳清]:	"我对着斯科特说"</w:t>
      </w:r>
    </w:p>
    <w:p>
      <w:pPr>
        <w:jc w:val="left"/>
      </w:pPr>
      <w:r>
        <w:rPr>
          <w:rFonts w:ascii="宋体" w:eastAsia="宋体"/>
          <w:color w:val="5668FF"/>
          <w:sz w:val="30"/>
          <w:szCs w:val="30"/>
        </w:rPr>
        <w:t>[夏伯渝]:	“搞不好是通的”</w:t>
      </w:r>
    </w:p>
    <w:p>
      <w:pPr>
        <w:jc w:val="left"/>
      </w:pPr>
      <w:r>
        <w:rPr>
          <w:rFonts w:ascii="宋体" w:eastAsia="宋体"/>
          <w:color/>
          <w:sz w:val="30"/>
          <w:szCs w:val="30"/>
        </w:rPr>
        <w:t>[斯科特·约瑟夫·朱加什维利·波拿巴]:	"斯科特敲一块洞壁"</w:t>
      </w:r>
    </w:p>
    <w:p>
      <w:pPr>
        <w:jc w:val="left"/>
      </w:pPr>
      <w:r>
        <w:rPr>
          <w:rFonts w:ascii="宋体" w:eastAsia="宋体"/>
          <w:color w:val="5668FF"/>
          <w:sz w:val="30"/>
          <w:szCs w:val="30"/>
        </w:rPr>
        <w:t>[夏伯渝]:	“我们捡到的笔记不是说那个幸存者去爬顶了吗,结果出现在了7km处”</w:t>
      </w:r>
    </w:p>
    <w:p>
      <w:pPr>
        <w:jc w:val="left"/>
      </w:pPr>
      <w:r>
        <w:rPr>
          <w:rFonts w:ascii="宋体" w:eastAsia="宋体"/>
          <w:color w:val="a64d79"/>
          <w:sz w:val="30"/>
          <w:szCs w:val="30"/>
        </w:rPr>
        <w:t>([斯科特·约瑟夫·朱加什维利·波拿巴]:	呢个难道不是修叽)</w:t>
      </w:r>
    </w:p>
    <w:p>
      <w:pPr>
        <w:jc w:val="left"/>
      </w:pPr>
      <w:r>
        <w:rPr>
          <w:rFonts w:ascii="宋体" w:eastAsia="宋体"/>
          <w:color/>
          <w:sz w:val="30"/>
          <w:szCs w:val="30"/>
        </w:rPr>
        <w:t>[斯科特·约瑟夫·朱加什维利·波拿巴]:	"下来看看"</w:t>
      </w:r>
    </w:p>
    <w:p>
      <w:pPr>
        <w:jc w:val="left"/>
      </w:pPr>
      <w:r>
        <w:rPr>
          <w:rFonts w:ascii="宋体" w:eastAsia="宋体"/>
          <w:color w:val="a64d79"/>
          <w:sz w:val="30"/>
          <w:szCs w:val="30"/>
        </w:rPr>
        <w:t>([斯科特·约瑟夫·朱加什维利·波拿巴]:	地质锤の日常)</w:t>
      </w:r>
    </w:p>
    <w:p>
      <w:pPr>
        <w:jc w:val="left"/>
      </w:pPr>
      <w:r>
        <w:rPr>
          <w:rFonts w:ascii="宋体" w:eastAsia="宋体"/>
          <w:color w:val="a64d79"/>
          <w:sz w:val="30"/>
          <w:szCs w:val="30"/>
        </w:rPr>
        <w:t>([夏伯渝]:	爷麻了,为啥要敲啊)</w:t>
      </w:r>
    </w:p>
    <w:p>
      <w:pPr>
        <w:jc w:val="left"/>
      </w:pPr>
      <w:r>
        <w:rPr>
          <w:rFonts w:ascii="宋体" w:eastAsia="宋体"/>
          <w:color w:val="5668FF"/>
          <w:sz w:val="30"/>
          <w:szCs w:val="30"/>
        </w:rPr>
        <w:t>[夏伯渝]:	"[CQ:image,file={919BCBB2-8760-7845-5574-0CE64CA2EC86}.mirai,url=http://gchat.qpic.cn/gchatpic_new/1031950905/1047751713-2686597392-919BCBB28760784555740CE64CA2EC86/0?term=2]"</w:t>
      </w:r>
    </w:p>
    <w:p>
      <w:pPr>
        <w:jc w:val="left"/>
      </w:pPr>
      <w:r>
        <w:rPr>
          <w:rFonts w:ascii="宋体" w:eastAsia="宋体"/>
          <w:color w:val="a64d79"/>
          <w:sz w:val="30"/>
          <w:szCs w:val="30"/>
        </w:rPr>
        <w:t>([云芳清]:	你不怕敲出来修叽啊)</w:t>
      </w:r>
    </w:p>
    <w:p>
      <w:pPr>
        <w:jc w:val="left"/>
      </w:pPr>
      <w:r>
        <w:rPr>
          <w:rFonts w:ascii="宋体" w:eastAsia="宋体"/>
          <w:color w:val="a64d79"/>
          <w:sz w:val="30"/>
          <w:szCs w:val="30"/>
        </w:rPr>
        <w:t>([斯科特·约瑟夫·朱加什维利·波拿巴]:	然后对这块岩石神秘学鉴定)</w:t>
      </w:r>
    </w:p>
    <w:p>
      <w:pPr>
        <w:jc w:val="left"/>
      </w:pPr>
      <w:r>
        <w:rPr>
          <w:rFonts w:ascii="宋体" w:eastAsia="宋体"/>
          <w:color w:val="a64d79"/>
          <w:sz w:val="30"/>
          <w:szCs w:val="30"/>
        </w:rPr>
        <w:t>([夏伯渝]:	你心里不是有数了吗)</w:t>
      </w:r>
    </w:p>
    <w:p>
      <w:pPr>
        <w:jc w:val="left"/>
      </w:pPr>
      <w:r>
        <w:rPr>
          <w:rFonts w:ascii="宋体" w:eastAsia="宋体"/>
          <w:color w:val="a64d79"/>
          <w:sz w:val="30"/>
          <w:szCs w:val="30"/>
        </w:rPr>
        <w:t>([云芳清]:	黑壁都漏修叽汁了)</w:t>
      </w:r>
    </w:p>
    <w:p>
      <w:pPr>
        <w:jc w:val="left"/>
      </w:pPr>
      <w:r>
        <w:rPr>
          <w:rFonts w:ascii="宋体" w:eastAsia="宋体"/>
          <w:color w:val="a64d79"/>
          <w:sz w:val="30"/>
          <w:szCs w:val="30"/>
        </w:rPr>
        <w:t>([斯科特·约瑟夫·朱加什维利·波拿巴]:	不止一种)</w:t>
      </w:r>
    </w:p>
    <w:p>
      <w:pPr>
        <w:jc w:val="left"/>
      </w:pPr>
      <w:r>
        <w:rPr>
          <w:rFonts w:ascii="宋体" w:eastAsia="宋体"/>
          <w:color w:val="903F68"/>
          <w:sz w:val="30"/>
          <w:szCs w:val="30"/>
        </w:rPr>
        <w:t>[关根]:	"斯科特用手碰触内壁上的脉络,会发现它正在随着地鸣的节奏脉动着。"</w:t>
      </w:r>
    </w:p>
    <w:p>
      <w:pPr>
        <w:jc w:val="left"/>
      </w:pPr>
      <w:r>
        <w:rPr>
          <w:rFonts w:ascii="宋体" w:eastAsia="宋体"/>
          <w:color w:val="903F68"/>
          <w:sz w:val="30"/>
          <w:szCs w:val="30"/>
        </w:rPr>
        <w:t>[关根]:	"灵感,请。"</w:t>
      </w:r>
    </w:p>
    <w:p>
      <w:pPr>
        <w:jc w:val="left"/>
      </w:pPr>
      <w:r>
        <w:rPr>
          <w:rFonts w:ascii="宋体" w:eastAsia="宋体"/>
          <w:color w:val="d9d9d9"/>
          <w:sz w:val="30"/>
          <w:szCs w:val="30"/>
        </w:rPr>
        <w:t>骰娘:	"[斯科特·约瑟夫·朱加什维利·波拿巴]进行灵感鉴定: D100=95/70哎，居然失败了。"</w:t>
      </w:r>
    </w:p>
    <w:p>
      <w:pPr>
        <w:jc w:val="left"/>
      </w:pPr>
      <w:r>
        <w:rPr>
          <w:rFonts w:ascii="宋体" w:eastAsia="宋体"/>
          <w:color w:val="a64d79"/>
          <w:sz w:val="30"/>
          <w:szCs w:val="30"/>
        </w:rPr>
        <w:t>([斯科特·约瑟夫·朱加什维利·波拿巴]:	那没事了)</w:t>
      </w:r>
    </w:p>
    <w:p>
      <w:pPr>
        <w:jc w:val="left"/>
      </w:pPr>
      <w:r>
        <w:rPr>
          <w:rFonts w:ascii="宋体" w:eastAsia="宋体"/>
          <w:color w:val="a64d79"/>
          <w:sz w:val="30"/>
          <w:szCs w:val="30"/>
        </w:rPr>
        <w:t>([关根]:	好)</w:t>
      </w:r>
    </w:p>
    <w:p>
      <w:pPr>
        <w:jc w:val="left"/>
      </w:pPr>
      <w:r>
        <w:rPr>
          <w:rFonts w:ascii="宋体" w:eastAsia="宋体"/>
          <w:color w:val="FFA611"/>
          <w:sz w:val="30"/>
          <w:szCs w:val="30"/>
        </w:rPr>
        <w:t>[云芳清]:	“这东西”</w:t>
      </w:r>
    </w:p>
    <w:p>
      <w:pPr>
        <w:jc w:val="left"/>
      </w:pPr>
      <w:r>
        <w:rPr>
          <w:rFonts w:ascii="宋体" w:eastAsia="宋体"/>
          <w:color w:val="a64d79"/>
          <w:sz w:val="30"/>
          <w:szCs w:val="30"/>
        </w:rPr>
        <w:t>([斯科特·约瑟夫·朱加什维利·波拿巴]:	放水失败)</w:t>
      </w:r>
    </w:p>
    <w:p>
      <w:pPr>
        <w:jc w:val="left"/>
      </w:pPr>
      <w:r>
        <w:rPr>
          <w:rFonts w:ascii="宋体" w:eastAsia="宋体"/>
          <w:color w:val="FFA611"/>
          <w:sz w:val="30"/>
          <w:szCs w:val="30"/>
        </w:rPr>
        <w:t>[云芳清]:	“这是活的?”</w:t>
      </w:r>
    </w:p>
    <w:p>
      <w:pPr>
        <w:jc w:val="left"/>
      </w:pPr>
      <w:r>
        <w:rPr>
          <w:rFonts w:ascii="宋体" w:eastAsia="宋体"/>
          <w:color w:val="FFA611"/>
          <w:sz w:val="30"/>
          <w:szCs w:val="30"/>
        </w:rPr>
        <w:t>[云芳清]:	“你别敲了”</w:t>
      </w:r>
    </w:p>
    <w:p>
      <w:pPr>
        <w:jc w:val="left"/>
      </w:pPr>
      <w:r>
        <w:rPr>
          <w:rFonts w:ascii="宋体" w:eastAsia="宋体"/>
          <w:color w:val="a64d79"/>
          <w:sz w:val="30"/>
          <w:szCs w:val="30"/>
        </w:rPr>
        <w:t>([夏伯渝]:	能顺着洞窟往下吗)</w:t>
      </w:r>
    </w:p>
    <w:p>
      <w:pPr>
        <w:jc w:val="left"/>
      </w:pPr>
      <w:r>
        <w:rPr>
          <w:rFonts w:ascii="宋体" w:eastAsia="宋体"/>
          <w:color w:val="FFA611"/>
          <w:sz w:val="30"/>
          <w:szCs w:val="30"/>
        </w:rPr>
        <w:t>[云芳清]:	"我拦住了斯科特"</w:t>
      </w:r>
    </w:p>
    <w:p>
      <w:pPr>
        <w:jc w:val="left"/>
      </w:pPr>
      <w:r>
        <w:rPr>
          <w:rFonts w:ascii="宋体" w:eastAsia="宋体"/>
          <w:color/>
          <w:sz w:val="30"/>
          <w:szCs w:val="30"/>
        </w:rPr>
        <w:t>[斯科特·约瑟夫·朱加什维利·波拿巴]:	“行吧,”斯科特赶紧住手</w:t>
      </w:r>
    </w:p>
    <w:p>
      <w:pPr>
        <w:jc w:val="left"/>
      </w:pPr>
      <w:r>
        <w:rPr>
          <w:rFonts w:ascii="宋体" w:eastAsia="宋体"/>
          <w:color w:val="FFA611"/>
          <w:sz w:val="30"/>
          <w:szCs w:val="30"/>
        </w:rPr>
        <w:t>[云芳清]:	“怎么办....真的要走这里吗”</w:t>
      </w:r>
    </w:p>
    <w:p>
      <w:pPr>
        <w:jc w:val="left"/>
      </w:pPr>
      <w:r>
        <w:rPr>
          <w:rFonts w:ascii="宋体" w:eastAsia="宋体"/>
          <w:color/>
          <w:sz w:val="30"/>
          <w:szCs w:val="30"/>
        </w:rPr>
        <w:t>[斯科特·约瑟夫·朱加什维利·波拿巴]:	"那斯科特要只是贴着壁拿着放大镜看一看"</w:t>
      </w:r>
    </w:p>
    <w:p>
      <w:pPr>
        <w:jc w:val="left"/>
      </w:pPr>
      <w:r>
        <w:rPr>
          <w:rFonts w:ascii="宋体" w:eastAsia="宋体"/>
          <w:color w:val="FFA611"/>
          <w:sz w:val="30"/>
          <w:szCs w:val="30"/>
        </w:rPr>
        <w:t>[云芳清]:	"云姐没见识过这种情况,明显很不安"</w:t>
      </w:r>
    </w:p>
    <w:p>
      <w:pPr>
        <w:jc w:val="left"/>
      </w:pPr>
      <w:r>
        <w:rPr>
          <w:rFonts w:ascii="宋体" w:eastAsia="宋体"/>
          <w:color w:val="a64d79"/>
          <w:sz w:val="30"/>
          <w:szCs w:val="30"/>
        </w:rPr>
        <w:t>([关根]:	可以继续往里走)</w:t>
      </w:r>
    </w:p>
    <w:p>
      <w:pPr>
        <w:jc w:val="left"/>
      </w:pPr>
      <w:r>
        <w:rPr>
          <w:rFonts w:ascii="宋体" w:eastAsia="宋体"/>
          <w:color w:val="FFA611"/>
          <w:sz w:val="30"/>
          <w:szCs w:val="30"/>
        </w:rPr>
        <w:t>[云芳清]:	“等等!”</w:t>
      </w:r>
    </w:p>
    <w:p>
      <w:pPr>
        <w:jc w:val="left"/>
      </w:pPr>
      <w:r>
        <w:rPr>
          <w:rFonts w:ascii="宋体" w:eastAsia="宋体"/>
          <w:color w:val="903F68"/>
          <w:sz w:val="30"/>
          <w:szCs w:val="30"/>
        </w:rPr>
        <w:t>[关根]:	"斯科特不由得开始赞同云芳清的话,这座山,这座山脉可能是活着的。"</w:t>
      </w:r>
    </w:p>
    <w:p>
      <w:pPr>
        <w:jc w:val="left"/>
      </w:pPr>
      <w:r>
        <w:rPr>
          <w:rFonts w:ascii="宋体" w:eastAsia="宋体"/>
          <w:color w:val="FFA611"/>
          <w:sz w:val="30"/>
          <w:szCs w:val="30"/>
        </w:rPr>
        <w:t>[云芳清]:	“别往里面走”</w:t>
      </w:r>
    </w:p>
    <w:p>
      <w:pPr>
        <w:jc w:val="left"/>
      </w:pPr>
      <w:r>
        <w:rPr>
          <w:rFonts w:ascii="宋体" w:eastAsia="宋体"/>
          <w:color w:val="a64d79"/>
          <w:sz w:val="30"/>
          <w:szCs w:val="30"/>
        </w:rPr>
        <w:t>([夏伯渝]:	斯科特)</w:t>
      </w:r>
    </w:p>
    <w:p>
      <w:pPr>
        <w:jc w:val="left"/>
      </w:pPr>
      <w:r>
        <w:rPr>
          <w:rFonts w:ascii="宋体" w:eastAsia="宋体"/>
          <w:color w:val="FFA611"/>
          <w:sz w:val="30"/>
          <w:szCs w:val="30"/>
        </w:rPr>
        <w:t>[云芳清]:	"我叫住夏"</w:t>
      </w:r>
    </w:p>
    <w:p>
      <w:pPr>
        <w:jc w:val="left"/>
      </w:pPr>
      <w:r>
        <w:rPr>
          <w:rFonts w:ascii="宋体" w:eastAsia="宋体"/>
          <w:color w:val="a64d79"/>
          <w:sz w:val="30"/>
          <w:szCs w:val="30"/>
        </w:rPr>
        <w:t>([夏伯渝]:	把大成功使出来)</w:t>
      </w:r>
    </w:p>
    <w:p>
      <w:pPr>
        <w:jc w:val="left"/>
      </w:pPr>
      <w:r>
        <w:rPr>
          <w:rFonts w:ascii="宋体" w:eastAsia="宋体"/>
          <w:color/>
          <w:sz w:val="30"/>
          <w:szCs w:val="30"/>
        </w:rPr>
        <w:t>[斯科特·约瑟夫·朱加什维利·波拿巴]:	“我有一种感觉,沿着这里走,可能下场和那位大哥一样”</w:t>
      </w:r>
    </w:p>
    <w:p>
      <w:pPr>
        <w:jc w:val="left"/>
      </w:pPr>
      <w:r>
        <w:rPr>
          <w:rFonts w:ascii="宋体" w:eastAsia="宋体"/>
          <w:color w:val="FFA611"/>
          <w:sz w:val="30"/>
          <w:szCs w:val="30"/>
        </w:rPr>
        <w:t>[云芳清]:	“我记得当时里面全是白骨”</w:t>
      </w:r>
    </w:p>
    <w:p>
      <w:pPr>
        <w:jc w:val="left"/>
      </w:pPr>
      <w:r>
        <w:rPr>
          <w:rFonts w:ascii="宋体" w:eastAsia="宋体"/>
          <w:color w:val="a64d79"/>
          <w:sz w:val="30"/>
          <w:szCs w:val="30"/>
        </w:rPr>
        <w:t>([夏伯渝]:	感觉下这条路通不通)</w:t>
      </w:r>
    </w:p>
    <w:p>
      <w:pPr>
        <w:jc w:val="left"/>
      </w:pPr>
      <w:r>
        <w:rPr>
          <w:rFonts w:ascii="宋体" w:eastAsia="宋体"/>
          <w:color/>
          <w:sz w:val="30"/>
          <w:szCs w:val="30"/>
        </w:rPr>
        <w:t>[斯科特·约瑟夫·朱加什维利·波拿巴]:	“或许我们应该另寻出路”</w:t>
      </w:r>
    </w:p>
    <w:p>
      <w:pPr>
        <w:jc w:val="left"/>
      </w:pPr>
      <w:r>
        <w:rPr>
          <w:rFonts w:ascii="宋体" w:eastAsia="宋体"/>
          <w:color w:val="FFA611"/>
          <w:sz w:val="30"/>
          <w:szCs w:val="30"/>
        </w:rPr>
        <w:t>[云芳清]:	“我找到他时,他身上已经裹着很多防护装备了”</w:t>
      </w:r>
    </w:p>
    <w:p>
      <w:pPr>
        <w:jc w:val="left"/>
      </w:pPr>
      <w:r>
        <w:rPr>
          <w:rFonts w:ascii="宋体" w:eastAsia="宋体"/>
          <w:color w:val="FFA611"/>
          <w:sz w:val="30"/>
          <w:szCs w:val="30"/>
        </w:rPr>
        <w:t>[云芳清]:	“我觉的我们没有防护,下去是送死”</w:t>
      </w:r>
    </w:p>
    <w:p>
      <w:pPr>
        <w:jc w:val="left"/>
      </w:pPr>
      <w:r>
        <w:rPr>
          <w:rFonts w:ascii="宋体" w:eastAsia="宋体"/>
          <w:color w:val="a64d79"/>
          <w:sz w:val="30"/>
          <w:szCs w:val="30"/>
        </w:rPr>
        <w:t>([夏伯渝]:	我们没防护吗)</w:t>
      </w:r>
    </w:p>
    <w:p>
      <w:pPr>
        <w:jc w:val="left"/>
      </w:pPr>
      <w:r>
        <w:rPr>
          <w:rFonts w:ascii="宋体" w:eastAsia="宋体"/>
          <w:color/>
          <w:sz w:val="30"/>
          <w:szCs w:val="30"/>
        </w:rPr>
        <w:t>[斯科特·约瑟夫·朱加什维利·波拿巴]:	“不管怎么样,行动起来,我们应该回头”</w:t>
      </w:r>
    </w:p>
    <w:p>
      <w:pPr>
        <w:jc w:val="left"/>
      </w:pPr>
      <w:r>
        <w:rPr>
          <w:rFonts w:ascii="宋体" w:eastAsia="宋体"/>
          <w:color w:val="a64d79"/>
          <w:sz w:val="30"/>
          <w:szCs w:val="30"/>
        </w:rPr>
        <w:t>([云芳清]:	人家裹成茧了)</w:t>
      </w:r>
    </w:p>
    <w:p>
      <w:pPr>
        <w:jc w:val="left"/>
      </w:pPr>
      <w:r>
        <w:rPr>
          <w:rFonts w:ascii="宋体" w:eastAsia="宋体"/>
          <w:color w:val="a64d79"/>
          <w:sz w:val="30"/>
          <w:szCs w:val="30"/>
        </w:rPr>
        <w:t>([云芳清]:	咋们能裹成那样吗)</w:t>
      </w:r>
    </w:p>
    <w:p>
      <w:pPr>
        <w:jc w:val="left"/>
      </w:pPr>
      <w:r>
        <w:rPr>
          <w:rFonts w:ascii="宋体" w:eastAsia="宋体"/>
          <w:color w:val="a64d79"/>
          <w:sz w:val="30"/>
          <w:szCs w:val="30"/>
        </w:rPr>
        <w:t>([关根]:	有着基本的装备,帐篷,睡袋)</w:t>
      </w:r>
    </w:p>
    <w:p>
      <w:pPr>
        <w:jc w:val="left"/>
      </w:pPr>
      <w:r>
        <w:rPr>
          <w:rFonts w:ascii="宋体" w:eastAsia="宋体"/>
          <w:color w:val="903F68"/>
          <w:sz w:val="30"/>
          <w:szCs w:val="30"/>
        </w:rPr>
        <w:t>[关根]:	"夏伯渝赞同这座山活着的事实不?"</w:t>
      </w:r>
    </w:p>
    <w:p>
      <w:pPr>
        <w:jc w:val="left"/>
      </w:pPr>
      <w:r>
        <w:rPr>
          <w:rFonts w:ascii="宋体" w:eastAsia="宋体"/>
          <w:color w:val="903F68"/>
          <w:sz w:val="30"/>
          <w:szCs w:val="30"/>
        </w:rPr>
        <w:t>[关根]:	"[CQ:image,file={32364EB9-D51F-25D4-8076-936B7F3A5D3C}.mirai,url=http://gchat.qpic.cn/gchatpic_new/542496292/1047751713-2637367106-32364EB9D51F25D48076936B7F3A5D3C/0?term=2]"</w:t>
      </w:r>
    </w:p>
    <w:p>
      <w:pPr>
        <w:jc w:val="left"/>
      </w:pPr>
      <w:r>
        <w:rPr>
          <w:rFonts w:ascii="宋体" w:eastAsia="宋体"/>
          <w:color w:val="FFA611"/>
          <w:sz w:val="30"/>
          <w:szCs w:val="30"/>
        </w:rPr>
        <w:t>[云芳清]:	“......或者要试试用帐篷睡袋裹着吗?”</w:t>
      </w:r>
    </w:p>
    <w:p>
      <w:pPr>
        <w:jc w:val="left"/>
      </w:pPr>
      <w:r>
        <w:rPr>
          <w:rFonts w:ascii="宋体" w:eastAsia="宋体"/>
          <w:color/>
          <w:sz w:val="30"/>
          <w:szCs w:val="30"/>
        </w:rPr>
        <w:t>[斯科特·约瑟夫·朱加什维利·波拿巴]:	“我觉得不行”</w:t>
      </w:r>
    </w:p>
    <w:p>
      <w:pPr>
        <w:jc w:val="left"/>
      </w:pPr>
      <w:r>
        <w:rPr>
          <w:rFonts w:ascii="宋体" w:eastAsia="宋体"/>
          <w:color w:val="a64d79"/>
          <w:sz w:val="30"/>
          <w:szCs w:val="30"/>
        </w:rPr>
        <w:t>([夏伯渝]:	赞同)</w:t>
      </w:r>
    </w:p>
    <w:p>
      <w:pPr>
        <w:jc w:val="left"/>
      </w:pPr>
      <w:r>
        <w:rPr>
          <w:rFonts w:ascii="宋体" w:eastAsia="宋体"/>
          <w:color w:val="a64d79"/>
          <w:sz w:val="30"/>
          <w:szCs w:val="30"/>
        </w:rPr>
        <w:t>([夏伯渝]:	我该带点泻药的)</w:t>
      </w:r>
    </w:p>
    <w:p>
      <w:pPr>
        <w:jc w:val="left"/>
      </w:pPr>
      <w:r>
        <w:rPr>
          <w:rFonts w:ascii="宋体" w:eastAsia="宋体"/>
          <w:color w:val="a64d79"/>
          <w:sz w:val="30"/>
          <w:szCs w:val="30"/>
        </w:rPr>
        <w:t>([关根]:	哎呀)</w:t>
      </w:r>
    </w:p>
    <w:p>
      <w:pPr>
        <w:jc w:val="left"/>
      </w:pPr>
      <w:r>
        <w:rPr>
          <w:rFonts w:ascii="宋体" w:eastAsia="宋体"/>
          <w:color w:val="903F68"/>
          <w:sz w:val="30"/>
          <w:szCs w:val="30"/>
        </w:rPr>
        <w:t>[关根]:	你们终于注意到一个事实——并不是山顶上有什么巨大的生物。
这座山自身就是一种生物。
山的形状发生了改变是因为山醒过来了。地壳变动只不过是这座山“醒过来时活动了一下身子”
而已。暴风雪,是它的哈欠一样的东西。
恐怕这座山,至今为止一直沉睡着吧。
然后,它在刚刚睁开了双眼。
因为你们的登顶之举。</w:t>
      </w:r>
    </w:p>
    <w:p>
      <w:pPr>
        <w:jc w:val="left"/>
      </w:pPr>
      <w:r>
        <w:rPr>
          <w:rFonts w:ascii="宋体" w:eastAsia="宋体"/>
          <w:color w:val="903F68"/>
          <w:sz w:val="30"/>
          <w:szCs w:val="30"/>
        </w:rPr>
        <w:t>[关根]:	"多次登上顶峰的你们都知道的。在壮大的山峰面前,人类只不过是那样渺小而不值一提的存在。
但是你们从不曾像现在这样,从灵魂的深处感受到了对高山的畏惧。
这一刻,你们在真正的意义上了解了。自己是那么的渺小。
各位.sc1D4/1D20。同时克苏鲁神话+5"</w:t>
      </w:r>
    </w:p>
    <w:p>
      <w:pPr>
        <w:jc w:val="left"/>
      </w:pPr>
      <w:r>
        <w:rPr>
          <w:rFonts w:ascii="宋体" w:eastAsia="宋体"/>
          <w:color w:val="d9d9d9"/>
          <w:sz w:val="30"/>
          <w:szCs w:val="30"/>
        </w:rPr>
        <w:t>骰娘:	"[斯科特·约瑟夫·朱加什维利·波拿巴]的理智检定结果:
81/56=失败
你的理智值减少1d20=6点,当前剩余50点
哎呀，这下麻烦了(=ω=；)
已进入临时性疯狂（请KP注意需要int检定成功后才进行疯狂，此信息只做提示）
或许.....命运本当如此......(。-＿-。)"</w:t>
      </w:r>
    </w:p>
    <w:p>
      <w:pPr>
        <w:jc w:val="left"/>
      </w:pPr>
      <w:r>
        <w:rPr>
          <w:rFonts w:ascii="宋体" w:eastAsia="宋体"/>
          <w:color w:val="a64d79"/>
          <w:sz w:val="30"/>
          <w:szCs w:val="30"/>
        </w:rPr>
        <w:t>([云芳清]:	这个时候来SC要命)</w:t>
      </w:r>
    </w:p>
    <w:p>
      <w:pPr>
        <w:jc w:val="left"/>
      </w:pPr>
      <w:r>
        <w:rPr>
          <w:rFonts w:ascii="宋体" w:eastAsia="宋体"/>
          <w:color w:val="d9d9d9"/>
          <w:sz w:val="30"/>
          <w:szCs w:val="30"/>
        </w:rPr>
        <w:t>骰娘:	"[云芳清]的理智检定结果:
32/57=成功
你的理智值减少1d4=3点,当前剩余54点
不错哦！?(≧ω≦)/"</w:t>
      </w:r>
    </w:p>
    <w:p>
      <w:pPr>
        <w:jc w:val="left"/>
      </w:pPr>
      <w:r>
        <w:rPr>
          <w:rFonts w:ascii="宋体" w:eastAsia="宋体"/>
          <w:color w:val="a64d79"/>
          <w:sz w:val="30"/>
          <w:szCs w:val="30"/>
        </w:rPr>
        <w:t>([斯科特·约瑟夫·朱加什维利·波拿巴]:	疯了)</w:t>
      </w:r>
    </w:p>
    <w:p>
      <w:pPr>
        <w:jc w:val="left"/>
      </w:pPr>
      <w:r>
        <w:rPr>
          <w:rFonts w:ascii="宋体" w:eastAsia="宋体"/>
          <w:color w:val="d9d9d9"/>
          <w:sz w:val="30"/>
          <w:szCs w:val="30"/>
        </w:rPr>
        <w:t>骰娘:	"[斯科特·约瑟夫·朱加什维利·波拿巴]的疯狂发作-临时症状:
1D10=9
恐惧:调查员陷入对某一事物的恐惧之中,就算这一恐惧的事物是并不存在的,持续1D10=9轮。
1D100=26
具体恐惧症:小丑恐惧症(Coulrophobia):对小丑的恐惧。(守秘人也可以自行从恐惧症状表中选择其他症状)
或许.....命运本当如此......(。-＿-。)"</w:t>
      </w:r>
    </w:p>
    <w:p>
      <w:pPr>
        <w:jc w:val="left"/>
      </w:pPr>
      <w:r>
        <w:rPr>
          <w:rFonts w:ascii="宋体" w:eastAsia="宋体"/>
          <w:color w:val="a64d79"/>
          <w:sz w:val="30"/>
          <w:szCs w:val="30"/>
        </w:rPr>
        <w:t>([云芳清]:	我心如铁)</w:t>
      </w:r>
    </w:p>
    <w:p>
      <w:pPr>
        <w:jc w:val="left"/>
      </w:pPr>
      <w:r>
        <w:rPr>
          <w:rFonts w:ascii="宋体" w:eastAsia="宋体"/>
          <w:color w:val="d9d9d9"/>
          <w:sz w:val="30"/>
          <w:szCs w:val="30"/>
        </w:rPr>
        <w:t>骰娘:	"[夏伯渝]的理智检定结果:
68/48=失败
你的理智值减少1d20=12点,当前剩余36点
哎呀，这下麻烦了(=ω=；)
已因单次损失值进入不定性疯狂
或许.....命运本当如此......(。-＿-。)"</w:t>
      </w:r>
    </w:p>
    <w:p>
      <w:pPr>
        <w:jc w:val="left"/>
      </w:pPr>
      <w:r>
        <w:rPr>
          <w:rFonts w:ascii="宋体" w:eastAsia="宋体"/>
          <w:color w:val="5668FF"/>
          <w:sz w:val="30"/>
          <w:szCs w:val="30"/>
        </w:rPr>
        <w:t>[夏伯渝]:	"[CQ:image,file={1093F6A5-35E3-5BA8-8D43-D50D2F735876}.mirai,url=http://gchat.qpic.cn/gchatpic_new/1031950905/1047751713-2387622478-1093F6A535E35BA88D43D50D2F735876/0?term=2]"</w:t>
      </w:r>
    </w:p>
    <w:p>
      <w:pPr>
        <w:jc w:val="left"/>
      </w:pPr>
      <w:r>
        <w:rPr>
          <w:rFonts w:ascii="宋体" w:eastAsia="宋体"/>
          <w:color w:val="FFA611"/>
          <w:sz w:val="30"/>
          <w:szCs w:val="30"/>
        </w:rPr>
        <w:t>[云芳清]:	"[CQ:quote,id=52387.762670211,qq=895321004][CQ:at,qq=895321004,display=@斯科特 hp10/16] [CQ:at,qq=895321004,display=@斯科特 hp10/16] (灵感还没过)"</w:t>
      </w:r>
    </w:p>
    <w:p>
      <w:pPr>
        <w:jc w:val="left"/>
      </w:pPr>
      <w:r>
        <w:rPr>
          <w:rFonts w:ascii="宋体" w:eastAsia="宋体"/>
          <w:color w:val="a64d79"/>
          <w:sz w:val="30"/>
          <w:szCs w:val="30"/>
        </w:rPr>
        <w:t>([云芳清]:	急什么)</w:t>
      </w:r>
    </w:p>
    <w:p>
      <w:pPr>
        <w:jc w:val="left"/>
      </w:pPr>
      <w:r>
        <w:rPr>
          <w:rFonts w:ascii="宋体" w:eastAsia="宋体"/>
          <w:color w:val="a64d79"/>
          <w:sz w:val="30"/>
          <w:szCs w:val="30"/>
        </w:rPr>
        <w:t>([斯科特·约瑟夫·朱加什维利·波拿巴]:	好好,问题不大)</w:t>
      </w:r>
    </w:p>
    <w:p>
      <w:pPr>
        <w:jc w:val="left"/>
      </w:pPr>
      <w:r>
        <w:rPr>
          <w:rFonts w:ascii="宋体" w:eastAsia="宋体"/>
          <w:color w:val="d9d9d9"/>
          <w:sz w:val="30"/>
          <w:szCs w:val="30"/>
        </w:rPr>
        <w:t>骰娘:	"[斯科特·约瑟夫·朱加什维利·波拿巴]进行灵感鉴定: D100=81/70失败"</w:t>
      </w:r>
    </w:p>
    <w:p>
      <w:pPr>
        <w:jc w:val="left"/>
      </w:pPr>
      <w:r>
        <w:rPr>
          <w:rFonts w:ascii="宋体" w:eastAsia="宋体"/>
          <w:color w:val="903F68"/>
          <w:sz w:val="30"/>
          <w:szCs w:val="30"/>
        </w:rPr>
        <w:t>[关根]:	"斯科特灵感,夏伯渝.ti"</w:t>
      </w:r>
    </w:p>
    <w:p>
      <w:pPr>
        <w:jc w:val="left"/>
      </w:pPr>
      <w:r>
        <w:rPr>
          <w:rFonts w:ascii="宋体" w:eastAsia="宋体"/>
          <w:color w:val="a64d79"/>
          <w:sz w:val="30"/>
          <w:szCs w:val="30"/>
        </w:rPr>
        <w:t>([斯科特·约瑟夫·朱加什维利·波拿巴]:	好!)</w:t>
      </w:r>
    </w:p>
    <w:p>
      <w:pPr>
        <w:jc w:val="left"/>
      </w:pPr>
      <w:r>
        <w:rPr>
          <w:rFonts w:ascii="宋体" w:eastAsia="宋体"/>
          <w:color w:val="d9d9d9"/>
          <w:sz w:val="30"/>
          <w:szCs w:val="30"/>
        </w:rPr>
        <w:t>骰娘:	"[夏伯渝]的疯狂发作-临时症状:
1D10=6
昏厥:调查员当场昏倒,昏迷状态持续1D10=2轮。
或许.....命运本当如此......(。-＿-。)"</w:t>
      </w:r>
    </w:p>
    <w:p>
      <w:pPr>
        <w:jc w:val="left"/>
      </w:pPr>
      <w:r>
        <w:rPr>
          <w:rFonts w:ascii="宋体" w:eastAsia="宋体"/>
          <w:color w:val="a64d79"/>
          <w:sz w:val="30"/>
          <w:szCs w:val="30"/>
        </w:rPr>
        <w:t>([关根]:	喔)</w:t>
      </w:r>
    </w:p>
    <w:p>
      <w:pPr>
        <w:jc w:val="left"/>
      </w:pPr>
      <w:r>
        <w:rPr>
          <w:rFonts w:ascii="宋体" w:eastAsia="宋体"/>
          <w:color w:val="a64d79"/>
          <w:sz w:val="30"/>
          <w:szCs w:val="30"/>
        </w:rPr>
        <w:t>([夏伯渝]:	爷麻了)</w:t>
      </w:r>
    </w:p>
    <w:p>
      <w:pPr>
        <w:jc w:val="left"/>
      </w:pPr>
      <w:r>
        <w:rPr>
          <w:rFonts w:ascii="宋体" w:eastAsia="宋体"/>
          <w:color w:val="a64d79"/>
          <w:sz w:val="30"/>
          <w:szCs w:val="30"/>
        </w:rPr>
        <w:t>([斯科特·约瑟夫·朱加什维利·波拿巴]:	还行)</w:t>
      </w:r>
    </w:p>
    <w:p>
      <w:pPr>
        <w:jc w:val="left"/>
      </w:pPr>
      <w:r>
        <w:rPr>
          <w:rFonts w:ascii="宋体" w:eastAsia="宋体"/>
          <w:color/>
          <w:sz w:val="30"/>
          <w:szCs w:val="30"/>
        </w:rPr>
        <w:t>[斯科特·约瑟夫·朱加什维利·波拿巴]:	“呢么,只能这样了”</w:t>
      </w:r>
    </w:p>
    <w:p>
      <w:pPr>
        <w:jc w:val="left"/>
      </w:pPr>
      <w:r>
        <w:rPr>
          <w:rFonts w:ascii="宋体" w:eastAsia="宋体"/>
          <w:color w:val="903F68"/>
          <w:sz w:val="30"/>
          <w:szCs w:val="30"/>
        </w:rPr>
        <w:t>[关根]:	"那么斯科特和云芳清要怎么行动。"</w:t>
      </w:r>
    </w:p>
    <w:p>
      <w:pPr>
        <w:jc w:val="left"/>
      </w:pPr>
      <w:r>
        <w:rPr>
          <w:rFonts w:ascii="宋体" w:eastAsia="宋体"/>
          <w:color w:val="FFA611"/>
          <w:sz w:val="30"/>
          <w:szCs w:val="30"/>
        </w:rPr>
        <w:t>[云芳清]:	“怎么办.....”</w:t>
      </w:r>
    </w:p>
    <w:p>
      <w:pPr>
        <w:jc w:val="left"/>
      </w:pPr>
      <w:r>
        <w:rPr>
          <w:rFonts w:ascii="宋体" w:eastAsia="宋体"/>
          <w:color/>
          <w:sz w:val="30"/>
          <w:szCs w:val="30"/>
        </w:rPr>
        <w:t>[斯科特·约瑟夫·朱加什维利·波拿巴]:	“把我们几个拿所有的布裹起来,我们滑下去”</w:t>
      </w:r>
    </w:p>
    <w:p>
      <w:pPr>
        <w:jc w:val="left"/>
      </w:pPr>
      <w:r>
        <w:rPr>
          <w:rFonts w:ascii="宋体" w:eastAsia="宋体"/>
          <w:color w:val="FFA611"/>
          <w:sz w:val="30"/>
          <w:szCs w:val="30"/>
        </w:rPr>
        <w:t>[云芳清]:	"云也不是女强人,这情况她哪里顶得住"</w:t>
      </w:r>
    </w:p>
    <w:p>
      <w:pPr>
        <w:jc w:val="left"/>
      </w:pPr>
      <w:r>
        <w:rPr>
          <w:rFonts w:ascii="宋体" w:eastAsia="宋体"/>
          <w:color/>
          <w:sz w:val="30"/>
          <w:szCs w:val="30"/>
        </w:rPr>
        <w:t>[斯科特·约瑟夫·朱加什维利·波拿巴]:	"斯科特冷静下来"</w:t>
      </w:r>
    </w:p>
    <w:p>
      <w:pPr>
        <w:jc w:val="left"/>
      </w:pPr>
      <w:r>
        <w:rPr>
          <w:rFonts w:ascii="宋体" w:eastAsia="宋体"/>
          <w:color w:val="FFA611"/>
          <w:sz w:val="30"/>
          <w:szCs w:val="30"/>
        </w:rPr>
        <w:t>[云芳清]:	“啊这.....好吧”</w:t>
      </w:r>
    </w:p>
    <w:p>
      <w:pPr>
        <w:jc w:val="left"/>
      </w:pPr>
      <w:r>
        <w:rPr>
          <w:rFonts w:ascii="宋体" w:eastAsia="宋体"/>
          <w:color w:val="a64d79"/>
          <w:sz w:val="30"/>
          <w:szCs w:val="30"/>
        </w:rPr>
        <w:t>([夏伯渝]:	把你们东西给老爷子裹上滑下去,你们另寻他路?)</w:t>
      </w:r>
    </w:p>
    <w:p>
      <w:pPr>
        <w:jc w:val="left"/>
      </w:pPr>
      <w:r>
        <w:rPr>
          <w:rFonts w:ascii="宋体" w:eastAsia="宋体"/>
          <w:color w:val="5668FF"/>
          <w:sz w:val="30"/>
          <w:szCs w:val="30"/>
        </w:rPr>
        <w:t>[夏伯渝]:	"[CQ:image,file={D7F55818-FDE3-FC92-084D-302D5E36940F}.mirai,url=http://gchat.qpic.cn/gchatpic_new/1031950905/1047751713-3124465381-D7F55818FDE3FC92084D302D5E36940F/0?term=2]"</w:t>
      </w:r>
    </w:p>
    <w:p>
      <w:pPr>
        <w:jc w:val="left"/>
      </w:pPr>
      <w:r>
        <w:rPr>
          <w:rFonts w:ascii="宋体" w:eastAsia="宋体"/>
          <w:color w:val="a64d79"/>
          <w:sz w:val="30"/>
          <w:szCs w:val="30"/>
        </w:rPr>
        <w:t>([斯科特·约瑟夫·朱加什维利·波拿巴]:	也可以)</w:t>
      </w:r>
    </w:p>
    <w:p>
      <w:pPr>
        <w:jc w:val="left"/>
      </w:pPr>
      <w:r>
        <w:rPr>
          <w:rFonts w:ascii="宋体" w:eastAsia="宋体"/>
          <w:color w:val="a64d79"/>
          <w:sz w:val="30"/>
          <w:szCs w:val="30"/>
        </w:rPr>
        <w:t>([云芳清]:	一起吧)</w:t>
      </w:r>
    </w:p>
    <w:p>
      <w:pPr>
        <w:jc w:val="left"/>
      </w:pPr>
      <w:r>
        <w:rPr>
          <w:rFonts w:ascii="宋体" w:eastAsia="宋体"/>
          <w:color w:val="a64d79"/>
          <w:sz w:val="30"/>
          <w:szCs w:val="30"/>
        </w:rPr>
        <w:t>([夏伯渝]:	想尝试生死由天)</w:t>
      </w:r>
    </w:p>
    <w:p>
      <w:pPr>
        <w:jc w:val="left"/>
      </w:pPr>
      <w:r>
        <w:rPr>
          <w:rFonts w:ascii="宋体" w:eastAsia="宋体"/>
          <w:color w:val="903F68"/>
          <w:sz w:val="30"/>
          <w:szCs w:val="30"/>
        </w:rPr>
        <w:t>[关根]:	"你们将自己严严实实地包裹起来。"</w:t>
      </w:r>
    </w:p>
    <w:p>
      <w:pPr>
        <w:jc w:val="left"/>
      </w:pPr>
      <w:r>
        <w:rPr>
          <w:rFonts w:ascii="宋体" w:eastAsia="宋体"/>
          <w:color w:val="a64d79"/>
          <w:sz w:val="30"/>
          <w:szCs w:val="30"/>
        </w:rPr>
        <w:t>([云芳清]:	要死一起死)</w:t>
      </w:r>
    </w:p>
    <w:p>
      <w:pPr>
        <w:jc w:val="left"/>
      </w:pPr>
      <w:r>
        <w:rPr>
          <w:rFonts w:ascii="宋体" w:eastAsia="宋体"/>
          <w:color w:val="a64d79"/>
          <w:sz w:val="30"/>
          <w:szCs w:val="30"/>
        </w:rPr>
        <w:t>([夏伯渝]:	昏迷滑行可太刺激了)</w:t>
      </w:r>
    </w:p>
    <w:p>
      <w:pPr>
        <w:jc w:val="left"/>
      </w:pPr>
      <w:r>
        <w:rPr>
          <w:rFonts w:ascii="宋体" w:eastAsia="宋体"/>
          <w:color w:val="a64d79"/>
          <w:sz w:val="30"/>
          <w:szCs w:val="30"/>
        </w:rPr>
        <w:t>([夏伯渝]:	还是一个人的话)</w:t>
      </w:r>
    </w:p>
    <w:p>
      <w:pPr>
        <w:jc w:val="left"/>
      </w:pPr>
      <w:r>
        <w:rPr>
          <w:rFonts w:ascii="宋体" w:eastAsia="宋体"/>
          <w:color w:val="903F68"/>
          <w:sz w:val="30"/>
          <w:szCs w:val="30"/>
        </w:rPr>
        <w:t>[关根]:	"好在睡袋和帐篷都还有一定的防护效果,你们暂时安全。"</w:t>
      </w:r>
    </w:p>
    <w:p>
      <w:pPr>
        <w:jc w:val="left"/>
      </w:pPr>
      <w:r>
        <w:rPr>
          <w:rFonts w:ascii="宋体" w:eastAsia="宋体"/>
          <w:color/>
          <w:sz w:val="30"/>
          <w:szCs w:val="30"/>
        </w:rPr>
        <w:t>[斯科特·约瑟夫·朱加什维利·波拿巴]:	"斯科特蠕动几下,让三人组滑下去"</w:t>
      </w:r>
    </w:p>
    <w:p>
      <w:pPr>
        <w:jc w:val="left"/>
      </w:pPr>
      <w:r>
        <w:rPr>
          <w:rFonts w:ascii="宋体" w:eastAsia="宋体"/>
          <w:color w:val="FFA611"/>
          <w:sz w:val="30"/>
          <w:szCs w:val="30"/>
        </w:rPr>
        <w:t>[云芳清]:	"我们凑了3个人的行李,裹的严严实实"</w:t>
      </w:r>
    </w:p>
    <w:p>
      <w:pPr>
        <w:jc w:val="left"/>
      </w:pPr>
      <w:r>
        <w:rPr>
          <w:rFonts w:ascii="宋体" w:eastAsia="宋体"/>
          <w:color w:val="FFA611"/>
          <w:sz w:val="30"/>
          <w:szCs w:val="30"/>
        </w:rPr>
        <w:t>[云芳清]:	"三重防护"</w:t>
      </w:r>
    </w:p>
    <w:p>
      <w:pPr>
        <w:jc w:val="left"/>
      </w:pPr>
      <w:r>
        <w:rPr>
          <w:rFonts w:ascii="宋体" w:eastAsia="宋体"/>
          <w:color w:val="a64d79"/>
          <w:sz w:val="30"/>
          <w:szCs w:val="30"/>
        </w:rPr>
        <w:t>([斯科特·约瑟夫·朱加什维利·波拿巴]:	艹,怎么喜剧起来了)</w:t>
      </w:r>
    </w:p>
    <w:p>
      <w:pPr>
        <w:jc w:val="left"/>
      </w:pPr>
      <w:r>
        <w:rPr>
          <w:rFonts w:ascii="宋体" w:eastAsia="宋体"/>
          <w:color w:val="903F68"/>
          <w:sz w:val="30"/>
          <w:szCs w:val="30"/>
        </w:rPr>
        <w:t>[关根]:	"你们继续前进,发现洞穴的内壁宛如消化道的皱褶一般包裹着某样东西。被包裹的物体看起来像是某种被融化的巨大人造物,但因为破损严重无法辨别出是什么。"</w:t>
      </w:r>
    </w:p>
    <w:p>
      <w:pPr>
        <w:jc w:val="left"/>
      </w:pPr>
      <w:r>
        <w:rPr>
          <w:rFonts w:ascii="宋体" w:eastAsia="宋体"/>
          <w:color w:val="a64d79"/>
          <w:sz w:val="30"/>
          <w:szCs w:val="30"/>
        </w:rPr>
        <w:t>([夏伯渝]:	可以扔出一部分不必要的食物看看)</w:t>
      </w:r>
    </w:p>
    <w:p>
      <w:pPr>
        <w:jc w:val="left"/>
      </w:pPr>
      <w:r>
        <w:rPr>
          <w:rFonts w:ascii="宋体" w:eastAsia="宋体"/>
          <w:color w:val="a64d79"/>
          <w:sz w:val="30"/>
          <w:szCs w:val="30"/>
        </w:rPr>
        <w:t>([斯科特·约瑟夫·朱加什维利·波拿巴]:	阿黄动不了了)</w:t>
      </w:r>
    </w:p>
    <w:p>
      <w:pPr>
        <w:jc w:val="left"/>
      </w:pPr>
      <w:r>
        <w:rPr>
          <w:rFonts w:ascii="宋体" w:eastAsia="宋体"/>
          <w:color w:val="a64d79"/>
          <w:sz w:val="30"/>
          <w:szCs w:val="30"/>
        </w:rPr>
        <w:t>([斯科特·约瑟夫·朱加什维利·波拿巴]:	我们可以把老登山家丢出去)</w:t>
      </w:r>
    </w:p>
    <w:p>
      <w:pPr>
        <w:jc w:val="left"/>
      </w:pPr>
      <w:r>
        <w:rPr>
          <w:rFonts w:ascii="宋体" w:eastAsia="宋体"/>
          <w:color w:val="a64d79"/>
          <w:sz w:val="30"/>
          <w:szCs w:val="30"/>
        </w:rPr>
        <w:t>([云芳清]:	你这就像,给人吃一粒灰一样)</w:t>
      </w:r>
    </w:p>
    <w:p>
      <w:pPr>
        <w:jc w:val="left"/>
      </w:pPr>
      <w:r>
        <w:rPr>
          <w:rFonts w:ascii="宋体" w:eastAsia="宋体"/>
          <w:color w:val="a64d79"/>
          <w:sz w:val="30"/>
          <w:szCs w:val="30"/>
        </w:rPr>
        <w:t>([关根]:	这是什么呢?)</w:t>
      </w:r>
    </w:p>
    <w:p>
      <w:pPr>
        <w:jc w:val="left"/>
      </w:pPr>
      <w:r>
        <w:rPr>
          <w:rFonts w:ascii="宋体" w:eastAsia="宋体"/>
          <w:color w:val="a64d79"/>
          <w:sz w:val="30"/>
          <w:szCs w:val="30"/>
        </w:rPr>
        <w:t>([云芳清]:	他那么大,能有什么用)</w:t>
      </w:r>
    </w:p>
    <w:p>
      <w:pPr>
        <w:jc w:val="left"/>
      </w:pPr>
      <w:r>
        <w:rPr>
          <w:rFonts w:ascii="宋体" w:eastAsia="宋体"/>
          <w:color w:val="a64d79"/>
          <w:sz w:val="30"/>
          <w:szCs w:val="30"/>
        </w:rPr>
        <w:t>([夏伯渝]:	试下腐蚀性啊)</w:t>
      </w:r>
    </w:p>
    <w:p>
      <w:pPr>
        <w:jc w:val="left"/>
      </w:pPr>
      <w:r>
        <w:rPr>
          <w:rFonts w:ascii="宋体" w:eastAsia="宋体"/>
          <w:color w:val="5668FF"/>
          <w:sz w:val="30"/>
          <w:szCs w:val="30"/>
        </w:rPr>
        <w:t>[夏伯渝]:	"[CQ:image,file={B1D17C40-4127-FE50-0984-81EB63A3D9C4}.mirai,url=http://gchat.qpic.cn/gchatpic_new/1031950905/1047751713-2677975309-B1D17C404127FE50098481EB63A3D9C4/0?term=2]"</w:t>
      </w:r>
    </w:p>
    <w:p>
      <w:pPr>
        <w:jc w:val="left"/>
      </w:pPr>
      <w:r>
        <w:rPr>
          <w:rFonts w:ascii="宋体" w:eastAsia="宋体"/>
          <w:color w:val="a64d79"/>
          <w:sz w:val="30"/>
          <w:szCs w:val="30"/>
        </w:rPr>
        <w:t>([关根]:	如鲠在喉,不吐不快)</w:t>
      </w:r>
    </w:p>
    <w:p>
      <w:pPr>
        <w:jc w:val="left"/>
      </w:pPr>
      <w:r>
        <w:rPr>
          <w:rFonts w:ascii="宋体" w:eastAsia="宋体"/>
          <w:color w:val="a64d79"/>
          <w:sz w:val="30"/>
          <w:szCs w:val="30"/>
        </w:rPr>
        <w:t>([夏伯渝]:	飞机嘛)</w:t>
      </w:r>
    </w:p>
    <w:p>
      <w:pPr>
        <w:jc w:val="left"/>
      </w:pPr>
      <w:r>
        <w:rPr>
          <w:rFonts w:ascii="宋体" w:eastAsia="宋体"/>
          <w:color/>
          <w:sz w:val="30"/>
          <w:szCs w:val="30"/>
        </w:rPr>
        <w:t>[斯科特·约瑟夫·朱加什维利·波拿巴]:	"斯科特拿登山杖搓几下呢个玩意儿"</w:t>
      </w:r>
    </w:p>
    <w:p>
      <w:pPr>
        <w:jc w:val="left"/>
      </w:pPr>
      <w:r>
        <w:rPr>
          <w:rFonts w:ascii="宋体" w:eastAsia="宋体"/>
          <w:color w:val="a64d79"/>
          <w:sz w:val="30"/>
          <w:szCs w:val="30"/>
        </w:rPr>
        <w:t>([夏伯渝]:	你吐吧)</w:t>
      </w:r>
    </w:p>
    <w:p>
      <w:pPr>
        <w:jc w:val="left"/>
      </w:pPr>
      <w:r>
        <w:rPr>
          <w:rFonts w:ascii="宋体" w:eastAsia="宋体"/>
          <w:color w:val="903F68"/>
          <w:sz w:val="30"/>
          <w:szCs w:val="30"/>
        </w:rPr>
        <w:t>[关根]:	"bingo"</w:t>
      </w:r>
    </w:p>
    <w:p>
      <w:pPr>
        <w:jc w:val="left"/>
      </w:pPr>
      <w:r>
        <w:rPr>
          <w:rFonts w:ascii="宋体" w:eastAsia="宋体"/>
          <w:color w:val="a64d79"/>
          <w:sz w:val="30"/>
          <w:szCs w:val="30"/>
        </w:rPr>
        <w:t>([云芳清]:	应该没看见有酸液目前)</w:t>
      </w:r>
    </w:p>
    <w:p>
      <w:pPr>
        <w:jc w:val="left"/>
      </w:pPr>
      <w:r>
        <w:rPr>
          <w:rFonts w:ascii="宋体" w:eastAsia="宋体"/>
          <w:color w:val="903F68"/>
          <w:sz w:val="30"/>
          <w:szCs w:val="30"/>
        </w:rPr>
        <w:t>[关根]:	"没人想去调查一下吗?"</w:t>
      </w:r>
    </w:p>
    <w:p>
      <w:pPr>
        <w:jc w:val="left"/>
      </w:pPr>
      <w:r>
        <w:rPr>
          <w:rFonts w:ascii="宋体" w:eastAsia="宋体"/>
          <w:color w:val="a64d79"/>
          <w:sz w:val="30"/>
          <w:szCs w:val="30"/>
        </w:rPr>
        <w:t>([夏伯渝]:	包裹着飞机的不是吗)</w:t>
      </w:r>
    </w:p>
    <w:p>
      <w:pPr>
        <w:jc w:val="left"/>
      </w:pPr>
      <w:r>
        <w:rPr>
          <w:rFonts w:ascii="宋体" w:eastAsia="宋体"/>
          <w:color w:val="a64d79"/>
          <w:sz w:val="30"/>
          <w:szCs w:val="30"/>
        </w:rPr>
        <w:t>([关根]:	你说得对,可惜你昏迷着呢)</w:t>
      </w:r>
    </w:p>
    <w:p>
      <w:pPr>
        <w:jc w:val="left"/>
      </w:pPr>
      <w:r>
        <w:rPr>
          <w:rFonts w:ascii="宋体" w:eastAsia="宋体"/>
          <w:color/>
          <w:sz w:val="30"/>
          <w:szCs w:val="30"/>
        </w:rPr>
        <w:t>[斯科特·约瑟夫·朱加什维利·波拿巴]:	"斯科特窜出去看看,飞机里有没有什么可用的东西"</w:t>
      </w:r>
    </w:p>
    <w:p>
      <w:pPr>
        <w:jc w:val="left"/>
      </w:pPr>
      <w:r>
        <w:rPr>
          <w:rFonts w:ascii="宋体" w:eastAsia="宋体"/>
          <w:color w:val="a64d79"/>
          <w:sz w:val="30"/>
          <w:szCs w:val="30"/>
        </w:rPr>
        <w:t>([夏伯渝]:	艹了,我的老登山家)</w:t>
      </w:r>
    </w:p>
    <w:p>
      <w:pPr>
        <w:jc w:val="left"/>
      </w:pPr>
      <w:r>
        <w:rPr>
          <w:rFonts w:ascii="宋体" w:eastAsia="宋体"/>
          <w:color w:val="FFA611"/>
          <w:sz w:val="30"/>
          <w:szCs w:val="30"/>
        </w:rPr>
        <w:t>[云芳清]:	"云姐不敢出去"</w:t>
      </w:r>
    </w:p>
    <w:p>
      <w:pPr>
        <w:jc w:val="left"/>
      </w:pPr>
      <w:r>
        <w:rPr>
          <w:rFonts w:ascii="宋体" w:eastAsia="宋体"/>
          <w:color w:val="FFA611"/>
          <w:sz w:val="30"/>
          <w:szCs w:val="30"/>
        </w:rPr>
        <w:t>[云芳清]:	"她怕死了"</w:t>
      </w:r>
    </w:p>
    <w:p>
      <w:pPr>
        <w:jc w:val="left"/>
      </w:pPr>
      <w:r>
        <w:rPr>
          <w:rFonts w:ascii="宋体" w:eastAsia="宋体"/>
          <w:color w:val="FFA611"/>
          <w:sz w:val="30"/>
          <w:szCs w:val="30"/>
        </w:rPr>
        <w:t>[云芳清]:	"她只是个普通人罢了,哪敢乱动"</w:t>
      </w:r>
    </w:p>
    <w:p>
      <w:pPr>
        <w:jc w:val="left"/>
      </w:pPr>
      <w:r>
        <w:rPr>
          <w:rFonts w:ascii="宋体" w:eastAsia="宋体"/>
          <w:color/>
          <w:sz w:val="30"/>
          <w:szCs w:val="30"/>
        </w:rPr>
        <w:t>[斯科特·约瑟夫·朱加什维利·波拿巴]:	"把笔记留着云姐这边"</w:t>
      </w:r>
    </w:p>
    <w:p>
      <w:pPr>
        <w:jc w:val="left"/>
      </w:pPr>
      <w:r>
        <w:rPr>
          <w:rFonts w:ascii="宋体" w:eastAsia="宋体"/>
          <w:color w:val="FFA611"/>
          <w:sz w:val="30"/>
          <w:szCs w:val="30"/>
        </w:rPr>
        <w:t>[云芳清]:	"缩在帐篷里看斯科特想干嘛"</w:t>
      </w:r>
    </w:p>
    <w:p>
      <w:pPr>
        <w:jc w:val="left"/>
      </w:pPr>
      <w:r>
        <w:rPr>
          <w:rFonts w:ascii="宋体" w:eastAsia="宋体"/>
          <w:color w:val="a64d79"/>
          <w:sz w:val="30"/>
          <w:szCs w:val="30"/>
        </w:rPr>
        <w:t>([夏伯渝]:	你先试探)</w:t>
      </w:r>
    </w:p>
    <w:p>
      <w:pPr>
        <w:jc w:val="left"/>
      </w:pPr>
      <w:r>
        <w:rPr>
          <w:rFonts w:ascii="宋体" w:eastAsia="宋体"/>
          <w:color w:val="903F68"/>
          <w:sz w:val="30"/>
          <w:szCs w:val="30"/>
        </w:rPr>
        <w:t>[关根]:	"即使客机已经被消化得破破烂烂,连坐在客机里的尸体也都是半融化的状态,但要翻找里面的东西还是可以做到的。虽然金属物品以及蛋白质都被溶解掉了,但消化液似乎不会溶解布类。遗体也是,只有骨头和衣服完整地留下了。 "</w:t>
      </w:r>
    </w:p>
    <w:p>
      <w:pPr>
        <w:jc w:val="left"/>
      </w:pPr>
      <w:r>
        <w:rPr>
          <w:rFonts w:ascii="宋体" w:eastAsia="宋体"/>
          <w:color w:val="a64d79"/>
          <w:sz w:val="30"/>
          <w:szCs w:val="30"/>
        </w:rPr>
        <w:t>([夏伯渝]:	别直接碰吧)</w:t>
      </w:r>
    </w:p>
    <w:p>
      <w:pPr>
        <w:jc w:val="left"/>
      </w:pPr>
      <w:r>
        <w:rPr>
          <w:rFonts w:ascii="宋体" w:eastAsia="宋体"/>
          <w:color w:val="903F68"/>
          <w:sz w:val="30"/>
          <w:szCs w:val="30"/>
        </w:rPr>
        <w:t>[关根]:	"先.sc0/1"</w:t>
      </w:r>
    </w:p>
    <w:p>
      <w:pPr>
        <w:jc w:val="left"/>
      </w:pPr>
      <w:r>
        <w:rPr>
          <w:rFonts w:ascii="宋体" w:eastAsia="宋体"/>
          <w:color/>
          <w:sz w:val="30"/>
          <w:szCs w:val="30"/>
        </w:rPr>
        <w:t>[斯科特·约瑟夫·朱加什维利·波拿巴]:	“看来,这个方案并不可行”</w:t>
      </w:r>
    </w:p>
    <w:p>
      <w:pPr>
        <w:jc w:val="left"/>
      </w:pPr>
      <w:r>
        <w:rPr>
          <w:rFonts w:ascii="宋体" w:eastAsia="宋体"/>
          <w:color w:val="a64d79"/>
          <w:sz w:val="30"/>
          <w:szCs w:val="30"/>
        </w:rPr>
        <w:t>([夏伯渝]:	衣服拿来裹)</w:t>
      </w:r>
    </w:p>
    <w:p>
      <w:pPr>
        <w:jc w:val="left"/>
      </w:pPr>
      <w:r>
        <w:rPr>
          <w:rFonts w:ascii="宋体" w:eastAsia="宋体"/>
          <w:color w:val="FFA611"/>
          <w:sz w:val="30"/>
          <w:szCs w:val="30"/>
        </w:rPr>
        <w:t>[云芳清]:	“快回来吧....”</w:t>
      </w:r>
    </w:p>
    <w:p>
      <w:pPr>
        <w:jc w:val="left"/>
      </w:pPr>
      <w:r>
        <w:rPr>
          <w:rFonts w:ascii="宋体" w:eastAsia="宋体"/>
          <w:color w:val="d9d9d9"/>
          <w:sz w:val="30"/>
          <w:szCs w:val="30"/>
        </w:rPr>
        <w:t>骰娘:	"[斯科特·约瑟夫·朱加什维利·波拿巴]的理智检定结果:
79/50=失败
你的理智值减少1=1点,当前剩余49点
哎呀，这下麻烦了(=ω=；)"</w:t>
      </w:r>
    </w:p>
    <w:p>
      <w:pPr>
        <w:jc w:val="left"/>
      </w:pPr>
      <w:r>
        <w:rPr>
          <w:rFonts w:ascii="宋体" w:eastAsia="宋体"/>
          <w:color w:val="903F68"/>
          <w:sz w:val="30"/>
          <w:szCs w:val="30"/>
        </w:rPr>
        <w:t>[关根]:	"然后你可以侦查了。"</w:t>
      </w:r>
    </w:p>
    <w:p>
      <w:pPr>
        <w:jc w:val="left"/>
      </w:pPr>
      <w:r>
        <w:rPr>
          <w:rFonts w:ascii="宋体" w:eastAsia="宋体"/>
          <w:color w:val="d9d9d9"/>
          <w:sz w:val="30"/>
          <w:szCs w:val="30"/>
        </w:rPr>
        <w:t>骰娘:	"[斯科特·约瑟夫·朱加什维利·波拿巴]进行侦查鉴定: D100=57/60成功"</w:t>
      </w:r>
    </w:p>
    <w:p>
      <w:pPr>
        <w:jc w:val="left"/>
      </w:pPr>
      <w:r>
        <w:rPr>
          <w:rFonts w:ascii="宋体" w:eastAsia="宋体"/>
          <w:color w:val="a64d79"/>
          <w:sz w:val="30"/>
          <w:szCs w:val="30"/>
        </w:rPr>
        <w:t>([关根]:	太不容易了呢)</w:t>
      </w:r>
    </w:p>
    <w:p>
      <w:pPr>
        <w:jc w:val="left"/>
      </w:pPr>
      <w:r>
        <w:rPr>
          <w:rFonts w:ascii="宋体" w:eastAsia="宋体"/>
          <w:color w:val="a64d79"/>
          <w:sz w:val="30"/>
          <w:szCs w:val="30"/>
        </w:rPr>
        <w:t>([云芳清]:	好精彩哦)</w:t>
      </w:r>
    </w:p>
    <w:p>
      <w:pPr>
        <w:jc w:val="left"/>
      </w:pPr>
      <w:r>
        <w:rPr>
          <w:rFonts w:ascii="宋体" w:eastAsia="宋体"/>
          <w:color/>
          <w:sz w:val="30"/>
          <w:szCs w:val="30"/>
        </w:rPr>
        <w:t>[斯科特·约瑟夫·朱加什维利·波拿巴]:	“看来,这个方案还是有一定可行性的”</w:t>
      </w:r>
    </w:p>
    <w:p>
      <w:pPr>
        <w:jc w:val="left"/>
      </w:pPr>
      <w:r>
        <w:rPr>
          <w:rFonts w:ascii="宋体" w:eastAsia="宋体"/>
          <w:color w:val="a64d79"/>
          <w:sz w:val="30"/>
          <w:szCs w:val="30"/>
        </w:rPr>
        <w:t>([云芳清]:	妈的斯科特胆子真肥)</w:t>
      </w:r>
    </w:p>
    <w:p>
      <w:pPr>
        <w:jc w:val="left"/>
      </w:pPr>
      <w:r>
        <w:rPr>
          <w:rFonts w:ascii="宋体" w:eastAsia="宋体"/>
          <w:color w:val="903F68"/>
          <w:sz w:val="30"/>
          <w:szCs w:val="30"/>
        </w:rPr>
        <w:t>[关根]:	"你在飞机里可以发现足够所有人使用的降落伞,以及能在洞穴内部发现,恐怕是客机冲进来时的洞口。
而洞口之外是垂直而下的断崖绝壁。"</w:t>
      </w:r>
    </w:p>
    <w:p>
      <w:pPr>
        <w:jc w:val="left"/>
      </w:pPr>
      <w:r>
        <w:rPr>
          <w:rFonts w:ascii="宋体" w:eastAsia="宋体"/>
          <w:color w:val="a64d79"/>
          <w:sz w:val="30"/>
          <w:szCs w:val="30"/>
        </w:rPr>
        <w:t>([夏伯渝]:	可不是嘛,昨天直接就干我了)</w:t>
      </w:r>
    </w:p>
    <w:p>
      <w:pPr>
        <w:jc w:val="left"/>
      </w:pPr>
      <w:r>
        <w:rPr>
          <w:rFonts w:ascii="宋体" w:eastAsia="宋体"/>
          <w:color w:val="a64d79"/>
          <w:sz w:val="30"/>
          <w:szCs w:val="30"/>
        </w:rPr>
        <w:t>([关根]:	可不是嘛,昨天直接就干阿黄了)</w:t>
      </w:r>
    </w:p>
    <w:p>
      <w:pPr>
        <w:jc w:val="left"/>
      </w:pPr>
      <w:r>
        <w:rPr>
          <w:rFonts w:ascii="宋体" w:eastAsia="宋体"/>
          <w:color/>
          <w:sz w:val="30"/>
          <w:szCs w:val="30"/>
        </w:rPr>
        <w:t>[斯科特·约瑟夫·朱加什维利·波拿巴]:	“!”斯科特喊到“云!出来,这里有出路!”然后返回去,把装着段延庆的袋子拉过去</w:t>
      </w:r>
    </w:p>
    <w:p>
      <w:pPr>
        <w:jc w:val="left"/>
      </w:pPr>
      <w:r>
        <w:rPr>
          <w:rFonts w:ascii="宋体" w:eastAsia="宋体"/>
          <w:color w:val="a64d79"/>
          <w:sz w:val="30"/>
          <w:szCs w:val="30"/>
        </w:rPr>
        <w:t>([关根]:	目前可以公开的情报,有三种生还的方式。你们找到了其中两种)</w:t>
      </w:r>
    </w:p>
    <w:p>
      <w:pPr>
        <w:jc w:val="left"/>
      </w:pPr>
      <w:r>
        <w:rPr>
          <w:rFonts w:ascii="宋体" w:eastAsia="宋体"/>
          <w:color w:val="FFA611"/>
          <w:sz w:val="30"/>
          <w:szCs w:val="30"/>
        </w:rPr>
        <w:t>[云芳清]:	“真的?”</w:t>
      </w:r>
    </w:p>
    <w:p>
      <w:pPr>
        <w:jc w:val="left"/>
      </w:pPr>
      <w:r>
        <w:rPr>
          <w:rFonts w:ascii="宋体" w:eastAsia="宋体"/>
          <w:color w:val="903F68"/>
          <w:sz w:val="30"/>
          <w:szCs w:val="30"/>
        </w:rPr>
        <w:t>[关根]:	"以及,夏伯渝过一个意志。"</w:t>
      </w:r>
    </w:p>
    <w:p>
      <w:pPr>
        <w:jc w:val="left"/>
      </w:pPr>
      <w:r>
        <w:rPr>
          <w:rFonts w:ascii="宋体" w:eastAsia="宋体"/>
          <w:color w:val="a64d79"/>
          <w:sz w:val="30"/>
          <w:szCs w:val="30"/>
        </w:rPr>
        <w:t>([夏伯渝]:	走了走了)</w:t>
      </w:r>
    </w:p>
    <w:p>
      <w:pPr>
        <w:jc w:val="left"/>
      </w:pPr>
      <w:r>
        <w:rPr>
          <w:rFonts w:ascii="宋体" w:eastAsia="宋体"/>
          <w:color w:val="d9d9d9"/>
          <w:sz w:val="30"/>
          <w:szCs w:val="30"/>
        </w:rPr>
        <w:t>骰娘:	"[夏伯渝]进行意志鉴定: D100=21/55困难成功"</w:t>
      </w:r>
    </w:p>
    <w:p>
      <w:pPr>
        <w:jc w:val="left"/>
      </w:pPr>
      <w:r>
        <w:rPr>
          <w:rFonts w:ascii="宋体" w:eastAsia="宋体"/>
          <w:color w:val="a64d79"/>
          <w:sz w:val="30"/>
          <w:szCs w:val="30"/>
        </w:rPr>
        <w:t>([斯科特·约瑟夫·朱加什维利·波拿巴]:	他昏着呢)</w:t>
      </w:r>
    </w:p>
    <w:p>
      <w:pPr>
        <w:jc w:val="left"/>
      </w:pPr>
      <w:r>
        <w:rPr>
          <w:rFonts w:ascii="宋体" w:eastAsia="宋体"/>
          <w:color w:val="FFA611"/>
          <w:sz w:val="30"/>
          <w:szCs w:val="30"/>
        </w:rPr>
        <w:t>[云芳清]:	"云姐带着些哭腔,拉着夏走过去"</w:t>
      </w:r>
    </w:p>
    <w:p>
      <w:pPr>
        <w:jc w:val="left"/>
      </w:pPr>
      <w:r>
        <w:rPr>
          <w:rFonts w:ascii="宋体" w:eastAsia="宋体"/>
          <w:color w:val="a64d79"/>
          <w:sz w:val="30"/>
          <w:szCs w:val="30"/>
        </w:rPr>
        <w:t>([斯科特·约瑟夫·朱加什维利·波拿巴]:	他要是不醒,我们就把他装袋丢下去)</w:t>
      </w:r>
    </w:p>
    <w:p>
      <w:pPr>
        <w:jc w:val="left"/>
      </w:pPr>
      <w:r>
        <w:rPr>
          <w:rFonts w:ascii="宋体" w:eastAsia="宋体"/>
          <w:color w:val="903F68"/>
          <w:sz w:val="30"/>
          <w:szCs w:val="30"/>
        </w:rPr>
        <w:t>[关根]:	"夏伯渝干呕着苏醒过来,想到自己在这巨大生物的消化道内,还是有无限的恐惧。"</w:t>
      </w:r>
    </w:p>
    <w:p>
      <w:pPr>
        <w:jc w:val="left"/>
      </w:pPr>
      <w:r>
        <w:rPr>
          <w:rFonts w:ascii="宋体" w:eastAsia="宋体"/>
          <w:color w:val="a64d79"/>
          <w:sz w:val="30"/>
          <w:szCs w:val="30"/>
        </w:rPr>
        <w:t>([斯科特·约瑟夫·朱加什维利·波拿巴]:	绑上降落伞)</w:t>
      </w:r>
    </w:p>
    <w:p>
      <w:pPr>
        <w:jc w:val="left"/>
      </w:pPr>
      <w:r>
        <w:rPr>
          <w:rFonts w:ascii="宋体" w:eastAsia="宋体"/>
          <w:color w:val="FFA611"/>
          <w:sz w:val="30"/>
          <w:szCs w:val="30"/>
        </w:rPr>
        <w:t>[云芳清]:	“夏叔!我们好像可以从这里走”</w:t>
      </w:r>
    </w:p>
    <w:p>
      <w:pPr>
        <w:jc w:val="left"/>
      </w:pPr>
      <w:r>
        <w:rPr>
          <w:rFonts w:ascii="宋体" w:eastAsia="宋体"/>
          <w:color/>
          <w:sz w:val="30"/>
          <w:szCs w:val="30"/>
        </w:rPr>
        <w:t>[斯科特·约瑟夫·朱加什维利·波拿巴]:	“快!夏,这里可以溜走”</w:t>
      </w:r>
    </w:p>
    <w:p>
      <w:pPr>
        <w:jc w:val="left"/>
      </w:pPr>
      <w:r>
        <w:rPr>
          <w:rFonts w:ascii="宋体" w:eastAsia="宋体"/>
          <w:color w:val="FFA611"/>
          <w:sz w:val="30"/>
          <w:szCs w:val="30"/>
        </w:rPr>
        <w:t>[云芳清]:	"我也穿好降落伞,给夏叔也整一个"</w:t>
      </w:r>
    </w:p>
    <w:p>
      <w:pPr>
        <w:jc w:val="left"/>
      </w:pPr>
      <w:r>
        <w:rPr>
          <w:rFonts w:ascii="宋体" w:eastAsia="宋体"/>
          <w:color w:val="5668FF"/>
          <w:sz w:val="30"/>
          <w:szCs w:val="30"/>
        </w:rPr>
        <w:t>[夏伯渝]:	“好—”夏颤颤巍巍地绑上降落伞</w:t>
      </w:r>
    </w:p>
    <w:p>
      <w:pPr>
        <w:jc w:val="left"/>
      </w:pPr>
      <w:r>
        <w:rPr>
          <w:rFonts w:ascii="宋体" w:eastAsia="宋体"/>
          <w:color w:val="a64d79"/>
          <w:sz w:val="30"/>
          <w:szCs w:val="30"/>
        </w:rPr>
        <w:t>([云芳清]:	要进食道了吗)</w:t>
      </w:r>
    </w:p>
    <w:p>
      <w:pPr>
        <w:jc w:val="left"/>
      </w:pPr>
      <w:r>
        <w:rPr>
          <w:rFonts w:ascii="宋体" w:eastAsia="宋体"/>
          <w:color w:val="a64d79"/>
          <w:sz w:val="30"/>
          <w:szCs w:val="30"/>
        </w:rPr>
        <w:t>([云芳清]:	走吧)</w:t>
      </w:r>
    </w:p>
    <w:p>
      <w:pPr>
        <w:jc w:val="left"/>
      </w:pPr>
      <w:r>
        <w:rPr>
          <w:rFonts w:ascii="宋体" w:eastAsia="宋体"/>
          <w:color w:val="a64d79"/>
          <w:sz w:val="30"/>
          <w:szCs w:val="30"/>
        </w:rPr>
        <w:t>([云芳清]:	感觉快结团了,加把劲)</w:t>
      </w:r>
    </w:p>
    <w:p>
      <w:pPr>
        <w:jc w:val="left"/>
      </w:pPr>
      <w:r>
        <w:rPr>
          <w:rFonts w:ascii="宋体" w:eastAsia="宋体"/>
          <w:color/>
          <w:sz w:val="30"/>
          <w:szCs w:val="30"/>
        </w:rPr>
        <w:t>[斯科特·约瑟夫·朱加什维利·波拿巴]:	"三人绑好降落伞,带着必要的用品,往洞口外跳"</w:t>
      </w:r>
    </w:p>
    <w:p>
      <w:pPr>
        <w:jc w:val="left"/>
      </w:pPr>
      <w:r>
        <w:rPr>
          <w:rFonts w:ascii="宋体" w:eastAsia="宋体"/>
          <w:color w:val="a64d79"/>
          <w:sz w:val="30"/>
          <w:szCs w:val="30"/>
        </w:rPr>
        <w:t>([云芳清]:	等等,不是进食道吗)</w:t>
      </w:r>
    </w:p>
    <w:p>
      <w:pPr>
        <w:jc w:val="left"/>
      </w:pPr>
      <w:r>
        <w:rPr>
          <w:rFonts w:ascii="宋体" w:eastAsia="宋体"/>
          <w:color w:val="a64d79"/>
          <w:sz w:val="30"/>
          <w:szCs w:val="30"/>
        </w:rPr>
        <w:t>([夏伯渝]:	应该都行)</w:t>
      </w:r>
    </w:p>
    <w:p>
      <w:pPr>
        <w:jc w:val="left"/>
      </w:pPr>
      <w:r>
        <w:rPr>
          <w:rFonts w:ascii="宋体" w:eastAsia="宋体"/>
          <w:color w:val="a64d79"/>
          <w:sz w:val="30"/>
          <w:szCs w:val="30"/>
        </w:rPr>
        <w:t>([斯科特·约瑟夫·朱加什维利·波拿巴]:	有洞出去你下去去干啥)</w:t>
      </w:r>
    </w:p>
    <w:p>
      <w:pPr>
        <w:jc w:val="left"/>
      </w:pPr>
      <w:r>
        <w:rPr>
          <w:rFonts w:ascii="宋体" w:eastAsia="宋体"/>
          <w:color w:val="903F68"/>
          <w:sz w:val="30"/>
          <w:szCs w:val="30"/>
        </w:rPr>
        <w:t>[关根]:	"作为登山家的本能,抗拒着背弃山,从山上逃脱的行为。在恐惧山的同时,又被山所吸引。
.sc1D4/1D6,斯科特.sc1D4+2/1D6+2。"</w:t>
      </w:r>
    </w:p>
    <w:p>
      <w:pPr>
        <w:jc w:val="left"/>
      </w:pPr>
      <w:r>
        <w:rPr>
          <w:rFonts w:ascii="宋体" w:eastAsia="宋体"/>
          <w:color w:val="a64d79"/>
          <w:sz w:val="30"/>
          <w:szCs w:val="30"/>
        </w:rPr>
        <w:t>([夏伯渝]:	跳伞比较有性价比)</w:t>
      </w:r>
    </w:p>
    <w:p>
      <w:pPr>
        <w:jc w:val="left"/>
      </w:pPr>
      <w:r>
        <w:rPr>
          <w:rFonts w:ascii="宋体" w:eastAsia="宋体"/>
          <w:color w:val="d9d9d9"/>
          <w:sz w:val="30"/>
          <w:szCs w:val="30"/>
        </w:rPr>
        <w:t>骰娘:	"[斯科特·约瑟夫·朱加什维利·波拿巴]的理智检定结果:
13/49=成功
你的理智值减少1d4+2=4点,当前剩余45点
不错哦！?(≧ω≦)/"</w:t>
      </w:r>
    </w:p>
    <w:p>
      <w:pPr>
        <w:jc w:val="left"/>
      </w:pPr>
      <w:r>
        <w:rPr>
          <w:rFonts w:ascii="宋体" w:eastAsia="宋体"/>
          <w:color w:val="903F68"/>
          <w:sz w:val="30"/>
          <w:szCs w:val="30"/>
        </w:rPr>
        <w:t>[关根]:	"这是来自疯狂山脉的魅惑。"</w:t>
      </w:r>
    </w:p>
    <w:p>
      <w:pPr>
        <w:jc w:val="left"/>
      </w:pPr>
      <w:r>
        <w:rPr>
          <w:rFonts w:ascii="宋体" w:eastAsia="宋体"/>
          <w:color w:val="a64d79"/>
          <w:sz w:val="30"/>
          <w:szCs w:val="30"/>
        </w:rPr>
        <w:t>([斯科特·约瑟夫·朱加什维利·波拿巴]:	他撑住了)</w:t>
      </w:r>
    </w:p>
    <w:p>
      <w:pPr>
        <w:jc w:val="left"/>
      </w:pPr>
      <w:r>
        <w:rPr>
          <w:rFonts w:ascii="宋体" w:eastAsia="宋体"/>
          <w:color w:val="a64d79"/>
          <w:sz w:val="30"/>
          <w:szCs w:val="30"/>
        </w:rPr>
        <w:t>([云芳清]:	我没有是吧)</w:t>
      </w:r>
    </w:p>
    <w:p>
      <w:pPr>
        <w:jc w:val="left"/>
      </w:pPr>
      <w:r>
        <w:rPr>
          <w:rFonts w:ascii="宋体" w:eastAsia="宋体"/>
          <w:color w:val="d9d9d9"/>
          <w:sz w:val="30"/>
          <w:szCs w:val="30"/>
        </w:rPr>
        <w:t>骰娘:	"[夏伯渝]的理智检定结果:
10/36=成功
你的理智值减少1d4=1点,当前剩余35点
不错哦！?(≧ω≦)/"</w:t>
      </w:r>
    </w:p>
    <w:p>
      <w:pPr>
        <w:jc w:val="left"/>
      </w:pPr>
      <w:r>
        <w:rPr>
          <w:rFonts w:ascii="宋体" w:eastAsia="宋体"/>
          <w:color w:val="a64d79"/>
          <w:sz w:val="30"/>
          <w:szCs w:val="30"/>
        </w:rPr>
        <w:t>([斯科特·约瑟夫·朱加什维利·波拿巴]:	传奇调查员斯科特)</w:t>
      </w:r>
    </w:p>
    <w:p>
      <w:pPr>
        <w:jc w:val="left"/>
      </w:pPr>
      <w:r>
        <w:rPr>
          <w:rFonts w:ascii="宋体" w:eastAsia="宋体"/>
          <w:color w:val="FFA611"/>
          <w:sz w:val="30"/>
          <w:szCs w:val="30"/>
        </w:rPr>
        <w:t>[云芳清]:	"你云姐满脑子想着跑"</w:t>
      </w:r>
    </w:p>
    <w:p>
      <w:pPr>
        <w:jc w:val="left"/>
      </w:pPr>
      <w:r>
        <w:rPr>
          <w:rFonts w:ascii="宋体" w:eastAsia="宋体"/>
          <w:color w:val="903F68"/>
          <w:sz w:val="30"/>
          <w:szCs w:val="30"/>
        </w:rPr>
        <w:t>[关根]:	"[CQ:quote,id=52497.1062014185,qq=1533140036][CQ:at,qq=1533140036,display=@乔纳森(随便拉)] (别高兴的太早了,您不定了吧)"</w:t>
      </w:r>
    </w:p>
    <w:p>
      <w:pPr>
        <w:jc w:val="left"/>
      </w:pPr>
      <w:r>
        <w:rPr>
          <w:rFonts w:ascii="宋体" w:eastAsia="宋体"/>
          <w:color w:val="a64d79"/>
          <w:sz w:val="30"/>
          <w:szCs w:val="30"/>
        </w:rPr>
        <w:t>([关根]:	云姐也必须要过)</w:t>
      </w:r>
    </w:p>
    <w:p>
      <w:pPr>
        <w:jc w:val="left"/>
      </w:pPr>
      <w:r>
        <w:rPr>
          <w:rFonts w:ascii="宋体" w:eastAsia="宋体"/>
          <w:color w:val="a64d79"/>
          <w:sz w:val="30"/>
          <w:szCs w:val="30"/>
        </w:rPr>
        <w:t>([斯科特·约瑟夫·朱加什维利·波拿巴]:	小丑恐惧过了啊)</w:t>
      </w:r>
    </w:p>
    <w:p>
      <w:pPr>
        <w:jc w:val="left"/>
      </w:pPr>
      <w:r>
        <w:rPr>
          <w:rFonts w:ascii="宋体" w:eastAsia="宋体"/>
          <w:color w:val="a64d79"/>
          <w:sz w:val="30"/>
          <w:szCs w:val="30"/>
        </w:rPr>
        <w:t>([夏伯渝]:	什么嘛,还蛮疯狂的)</w:t>
      </w:r>
    </w:p>
    <w:p>
      <w:pPr>
        <w:jc w:val="left"/>
      </w:pPr>
      <w:r>
        <w:rPr>
          <w:rFonts w:ascii="宋体" w:eastAsia="宋体"/>
          <w:color w:val="d9d9d9"/>
          <w:sz w:val="30"/>
          <w:szCs w:val="30"/>
        </w:rPr>
        <w:t>骰娘:	"[云芳清]的理智检定结果:
44/54=成功
你的理智值减少1d4=4点,当前剩余50点
不错哦！?(≧ω≦)/"</w:t>
      </w:r>
    </w:p>
    <w:p>
      <w:pPr>
        <w:jc w:val="left"/>
      </w:pPr>
      <w:r>
        <w:rPr>
          <w:rFonts w:ascii="宋体" w:eastAsia="宋体"/>
          <w:color w:val="a64d79"/>
          <w:sz w:val="30"/>
          <w:szCs w:val="30"/>
        </w:rPr>
        <w:t>([关根]:	一段时间损失超过1/5会不定,你掉了多少来着?)</w:t>
      </w:r>
    </w:p>
    <w:p>
      <w:pPr>
        <w:jc w:val="left"/>
      </w:pPr>
      <w:r>
        <w:rPr>
          <w:rFonts w:ascii="宋体" w:eastAsia="宋体"/>
          <w:color w:val="a64d79"/>
          <w:sz w:val="30"/>
          <w:szCs w:val="30"/>
        </w:rPr>
        <w:t>([斯科特·约瑟夫·朱加什维利·波拿巴]:	5+4)</w:t>
      </w:r>
    </w:p>
    <w:p>
      <w:pPr>
        <w:jc w:val="left"/>
      </w:pPr>
      <w:r>
        <w:rPr>
          <w:rFonts w:ascii="宋体" w:eastAsia="宋体"/>
          <w:color w:val="a64d79"/>
          <w:sz w:val="30"/>
          <w:szCs w:val="30"/>
        </w:rPr>
        <w:t>([斯科特·约瑟夫·朱加什维利·波拿巴]:	没到貌似)</w:t>
      </w:r>
    </w:p>
    <w:p>
      <w:pPr>
        <w:jc w:val="left"/>
      </w:pPr>
      <w:r>
        <w:rPr>
          <w:rFonts w:ascii="宋体" w:eastAsia="宋体"/>
          <w:color/>
          <w:sz w:val="30"/>
          <w:szCs w:val="30"/>
        </w:rPr>
        <w:t>[斯科特·约瑟夫·朱加什维利·波拿巴]:	"还是(6+4)"</w:t>
      </w:r>
    </w:p>
    <w:p>
      <w:pPr>
        <w:jc w:val="left"/>
      </w:pPr>
      <w:r>
        <w:rPr>
          <w:rFonts w:ascii="宋体" w:eastAsia="宋体"/>
          <w:color w:val="a64d79"/>
          <w:sz w:val="30"/>
          <w:szCs w:val="30"/>
        </w:rPr>
        <w:t>([关根]:	lucky dog)</w:t>
      </w:r>
    </w:p>
    <w:p>
      <w:pPr>
        <w:jc w:val="left"/>
      </w:pPr>
      <w:r>
        <w:rPr>
          <w:rFonts w:ascii="宋体" w:eastAsia="宋体"/>
          <w:color w:val="a64d79"/>
          <w:sz w:val="30"/>
          <w:szCs w:val="30"/>
        </w:rPr>
        <w:t>([斯科特·约瑟夫·朱加什维利·波拿巴]:	斯科特原来是65)</w:t>
      </w:r>
    </w:p>
    <w:p>
      <w:pPr>
        <w:jc w:val="left"/>
      </w:pPr>
      <w:r>
        <w:rPr>
          <w:rFonts w:ascii="宋体" w:eastAsia="宋体"/>
          <w:color w:val="a64d79"/>
          <w:sz w:val="30"/>
          <w:szCs w:val="30"/>
        </w:rPr>
        <w:t>([云芳清]:	阿黄应该是不定时了)</w:t>
      </w:r>
    </w:p>
    <w:p>
      <w:pPr>
        <w:jc w:val="left"/>
      </w:pPr>
      <w:r>
        <w:rPr>
          <w:rFonts w:ascii="宋体" w:eastAsia="宋体"/>
          <w:color w:val="a64d79"/>
          <w:sz w:val="30"/>
          <w:szCs w:val="30"/>
        </w:rPr>
        <w:t>([斯科特·约瑟夫·朱加什维利·波拿巴]:	跳吧)</w:t>
      </w:r>
    </w:p>
    <w:p>
      <w:pPr>
        <w:jc w:val="left"/>
      </w:pPr>
      <w:r>
        <w:rPr>
          <w:rFonts w:ascii="宋体" w:eastAsia="宋体"/>
          <w:color w:val="a64d79"/>
          <w:sz w:val="30"/>
          <w:szCs w:val="30"/>
        </w:rPr>
        <w:t>([夏伯渝]:	确实)</w:t>
      </w:r>
    </w:p>
    <w:p>
      <w:pPr>
        <w:jc w:val="left"/>
      </w:pPr>
      <w:r>
        <w:rPr>
          <w:rFonts w:ascii="宋体" w:eastAsia="宋体"/>
          <w:color w:val="a64d79"/>
          <w:sz w:val="30"/>
          <w:szCs w:val="30"/>
        </w:rPr>
        <w:t>([云芳清]:	阿黄有没有不定时?)</w:t>
      </w:r>
    </w:p>
    <w:p>
      <w:pPr>
        <w:jc w:val="left"/>
      </w:pPr>
      <w:r>
        <w:rPr>
          <w:rFonts w:ascii="宋体" w:eastAsia="宋体"/>
          <w:color w:val="a64d79"/>
          <w:sz w:val="30"/>
          <w:szCs w:val="30"/>
        </w:rPr>
        <w:t>([关根]:	阿黄已经脱离了)</w:t>
      </w:r>
    </w:p>
    <w:p>
      <w:pPr>
        <w:jc w:val="left"/>
      </w:pPr>
      <w:r>
        <w:rPr>
          <w:rFonts w:ascii="宋体" w:eastAsia="宋体"/>
          <w:color w:val="a64d79"/>
          <w:sz w:val="30"/>
          <w:szCs w:val="30"/>
        </w:rPr>
        <w:t>([关根]:	他晕了两回合)</w:t>
      </w:r>
    </w:p>
    <w:p>
      <w:pPr>
        <w:jc w:val="left"/>
      </w:pPr>
      <w:r>
        <w:rPr>
          <w:rFonts w:ascii="宋体" w:eastAsia="宋体"/>
          <w:color w:val="a64d79"/>
          <w:sz w:val="30"/>
          <w:szCs w:val="30"/>
        </w:rPr>
        <w:t>([云芳清]:	跳吧)</w:t>
      </w:r>
    </w:p>
    <w:p>
      <w:pPr>
        <w:jc w:val="left"/>
      </w:pPr>
      <w:r>
        <w:rPr>
          <w:rFonts w:ascii="宋体" w:eastAsia="宋体"/>
          <w:color w:val="FFA611"/>
          <w:sz w:val="30"/>
          <w:szCs w:val="30"/>
        </w:rPr>
        <w:t>[云芳清]:	"三人纵身一跃"</w:t>
      </w:r>
    </w:p>
    <w:p>
      <w:pPr>
        <w:jc w:val="left"/>
      </w:pPr>
      <w:r>
        <w:rPr>
          <w:rFonts w:ascii="宋体" w:eastAsia="宋体"/>
          <w:color/>
          <w:sz w:val="30"/>
          <w:szCs w:val="30"/>
        </w:rPr>
        <w:t>[斯科特·约瑟夫·朱加什维利·波拿巴]:	"斯科特一跃而下,在空中滑行"</w:t>
      </w:r>
    </w:p>
    <w:p>
      <w:pPr>
        <w:jc w:val="left"/>
      </w:pPr>
      <w:r>
        <w:rPr>
          <w:rFonts w:ascii="宋体" w:eastAsia="宋体"/>
          <w:color w:val="a64d79"/>
          <w:sz w:val="30"/>
          <w:szCs w:val="30"/>
        </w:rPr>
        <w:t>([夏伯渝]:	不定时和临时是一回事吗)</w:t>
      </w:r>
    </w:p>
    <w:p>
      <w:pPr>
        <w:jc w:val="left"/>
      </w:pPr>
      <w:r>
        <w:rPr>
          <w:rFonts w:ascii="宋体" w:eastAsia="宋体"/>
          <w:color w:val="903F68"/>
          <w:sz w:val="30"/>
          <w:szCs w:val="30"/>
        </w:rPr>
        <w:t>[关根]:	"跳伞时需要进行跳跃判定。失败也可以成功跳伞,只是这里的结果会影响到之后的难易度处理。"</w:t>
      </w:r>
    </w:p>
    <w:p>
      <w:pPr>
        <w:jc w:val="left"/>
      </w:pPr>
      <w:r>
        <w:rPr>
          <w:rFonts w:ascii="宋体" w:eastAsia="宋体"/>
          <w:color w:val="a64d79"/>
          <w:sz w:val="30"/>
          <w:szCs w:val="30"/>
        </w:rPr>
        <w:t>([关根]:	不是一回事)</w:t>
      </w:r>
    </w:p>
    <w:p>
      <w:pPr>
        <w:jc w:val="left"/>
      </w:pPr>
      <w:r>
        <w:rPr>
          <w:rFonts w:ascii="宋体" w:eastAsia="宋体"/>
          <w:color w:val="d9d9d9"/>
          <w:sz w:val="30"/>
          <w:szCs w:val="30"/>
        </w:rPr>
        <w:t>骰娘:	"[斯科特·约瑟夫·朱加什维利·波拿巴]进行跳跃鉴定: D100=36/20失败"</w:t>
      </w:r>
    </w:p>
    <w:p>
      <w:pPr>
        <w:jc w:val="left"/>
      </w:pPr>
      <w:r>
        <w:rPr>
          <w:rFonts w:ascii="宋体" w:eastAsia="宋体"/>
          <w:color w:val="d9d9d9"/>
          <w:sz w:val="30"/>
          <w:szCs w:val="30"/>
        </w:rPr>
        <w:t>骰娘:	"[云芳清]进行跳跃鉴定: D100=27/65困难成功"</w:t>
      </w:r>
    </w:p>
    <w:p>
      <w:pPr>
        <w:jc w:val="left"/>
      </w:pPr>
      <w:r>
        <w:rPr>
          <w:rFonts w:ascii="宋体" w:eastAsia="宋体"/>
          <w:color w:val="a64d79"/>
          <w:sz w:val="30"/>
          <w:szCs w:val="30"/>
        </w:rPr>
        <w:t>([夏伯渝]:	艹)</w:t>
      </w:r>
    </w:p>
    <w:p>
      <w:pPr>
        <w:jc w:val="left"/>
      </w:pPr>
      <w:r>
        <w:rPr>
          <w:rFonts w:ascii="宋体" w:eastAsia="宋体"/>
          <w:color w:val="a64d79"/>
          <w:sz w:val="30"/>
          <w:szCs w:val="30"/>
        </w:rPr>
        <w:t>([斯科特·约瑟夫·朱加什维利·波拿巴]:	麻烦了)</w:t>
      </w:r>
    </w:p>
    <w:p>
      <w:pPr>
        <w:jc w:val="left"/>
      </w:pPr>
      <w:r>
        <w:rPr>
          <w:rFonts w:ascii="宋体" w:eastAsia="宋体"/>
          <w:color w:val="a64d79"/>
          <w:sz w:val="30"/>
          <w:szCs w:val="30"/>
        </w:rPr>
        <w:t>([夏伯渝]:	隔着等着我跳跃呢)</w:t>
      </w:r>
    </w:p>
    <w:p>
      <w:pPr>
        <w:jc w:val="left"/>
      </w:pPr>
      <w:r>
        <w:rPr>
          <w:rFonts w:ascii="宋体" w:eastAsia="宋体"/>
          <w:color w:val="a64d79"/>
          <w:sz w:val="30"/>
          <w:szCs w:val="30"/>
        </w:rPr>
        <w:t>([夏伯渝]:	隔这等着我跳跃呢)</w:t>
      </w:r>
    </w:p>
    <w:p>
      <w:pPr>
        <w:jc w:val="left"/>
      </w:pPr>
      <w:r>
        <w:rPr>
          <w:rFonts w:ascii="宋体" w:eastAsia="宋体"/>
          <w:color w:val="a64d79"/>
          <w:sz w:val="30"/>
          <w:szCs w:val="30"/>
        </w:rPr>
        <w:t>([斯科特·约瑟夫·朱加什维利·波拿巴]:	瘸子快给爷跳一个)</w:t>
      </w:r>
    </w:p>
    <w:p>
      <w:pPr>
        <w:jc w:val="left"/>
      </w:pPr>
      <w:r>
        <w:rPr>
          <w:rFonts w:ascii="宋体" w:eastAsia="宋体"/>
          <w:color w:val="a64d79"/>
          <w:sz w:val="30"/>
          <w:szCs w:val="30"/>
        </w:rPr>
        <w:t>([云芳清]:	老行家有点跳跃不)</w:t>
      </w:r>
    </w:p>
    <w:p>
      <w:pPr>
        <w:jc w:val="left"/>
      </w:pPr>
      <w:r>
        <w:rPr>
          <w:rFonts w:ascii="宋体" w:eastAsia="宋体"/>
          <w:color w:val="d9d9d9"/>
          <w:sz w:val="30"/>
          <w:szCs w:val="30"/>
        </w:rPr>
        <w:t>骰娘:	"[夏伯渝]进行跳跃鉴定: D100=54/37失败"</w:t>
      </w:r>
    </w:p>
    <w:p>
      <w:pPr>
        <w:jc w:val="left"/>
      </w:pPr>
      <w:r>
        <w:rPr>
          <w:rFonts w:ascii="宋体" w:eastAsia="宋体"/>
          <w:color w:val="a64d79"/>
          <w:sz w:val="30"/>
          <w:szCs w:val="30"/>
        </w:rPr>
        <w:t>([云芳清]:	老行家假肢弹跳力不行)</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([夏伯渝]:	斯科特这小伙子比我还不行)</w:t>
      </w:r>
    </w:p>
    <w:p>
      <w:pPr>
        <w:jc w:val="left"/>
      </w:pPr>
      <w:r>
        <w:rPr>
          <w:rFonts w:ascii="宋体" w:eastAsia="宋体"/>
          <w:color w:val="a64d79"/>
          <w:sz w:val="30"/>
          <w:szCs w:val="30"/>
        </w:rPr>
        <w:t>([斯科特·约瑟夫·朱加什维利·波拿巴]:	他是业余人士)</w:t>
      </w:r>
    </w:p>
    <w:p>
      <w:pPr>
        <w:jc w:val="left"/>
      </w:pPr>
      <w:r>
        <w:rPr>
          <w:rFonts w:ascii="宋体" w:eastAsia="宋体"/>
          <w:color w:val="903F68"/>
          <w:sz w:val="30"/>
          <w:szCs w:val="30"/>
        </w:rPr>
        <w:t>[关根]:	"你们对着这片高空一跃而起,风声在耳边呼啸而过,距离这座巨大的,威严而令人疯狂的山脉越来越远。"</w:t>
      </w:r>
    </w:p>
    <w:p>
      <w:pPr>
        <w:jc w:val="left"/>
      </w:pPr>
      <w:r>
        <w:rPr>
          <w:rFonts w:ascii="宋体" w:eastAsia="宋体"/>
          <w:color w:val="903F68"/>
          <w:sz w:val="30"/>
          <w:szCs w:val="30"/>
        </w:rPr>
        <w:t>[关根]:	"但这时,这座山像是伸出双手一般,山的地形发生了改变。向前伸出的岩块对落下的你们的方向进行阻挠,发誓要将你们永远的留在这里。"</w:t>
      </w:r>
    </w:p>
    <w:p>
      <w:pPr>
        <w:jc w:val="left"/>
      </w:pPr>
      <w:r>
        <w:rPr>
          <w:rFonts w:ascii="宋体" w:eastAsia="宋体"/>
          <w:color w:val="a64d79"/>
          <w:sz w:val="30"/>
          <w:szCs w:val="30"/>
        </w:rPr>
        <w:t>([斯科特·约瑟夫·朱加什维利·波拿巴]:	麻烦了)</w:t>
      </w:r>
    </w:p>
    <w:p>
      <w:pPr>
        <w:jc w:val="left"/>
      </w:pPr>
      <w:r>
        <w:rPr>
          <w:rFonts w:ascii="宋体" w:eastAsia="宋体"/>
          <w:color w:val="a64d79"/>
          <w:sz w:val="30"/>
          <w:szCs w:val="30"/>
        </w:rPr>
        <w:t>([云芳清]:	麻烦了)</w:t>
      </w:r>
    </w:p>
    <w:p>
      <w:pPr>
        <w:jc w:val="left"/>
      </w:pPr>
      <w:r>
        <w:rPr>
          <w:rFonts w:ascii="宋体" w:eastAsia="宋体"/>
          <w:color w:val="d9d9d9"/>
          <w:sz w:val="30"/>
          <w:szCs w:val="30"/>
        </w:rPr>
        <w:t>骰娘:	"[关根]进行活动99鉴定: D100=82/99是成功的结果，这个结果能帮得上您的忙就太好了。"</w:t>
      </w:r>
    </w:p>
    <w:p>
      <w:pPr>
        <w:jc w:val="left"/>
      </w:pPr>
      <w:r>
        <w:rPr>
          <w:rFonts w:ascii="宋体" w:eastAsia="宋体"/>
          <w:color w:val="d9d9d9"/>
          <w:sz w:val="30"/>
          <w:szCs w:val="30"/>
        </w:rPr>
        <w:t>骰娘:	"[关根]进行活动99鉴定: D100=24/99困难成功"</w:t>
      </w:r>
    </w:p>
    <w:p>
      <w:pPr>
        <w:jc w:val="left"/>
      </w:pPr>
      <w:r>
        <w:rPr>
          <w:rFonts w:ascii="宋体" w:eastAsia="宋体"/>
          <w:color w:val="d9d9d9"/>
          <w:sz w:val="30"/>
          <w:szCs w:val="30"/>
        </w:rPr>
        <w:t>骰娘:	"[关根]进行活动99鉴定: D100=79/99成功"</w:t>
      </w:r>
    </w:p>
    <w:p>
      <w:pPr>
        <w:jc w:val="left"/>
      </w:pPr>
      <w:r>
        <w:rPr>
          <w:rFonts w:ascii="宋体" w:eastAsia="宋体"/>
          <w:color w:val="903F68"/>
          <w:sz w:val="30"/>
          <w:szCs w:val="30"/>
        </w:rPr>
        <w:t>[关根]:	"全员,闪避。"</w:t>
      </w:r>
    </w:p>
    <w:p>
      <w:pPr>
        <w:jc w:val="left"/>
      </w:pPr>
      <w:r>
        <w:rPr>
          <w:rFonts w:ascii="宋体" w:eastAsia="宋体"/>
          <w:color w:val="a64d79"/>
          <w:sz w:val="30"/>
          <w:szCs w:val="30"/>
        </w:rPr>
        <w:t>([云芳清]:	。。。。)</w:t>
      </w:r>
    </w:p>
    <w:p>
      <w:pPr>
        <w:jc w:val="left"/>
      </w:pPr>
      <w:r>
        <w:rPr>
          <w:rFonts w:ascii="宋体" w:eastAsia="宋体"/>
          <w:color w:val="d9d9d9"/>
          <w:sz w:val="30"/>
          <w:szCs w:val="30"/>
        </w:rPr>
        <w:t>骰娘:	"[云芳清]进行闪避鉴定: D100=24/60困难成功，已经是比一般成功更厉害了！"</w:t>
      </w:r>
    </w:p>
    <w:p>
      <w:pPr>
        <w:jc w:val="left"/>
      </w:pPr>
      <w:r>
        <w:rPr>
          <w:rFonts w:ascii="宋体" w:eastAsia="宋体"/>
          <w:color w:val="d9d9d9"/>
          <w:sz w:val="30"/>
          <w:szCs w:val="30"/>
        </w:rPr>
        <w:t>骰娘:	"[斯科特·约瑟夫·朱加什维利·波拿巴]进行闪避鉴定: D100=69/30哎，居然失败了。"</w:t>
      </w:r>
    </w:p>
    <w:p>
      <w:pPr>
        <w:jc w:val="left"/>
      </w:pPr>
      <w:r>
        <w:rPr>
          <w:rFonts w:ascii="宋体" w:eastAsia="宋体"/>
          <w:color w:val="d9d9d9"/>
          <w:sz w:val="30"/>
          <w:szCs w:val="30"/>
        </w:rPr>
        <w:t>骰娘:	"[夏伯渝]进行闪避鉴定: D100=51/25失败"</w:t>
      </w:r>
    </w:p>
    <w:p>
      <w:pPr>
        <w:jc w:val="left"/>
      </w:pPr>
      <w:r>
        <w:rPr>
          <w:rFonts w:ascii="宋体" w:eastAsia="宋体"/>
          <w:color w:val="FFA611"/>
          <w:sz w:val="30"/>
          <w:szCs w:val="30"/>
        </w:rPr>
        <w:t>[云芳清]:	“斯科特!!!”</w:t>
      </w:r>
    </w:p>
    <w:p>
      <w:pPr>
        <w:jc w:val="left"/>
      </w:pPr>
      <w:r>
        <w:rPr>
          <w:rFonts w:ascii="宋体" w:eastAsia="宋体"/>
          <w:color w:val="a64d79"/>
          <w:sz w:val="30"/>
          <w:szCs w:val="30"/>
        </w:rPr>
        <w:t>([斯科特·约瑟夫·朱加什维利·波拿巴]:	好了,传奇调查员殒命江湖)</w:t>
      </w:r>
    </w:p>
    <w:p>
      <w:pPr>
        <w:jc w:val="left"/>
      </w:pPr>
      <w:r>
        <w:rPr>
          <w:rFonts w:ascii="宋体" w:eastAsia="宋体"/>
          <w:color w:val="a64d79"/>
          <w:sz w:val="30"/>
          <w:szCs w:val="30"/>
        </w:rPr>
        <w:t>([夏伯渝]:	没事了)</w:t>
      </w:r>
    </w:p>
    <w:p>
      <w:pPr>
        <w:jc w:val="left"/>
      </w:pPr>
      <w:r>
        <w:rPr>
          <w:rFonts w:ascii="宋体" w:eastAsia="宋体"/>
          <w:color w:val="FFA611"/>
          <w:sz w:val="30"/>
          <w:szCs w:val="30"/>
        </w:rPr>
        <w:t>[云芳清]:	“夏叔!”</w:t>
      </w:r>
    </w:p>
    <w:p>
      <w:pPr>
        <w:jc w:val="left"/>
      </w:pPr>
      <w:r>
        <w:rPr>
          <w:rFonts w:ascii="宋体" w:eastAsia="宋体"/>
          <w:color w:val="a64d79"/>
          <w:sz w:val="30"/>
          <w:szCs w:val="30"/>
        </w:rPr>
        <w:t>([关根]:	你们……各有一个)</w:t>
      </w:r>
    </w:p>
    <w:p>
      <w:pPr>
        <w:jc w:val="left"/>
      </w:pPr>
      <w:r>
        <w:rPr>
          <w:rFonts w:ascii="宋体" w:eastAsia="宋体"/>
          <w:color w:val="a64d79"/>
          <w:sz w:val="30"/>
          <w:szCs w:val="30"/>
        </w:rPr>
        <w:t>([夏伯渝]:	我是没料到)</w:t>
      </w:r>
    </w:p>
    <w:p>
      <w:pPr>
        <w:jc w:val="left"/>
      </w:pPr>
      <w:r>
        <w:rPr>
          <w:rFonts w:ascii="宋体" w:eastAsia="宋体"/>
          <w:color w:val="a64d79"/>
          <w:sz w:val="30"/>
          <w:szCs w:val="30"/>
        </w:rPr>
        <w:t>([关根]:	还记得吗?)</w:t>
      </w:r>
    </w:p>
    <w:p>
      <w:pPr>
        <w:jc w:val="left"/>
      </w:pPr>
      <w:r>
        <w:rPr>
          <w:rFonts w:ascii="宋体" w:eastAsia="宋体"/>
          <w:color w:val="a64d79"/>
          <w:sz w:val="30"/>
          <w:szCs w:val="30"/>
        </w:rPr>
        <w:t>([斯科特·约瑟夫·朱加什维利·波拿巴]:	保命!)</w:t>
      </w:r>
    </w:p>
    <w:p>
      <w:pPr>
        <w:jc w:val="left"/>
      </w:pPr>
      <w:r>
        <w:rPr>
          <w:rFonts w:ascii="宋体" w:eastAsia="宋体"/>
          <w:color w:val="a64d79"/>
          <w:sz w:val="30"/>
          <w:szCs w:val="30"/>
        </w:rPr>
        <w:t>([关根]:	大成功的保留)</w:t>
      </w:r>
    </w:p>
    <w:p>
      <w:pPr>
        <w:jc w:val="left"/>
      </w:pPr>
      <w:r>
        <w:rPr>
          <w:rFonts w:ascii="宋体" w:eastAsia="宋体"/>
          <w:color w:val="a64d79"/>
          <w:sz w:val="30"/>
          <w:szCs w:val="30"/>
        </w:rPr>
        <w:t>([云芳清]:	大成功啊)</w:t>
      </w:r>
    </w:p>
    <w:p>
      <w:pPr>
        <w:jc w:val="left"/>
      </w:pPr>
      <w:r>
        <w:rPr>
          <w:rFonts w:ascii="宋体" w:eastAsia="宋体"/>
          <w:color w:val="903F68"/>
          <w:sz w:val="30"/>
          <w:szCs w:val="30"/>
        </w:rPr>
        <w:t>[关根]:	"现在可以用的"</w:t>
      </w:r>
    </w:p>
    <w:p>
      <w:pPr>
        <w:jc w:val="left"/>
      </w:pPr>
      <w:r>
        <w:rPr>
          <w:rFonts w:ascii="宋体" w:eastAsia="宋体"/>
          <w:color w:val="a64d79"/>
          <w:sz w:val="30"/>
          <w:szCs w:val="30"/>
        </w:rPr>
        <w:t>([斯科特·约瑟夫·朱加什维利·波拿巴]:	这波必保命)</w:t>
      </w:r>
    </w:p>
    <w:p>
      <w:pPr>
        <w:jc w:val="left"/>
      </w:pPr>
      <w:r>
        <w:rPr>
          <w:rFonts w:ascii="宋体" w:eastAsia="宋体"/>
          <w:color w:val="a64d79"/>
          <w:sz w:val="30"/>
          <w:szCs w:val="30"/>
        </w:rPr>
        <w:t>([夏伯渝]:	这不保命留着过年)</w:t>
      </w:r>
    </w:p>
    <w:p>
      <w:pPr>
        <w:jc w:val="left"/>
      </w:pPr>
      <w:r>
        <w:rPr>
          <w:rFonts w:ascii="宋体" w:eastAsia="宋体"/>
          <w:color w:val="a64d79"/>
          <w:sz w:val="30"/>
          <w:szCs w:val="30"/>
        </w:rPr>
        <w:t>([夏伯渝]:	这不保命留着过年?)</w:t>
      </w:r>
    </w:p>
    <w:p>
      <w:pPr>
        <w:jc w:val="left"/>
      </w:pPr>
      <w:r>
        <w:rPr>
          <w:rFonts w:ascii="宋体" w:eastAsia="宋体"/>
          <w:color w:val="a64d79"/>
          <w:sz w:val="30"/>
          <w:szCs w:val="30"/>
        </w:rPr>
        <w:t>([斯科特·约瑟夫·朱加什维利·波拿巴]:	这不保命留着过年?)</w:t>
      </w:r>
    </w:p>
    <w:p>
      <w:pPr>
        <w:jc w:val="left"/>
      </w:pPr>
      <w:r>
        <w:rPr>
          <w:rFonts w:ascii="宋体" w:eastAsia="宋体"/>
          <w:color w:val="903F68"/>
          <w:sz w:val="30"/>
          <w:szCs w:val="30"/>
        </w:rPr>
        <w:t>[关根]:	"全员幸运一下。"</w:t>
      </w:r>
    </w:p>
    <w:p>
      <w:pPr>
        <w:jc w:val="left"/>
      </w:pPr>
      <w:r>
        <w:rPr>
          <w:rFonts w:ascii="宋体" w:eastAsia="宋体"/>
          <w:color w:val="d9d9d9"/>
          <w:sz w:val="30"/>
          <w:szCs w:val="30"/>
        </w:rPr>
        <w:t>骰娘:	"[斯科特·约瑟夫·朱加什维利·波拿巴]进行幸运鉴定: D100=81/40失败"</w:t>
      </w:r>
    </w:p>
    <w:p>
      <w:pPr>
        <w:jc w:val="left"/>
      </w:pPr>
      <w:r>
        <w:rPr>
          <w:rFonts w:ascii="宋体" w:eastAsia="宋体"/>
          <w:color w:val="d9d9d9"/>
          <w:sz w:val="30"/>
          <w:szCs w:val="30"/>
        </w:rPr>
        <w:t>骰娘:	"[云芳清]进行幸运鉴定: D100=92/50失败"</w:t>
      </w:r>
    </w:p>
    <w:p>
      <w:pPr>
        <w:jc w:val="left"/>
      </w:pPr>
      <w:r>
        <w:rPr>
          <w:rFonts w:ascii="宋体" w:eastAsia="宋体"/>
          <w:color w:val="a64d79"/>
          <w:sz w:val="30"/>
          <w:szCs w:val="30"/>
        </w:rPr>
        <w:t>([斯科特·约瑟夫·朱加什维利·波拿巴]:	好)</w:t>
      </w:r>
    </w:p>
    <w:p>
      <w:pPr>
        <w:jc w:val="left"/>
      </w:pPr>
      <w:r>
        <w:rPr>
          <w:rFonts w:ascii="宋体" w:eastAsia="宋体"/>
          <w:color w:val="a64d79"/>
          <w:sz w:val="30"/>
          <w:szCs w:val="30"/>
        </w:rPr>
        <w:t>([斯科特·约瑟夫·朱加什维利·波拿巴]:	没了)</w:t>
      </w:r>
    </w:p>
    <w:p>
      <w:pPr>
        <w:jc w:val="left"/>
      </w:pPr>
      <w:r>
        <w:rPr>
          <w:rFonts w:ascii="宋体" w:eastAsia="宋体"/>
          <w:color w:val="a64d79"/>
          <w:sz w:val="30"/>
          <w:szCs w:val="30"/>
        </w:rPr>
        <w:t>([云芳清]:	我大成功用掉)</w:t>
      </w:r>
    </w:p>
    <w:p>
      <w:pPr>
        <w:jc w:val="left"/>
      </w:pPr>
      <w:r>
        <w:rPr>
          <w:rFonts w:ascii="宋体" w:eastAsia="宋体"/>
          <w:color w:val="d9d9d9"/>
          <w:sz w:val="30"/>
          <w:szCs w:val="30"/>
        </w:rPr>
        <w:t>骰娘:	[夏伯渝]进行幸运鉴定: D100=11/75是很难扔出的点数，或许是因为在大成功和困难成功的中间才被称为“极难”吧！</w:t>
      </w:r>
    </w:p>
    <w:p>
      <w:pPr>
        <w:jc w:val="left"/>
      </w:pPr>
      <w:r>
        <w:rPr>
          <w:rFonts w:ascii="宋体" w:eastAsia="宋体"/>
          <w:color w:val="903F68"/>
          <w:sz w:val="30"/>
          <w:szCs w:val="30"/>
        </w:rPr>
        <w:t>[关根]:	"直接跳下来的伤害是4D6
跳跃成功,幸运成功,闪避成功可以各减去一个D6。"</w:t>
      </w:r>
    </w:p>
    <w:p>
      <w:pPr>
        <w:jc w:val="left"/>
      </w:pPr>
      <w:r>
        <w:rPr>
          <w:rFonts w:ascii="宋体" w:eastAsia="宋体"/>
          <w:color w:val="a64d79"/>
          <w:sz w:val="30"/>
          <w:szCs w:val="30"/>
        </w:rPr>
        <w:t>([斯科特·约瑟夫·朱加什维利·波拿巴]:	不愧是段延庆)</w:t>
      </w:r>
    </w:p>
    <w:p>
      <w:pPr>
        <w:jc w:val="left"/>
      </w:pPr>
      <w:r>
        <w:rPr>
          <w:rFonts w:ascii="宋体" w:eastAsia="宋体"/>
          <w:color w:val="a64d79"/>
          <w:sz w:val="30"/>
          <w:szCs w:val="30"/>
        </w:rPr>
        <w:t>([云芳清]:	云运气唉)</w:t>
      </w:r>
    </w:p>
    <w:p>
      <w:pPr>
        <w:jc w:val="left"/>
      </w:pPr>
      <w:r>
        <w:rPr>
          <w:rFonts w:ascii="宋体" w:eastAsia="宋体"/>
          <w:color w:val="a64d79"/>
          <w:sz w:val="30"/>
          <w:szCs w:val="30"/>
        </w:rPr>
        <w:t>([斯科特·约瑟夫·朱加什维利·波拿巴]:	斯科特直面4d6)</w:t>
      </w:r>
    </w:p>
    <w:p>
      <w:pPr>
        <w:jc w:val="left"/>
      </w:pPr>
      <w:r>
        <w:rPr>
          <w:rFonts w:ascii="宋体" w:eastAsia="宋体"/>
          <w:color w:val="d9d9d9"/>
          <w:sz w:val="30"/>
          <w:szCs w:val="30"/>
        </w:rPr>
        <w:t>骰娘:	"[云芳清]这个结果怎么样？: 1D6=3"</w:t>
      </w:r>
    </w:p>
    <w:p>
      <w:pPr>
        <w:jc w:val="left"/>
      </w:pPr>
      <w:r>
        <w:rPr>
          <w:rFonts w:ascii="宋体" w:eastAsia="宋体"/>
          <w:color w:val="a64d79"/>
          <w:sz w:val="30"/>
          <w:szCs w:val="30"/>
        </w:rPr>
        <w:t>([斯科特·约瑟夫·朱加什维利·波拿巴]:	3d6)</w:t>
      </w:r>
    </w:p>
    <w:p>
      <w:pPr>
        <w:jc w:val="left"/>
      </w:pPr>
      <w:r>
        <w:rPr>
          <w:rFonts w:ascii="宋体" w:eastAsia="宋体"/>
          <w:color w:val="a64d79"/>
          <w:sz w:val="30"/>
          <w:szCs w:val="30"/>
        </w:rPr>
        <w:t>([关根]:	3D6)</w:t>
      </w:r>
    </w:p>
    <w:p>
      <w:pPr>
        <w:jc w:val="left"/>
      </w:pPr>
      <w:r>
        <w:rPr>
          <w:rFonts w:ascii="宋体" w:eastAsia="宋体"/>
          <w:color w:val="a64d79"/>
          <w:sz w:val="30"/>
          <w:szCs w:val="30"/>
        </w:rPr>
        <w:t>([关根]:	我努力了)</w:t>
      </w:r>
    </w:p>
    <w:p>
      <w:pPr>
        <w:jc w:val="left"/>
      </w:pPr>
      <w:r>
        <w:rPr>
          <w:rFonts w:ascii="宋体" w:eastAsia="宋体"/>
          <w:color w:val="d9d9d9"/>
          <w:sz w:val="30"/>
          <w:szCs w:val="30"/>
        </w:rPr>
        <w:t>骰娘:	"[斯科特·约瑟夫·朱加什维利·波拿巴]这个结果怎么样？: 3D6=(6+3+2)=11"</w:t>
      </w:r>
    </w:p>
    <w:p>
      <w:pPr>
        <w:jc w:val="left"/>
      </w:pPr>
      <w:r>
        <w:rPr>
          <w:rFonts w:ascii="宋体" w:eastAsia="宋体"/>
          <w:color w:val="a64d79"/>
          <w:sz w:val="30"/>
          <w:szCs w:val="30"/>
        </w:rPr>
        <w:t>([关根]:	这)</w:t>
      </w:r>
    </w:p>
    <w:p>
      <w:pPr>
        <w:jc w:val="left"/>
      </w:pPr>
      <w:r>
        <w:rPr>
          <w:rFonts w:ascii="宋体" w:eastAsia="宋体"/>
          <w:color w:val="d9d9d9"/>
          <w:sz w:val="30"/>
          <w:szCs w:val="30"/>
        </w:rPr>
        <w:t>骰娘:	"[夏伯渝]这个结果怎么样？: 3D6=(3+1+1)=5"</w:t>
      </w:r>
    </w:p>
    <w:p>
      <w:pPr>
        <w:jc w:val="left"/>
      </w:pPr>
      <w:r>
        <w:rPr>
          <w:rFonts w:ascii="宋体" w:eastAsia="宋体"/>
          <w:color w:val="a64d79"/>
          <w:sz w:val="30"/>
          <w:szCs w:val="30"/>
        </w:rPr>
        <w:t>([夏伯渝]:	什么嘛)</w:t>
      </w:r>
    </w:p>
    <w:p>
      <w:pPr>
        <w:jc w:val="left"/>
      </w:pPr>
      <w:r>
        <w:rPr>
          <w:rFonts w:ascii="宋体" w:eastAsia="宋体"/>
          <w:color w:val="a64d79"/>
          <w:sz w:val="30"/>
          <w:szCs w:val="30"/>
        </w:rPr>
        <w:t>([云芳清]:	这。。。。)</w:t>
      </w:r>
    </w:p>
    <w:p>
      <w:pPr>
        <w:jc w:val="left"/>
      </w:pPr>
      <w:r>
        <w:rPr>
          <w:rFonts w:ascii="宋体" w:eastAsia="宋体"/>
          <w:color w:val="a64d79"/>
          <w:sz w:val="30"/>
          <w:szCs w:val="30"/>
        </w:rPr>
        <w:t>([夏伯渝]:	一点也不痛)</w:t>
      </w:r>
    </w:p>
    <w:p>
      <w:pPr>
        <w:jc w:val="left"/>
      </w:pPr>
      <w:r>
        <w:rPr>
          <w:rFonts w:ascii="宋体" w:eastAsia="宋体"/>
          <w:color w:val="a64d79"/>
          <w:sz w:val="30"/>
          <w:szCs w:val="30"/>
        </w:rPr>
        <w:t>([斯科特·约瑟夫·朱加什维利·波拿巴]:	好,精准肉酱)</w:t>
      </w:r>
    </w:p>
    <w:p>
      <w:pPr>
        <w:jc w:val="left"/>
      </w:pPr>
      <w:r>
        <w:rPr>
          <w:rFonts w:ascii="宋体" w:eastAsia="宋体"/>
          <w:color w:val="a64d79"/>
          <w:sz w:val="30"/>
          <w:szCs w:val="30"/>
        </w:rPr>
        <w:t>([夏伯渝]:	机械腿弹射!)</w:t>
      </w:r>
    </w:p>
    <w:p>
      <w:pPr>
        <w:jc w:val="left"/>
      </w:pPr>
      <w:r>
        <w:rPr>
          <w:rFonts w:ascii="宋体" w:eastAsia="宋体"/>
          <w:color w:val="a64d79"/>
          <w:sz w:val="30"/>
          <w:szCs w:val="30"/>
        </w:rPr>
        <w:t>([关根]:	请问还有什么可以泄洪的办法吗?)</w:t>
      </w:r>
    </w:p>
    <w:p>
      <w:pPr>
        <w:jc w:val="left"/>
      </w:pPr>
      <w:r>
        <w:rPr>
          <w:rFonts w:ascii="宋体" w:eastAsia="宋体"/>
          <w:color w:val="a64d79"/>
          <w:sz w:val="30"/>
          <w:szCs w:val="30"/>
        </w:rPr>
        <w:t>([斯科特·约瑟夫·朱加什维利·波拿巴]:	请求急救拳)</w:t>
      </w:r>
    </w:p>
    <w:p>
      <w:pPr>
        <w:jc w:val="left"/>
      </w:pPr>
      <w:r>
        <w:rPr>
          <w:rFonts w:ascii="宋体" w:eastAsia="宋体"/>
          <w:color w:val="a64d79"/>
          <w:sz w:val="30"/>
          <w:szCs w:val="30"/>
        </w:rPr>
        <w:t>([斯科特·约瑟夫·朱加什维利·波拿巴]:	实在不行死了记得带上笔记)</w:t>
      </w:r>
    </w:p>
    <w:p>
      <w:pPr>
        <w:jc w:val="left"/>
      </w:pPr>
      <w:r>
        <w:rPr>
          <w:rFonts w:ascii="宋体" w:eastAsia="宋体"/>
          <w:color w:val="a64d79"/>
          <w:sz w:val="30"/>
          <w:szCs w:val="30"/>
        </w:rPr>
        <w:t>([夏伯渝]:	还可以过意志)</w:t>
      </w:r>
    </w:p>
    <w:p>
      <w:pPr>
        <w:jc w:val="left"/>
      </w:pPr>
      <w:r>
        <w:rPr>
          <w:rFonts w:ascii="宋体" w:eastAsia="宋体"/>
          <w:color w:val="a64d79"/>
          <w:sz w:val="30"/>
          <w:szCs w:val="30"/>
        </w:rPr>
        <w:t>([关根]:	你的笔记在云那里)</w:t>
      </w:r>
    </w:p>
    <w:p>
      <w:pPr>
        <w:jc w:val="left"/>
      </w:pPr>
      <w:r>
        <w:rPr>
          <w:rFonts w:ascii="宋体" w:eastAsia="宋体"/>
          <w:color w:val="a64d79"/>
          <w:sz w:val="30"/>
          <w:szCs w:val="30"/>
        </w:rPr>
        <w:t>([斯科特·约瑟夫·朱加什维利·波拿巴]:	还可以过意志)</w:t>
      </w:r>
    </w:p>
    <w:p>
      <w:pPr>
        <w:jc w:val="left"/>
      </w:pPr>
      <w:r>
        <w:rPr>
          <w:rFonts w:ascii="宋体" w:eastAsia="宋体"/>
          <w:color w:val="a64d79"/>
          <w:sz w:val="30"/>
          <w:szCs w:val="30"/>
        </w:rPr>
        <w:t>([云芳清]:	笔记我带着)</w:t>
      </w:r>
    </w:p>
    <w:p>
      <w:pPr>
        <w:jc w:val="left"/>
      </w:pPr>
      <w:r>
        <w:rPr>
          <w:rFonts w:ascii="宋体" w:eastAsia="宋体"/>
          <w:color w:val="a64d79"/>
          <w:sz w:val="30"/>
          <w:szCs w:val="30"/>
        </w:rPr>
        <w:t>([夏伯渝]:	让我康康你求生的欲望)</w:t>
      </w:r>
    </w:p>
    <w:p>
      <w:pPr>
        <w:jc w:val="left"/>
      </w:pPr>
      <w:r>
        <w:rPr>
          <w:rFonts w:ascii="宋体" w:eastAsia="宋体"/>
          <w:color w:val="903F68"/>
          <w:sz w:val="30"/>
          <w:szCs w:val="30"/>
        </w:rPr>
        <w:t>[关根]:	"三个人再过一次幸运吧。"</w:t>
      </w:r>
    </w:p>
    <w:p>
      <w:pPr>
        <w:jc w:val="left"/>
      </w:pPr>
      <w:r>
        <w:rPr>
          <w:rFonts w:ascii="宋体" w:eastAsia="宋体"/>
          <w:color w:val="d9d9d9"/>
          <w:sz w:val="30"/>
          <w:szCs w:val="30"/>
        </w:rPr>
        <w:t>骰娘:	[夏伯渝]进行幸运鉴定: D100=11/75是很难扔出的点数，或许是因为在大成功和困难成功的中间才被称为“极难”吧！</w:t>
      </w:r>
    </w:p>
    <w:p>
      <w:pPr>
        <w:jc w:val="left"/>
      </w:pPr>
      <w:r>
        <w:rPr>
          <w:rFonts w:ascii="宋体" w:eastAsia="宋体"/>
          <w:color w:val="d9d9d9"/>
          <w:sz w:val="30"/>
          <w:szCs w:val="30"/>
        </w:rPr>
        <w:t>骰娘:	"[云芳清]进行幸运鉴定: D100=67/50失败"</w:t>
      </w:r>
    </w:p>
    <w:p>
      <w:pPr>
        <w:jc w:val="left"/>
      </w:pPr>
      <w:r>
        <w:rPr>
          <w:rFonts w:ascii="宋体" w:eastAsia="宋体"/>
          <w:color w:val="a64d79"/>
          <w:sz w:val="30"/>
          <w:szCs w:val="30"/>
        </w:rPr>
        <w:t>([云芳清]:	云也要死了)</w:t>
      </w:r>
    </w:p>
    <w:p>
      <w:pPr>
        <w:jc w:val="left"/>
      </w:pPr>
      <w:r>
        <w:rPr>
          <w:rFonts w:ascii="宋体" w:eastAsia="宋体"/>
          <w:color w:val="d9d9d9"/>
          <w:sz w:val="30"/>
          <w:szCs w:val="30"/>
        </w:rPr>
        <w:t>骰娘:	"[斯科特·约瑟夫·朱加什维利·波拿巴]进行幸运鉴定: D100=40/40是成功的结果，这个结果能帮得上您的忙就太好了。"</w:t>
      </w:r>
    </w:p>
    <w:p>
      <w:pPr>
        <w:jc w:val="left"/>
      </w:pPr>
      <w:r>
        <w:rPr>
          <w:rFonts w:ascii="宋体" w:eastAsia="宋体"/>
          <w:color w:val="a64d79"/>
          <w:sz w:val="30"/>
          <w:szCs w:val="30"/>
        </w:rPr>
        <w:t>([斯科特·约瑟夫·朱加什维利·波拿巴]:	精准)</w:t>
      </w:r>
    </w:p>
    <w:p>
      <w:pPr>
        <w:jc w:val="left"/>
      </w:pPr>
      <w:r>
        <w:rPr>
          <w:rFonts w:ascii="宋体" w:eastAsia="宋体"/>
          <w:color w:val="903F68"/>
          <w:sz w:val="30"/>
          <w:szCs w:val="30"/>
        </w:rPr>
        <w:t>[关根]:	"夏伯渝的落点离斯科特并不太远,他一个弹跳落地,平稳着陆。"</w:t>
      </w:r>
    </w:p>
    <w:p>
      <w:pPr>
        <w:jc w:val="left"/>
      </w:pPr>
      <w:r>
        <w:rPr>
          <w:rFonts w:ascii="宋体" w:eastAsia="宋体"/>
          <w:color w:val="903F68"/>
          <w:sz w:val="30"/>
          <w:szCs w:val="30"/>
        </w:rPr>
        <w:t>[关根]:	"但是斯科特这个业余的登山家已经是气息奄奄,命归西山。"</w:t>
      </w:r>
    </w:p>
    <w:p>
      <w:pPr>
        <w:jc w:val="left"/>
      </w:pPr>
      <w:r>
        <w:rPr>
          <w:rFonts w:ascii="宋体" w:eastAsia="宋体"/>
          <w:color w:val="a64d79"/>
          <w:sz w:val="30"/>
          <w:szCs w:val="30"/>
        </w:rPr>
        <w:t>([夏伯渝]:	我腿,自带1m缓冲)</w:t>
      </w:r>
    </w:p>
    <w:p>
      <w:pPr>
        <w:jc w:val="left"/>
      </w:pPr>
      <w:r>
        <w:rPr>
          <w:rFonts w:ascii="宋体" w:eastAsia="宋体"/>
          <w:color w:val="a64d79"/>
          <w:sz w:val="30"/>
          <w:szCs w:val="30"/>
        </w:rPr>
        <w:t>([云芳清]:	急救!)</w:t>
      </w:r>
    </w:p>
    <w:p>
      <w:pPr>
        <w:jc w:val="left"/>
      </w:pPr>
      <w:r>
        <w:rPr>
          <w:rFonts w:ascii="宋体" w:eastAsia="宋体"/>
          <w:color w:val="a64d79"/>
          <w:sz w:val="30"/>
          <w:szCs w:val="30"/>
        </w:rPr>
        <w:t>([云芳清]:	有没有办法急救)</w:t>
      </w:r>
    </w:p>
    <w:p>
      <w:pPr>
        <w:jc w:val="left"/>
      </w:pPr>
      <w:r>
        <w:rPr>
          <w:rFonts w:ascii="宋体" w:eastAsia="宋体"/>
          <w:color w:val="a64d79"/>
          <w:sz w:val="30"/>
          <w:szCs w:val="30"/>
        </w:rPr>
        <w:t>([斯科特·约瑟夫·朱加什维利·波拿巴]:	我觉得我还能抢救一下)</w:t>
      </w:r>
    </w:p>
    <w:p>
      <w:pPr>
        <w:jc w:val="left"/>
      </w:pPr>
      <w:r>
        <w:rPr>
          <w:rFonts w:ascii="宋体" w:eastAsia="宋体"/>
          <w:color w:val="a64d79"/>
          <w:sz w:val="30"/>
          <w:szCs w:val="30"/>
        </w:rPr>
        <w:t>([关根]:	云芳清不行,夏伯渝还有最后一次机会)</w:t>
      </w:r>
    </w:p>
    <w:p>
      <w:pPr>
        <w:jc w:val="left"/>
      </w:pPr>
      <w:r>
        <w:rPr>
          <w:rFonts w:ascii="宋体" w:eastAsia="宋体"/>
          <w:color w:val="a64d79"/>
          <w:sz w:val="30"/>
          <w:szCs w:val="30"/>
        </w:rPr>
        <w:t>([夏伯渝]:	血扣完应该可以过意志吧)</w:t>
      </w:r>
    </w:p>
    <w:p>
      <w:pPr>
        <w:jc w:val="left"/>
      </w:pPr>
      <w:r>
        <w:rPr>
          <w:rFonts w:ascii="宋体" w:eastAsia="宋体"/>
          <w:color w:val="a64d79"/>
          <w:sz w:val="30"/>
          <w:szCs w:val="30"/>
        </w:rPr>
        <w:t>([云芳清]:	此时不急救还算什么急救)</w:t>
      </w:r>
    </w:p>
    <w:p>
      <w:pPr>
        <w:jc w:val="left"/>
      </w:pPr>
      <w:r>
        <w:rPr>
          <w:rFonts w:ascii="宋体" w:eastAsia="宋体"/>
          <w:color w:val="a64d79"/>
          <w:sz w:val="30"/>
          <w:szCs w:val="30"/>
        </w:rPr>
        <w:t>([关根]:	我靠,本来还有孤注一掷的)</w:t>
      </w:r>
    </w:p>
    <w:p>
      <w:pPr>
        <w:jc w:val="left"/>
      </w:pPr>
      <w:r>
        <w:rPr>
          <w:rFonts w:ascii="宋体" w:eastAsia="宋体"/>
          <w:color w:val="a64d79"/>
          <w:sz w:val="30"/>
          <w:szCs w:val="30"/>
        </w:rPr>
        <w:t>([关根]:	不过好像也没法用)</w:t>
      </w:r>
    </w:p>
    <w:p>
      <w:pPr>
        <w:jc w:val="left"/>
      </w:pPr>
      <w:r>
        <w:rPr>
          <w:rFonts w:ascii="宋体" w:eastAsia="宋体"/>
          <w:color w:val="903F68"/>
          <w:sz w:val="30"/>
          <w:szCs w:val="30"/>
        </w:rPr>
        <w:t>[关根]:	"夏伯渝你是要一个二五仔"</w:t>
      </w:r>
    </w:p>
    <w:p>
      <w:pPr>
        <w:jc w:val="left"/>
      </w:pPr>
      <w:r>
        <w:rPr>
          <w:rFonts w:ascii="宋体" w:eastAsia="宋体"/>
          <w:color w:val="903F68"/>
          <w:sz w:val="30"/>
          <w:szCs w:val="30"/>
        </w:rPr>
        <w:t>[关根]:	"还是要做斯科特的英雄"</w:t>
      </w:r>
    </w:p>
    <w:p>
      <w:pPr>
        <w:jc w:val="left"/>
      </w:pPr>
      <w:r>
        <w:rPr>
          <w:rFonts w:ascii="宋体" w:eastAsia="宋体"/>
          <w:color w:val="a64d79"/>
          <w:sz w:val="30"/>
          <w:szCs w:val="30"/>
        </w:rPr>
        <w:t>([夏伯渝]:	所以 看我了吗,小?汁)</w:t>
      </w:r>
    </w:p>
    <w:p>
      <w:pPr>
        <w:jc w:val="left"/>
      </w:pPr>
      <w:r>
        <w:rPr>
          <w:rFonts w:ascii="宋体" w:eastAsia="宋体"/>
          <w:color w:val="903F68"/>
          <w:sz w:val="30"/>
          <w:szCs w:val="30"/>
        </w:rPr>
        <w:t>[关根]:	"哪怕只有一分钟"</w:t>
      </w:r>
    </w:p>
    <w:p>
      <w:pPr>
        <w:jc w:val="left"/>
      </w:pPr>
      <w:r>
        <w:rPr>
          <w:rFonts w:ascii="宋体" w:eastAsia="宋体"/>
          <w:color w:val="a64d79"/>
          <w:sz w:val="30"/>
          <w:szCs w:val="30"/>
        </w:rPr>
        <w:t>([夏伯渝]:	意思是)</w:t>
      </w:r>
    </w:p>
    <w:p>
      <w:pPr>
        <w:jc w:val="left"/>
      </w:pPr>
      <w:r>
        <w:rPr>
          <w:rFonts w:ascii="宋体" w:eastAsia="宋体"/>
          <w:color w:val="a64d79"/>
          <w:sz w:val="30"/>
          <w:szCs w:val="30"/>
        </w:rPr>
        <w:t>([斯科特·约瑟夫·朱加什维利·波拿巴]:	靠老登山家了)</w:t>
      </w:r>
    </w:p>
    <w:p>
      <w:pPr>
        <w:jc w:val="left"/>
      </w:pPr>
      <w:r>
        <w:rPr>
          <w:rFonts w:ascii="宋体" w:eastAsia="宋体"/>
          <w:color w:val="a64d79"/>
          <w:sz w:val="30"/>
          <w:szCs w:val="30"/>
        </w:rPr>
        <w:t>([夏伯渝]:	我失败他就挂了是吧)</w:t>
      </w:r>
    </w:p>
    <w:p>
      <w:pPr>
        <w:jc w:val="left"/>
      </w:pPr>
      <w:r>
        <w:rPr>
          <w:rFonts w:ascii="宋体" w:eastAsia="宋体"/>
          <w:color w:val="FFA611"/>
          <w:sz w:val="30"/>
          <w:szCs w:val="30"/>
        </w:rPr>
        <w:t>[云芳清]:	"云摔到什么地方了?"</w:t>
      </w:r>
    </w:p>
    <w:p>
      <w:pPr>
        <w:jc w:val="left"/>
      </w:pPr>
      <w:r>
        <w:rPr>
          <w:rFonts w:ascii="宋体" w:eastAsia="宋体"/>
          <w:color w:val="a64d79"/>
          <w:sz w:val="30"/>
          <w:szCs w:val="30"/>
        </w:rPr>
        <w:t>([关根]:	是这样)</w:t>
      </w:r>
    </w:p>
    <w:p>
      <w:pPr>
        <w:jc w:val="left"/>
      </w:pPr>
      <w:r>
        <w:rPr>
          <w:rFonts w:ascii="宋体" w:eastAsia="宋体"/>
          <w:color w:val="FFA611"/>
          <w:sz w:val="30"/>
          <w:szCs w:val="30"/>
        </w:rPr>
        <w:t>[云芳清]:	"能不能找到他们"</w:t>
      </w:r>
    </w:p>
    <w:p>
      <w:pPr>
        <w:jc w:val="left"/>
      </w:pPr>
      <w:r>
        <w:rPr>
          <w:rFonts w:ascii="宋体" w:eastAsia="宋体"/>
          <w:color w:val="a64d79"/>
          <w:sz w:val="30"/>
          <w:szCs w:val="30"/>
        </w:rPr>
        <w:t>([关根]:	最多算孤注一掷)</w:t>
      </w:r>
    </w:p>
    <w:p>
      <w:pPr>
        <w:jc w:val="left"/>
      </w:pPr>
      <w:r>
        <w:rPr>
          <w:rFonts w:ascii="宋体" w:eastAsia="宋体"/>
          <w:color w:val="a64d79"/>
          <w:sz w:val="30"/>
          <w:szCs w:val="30"/>
        </w:rPr>
        <w:t>([夏伯渝]:	那我明白了)</w:t>
      </w:r>
    </w:p>
    <w:p>
      <w:pPr>
        <w:jc w:val="left"/>
      </w:pPr>
      <w:r>
        <w:rPr>
          <w:rFonts w:ascii="宋体" w:eastAsia="宋体"/>
          <w:color w:val="d9d9d9"/>
          <w:sz w:val="30"/>
          <w:szCs w:val="30"/>
        </w:rPr>
        <w:t>骰娘:	"嗯嗯，你想要的这样么？好的夏伯渝的属性已经更新了。"</w:t>
      </w:r>
    </w:p>
    <w:p>
      <w:pPr>
        <w:jc w:val="left"/>
      </w:pPr>
      <w:r>
        <w:rPr>
          <w:rFonts w:ascii="宋体" w:eastAsia="宋体"/>
          <w:color w:val="a64d79"/>
          <w:sz w:val="30"/>
          <w:szCs w:val="30"/>
        </w:rPr>
        <w:t>([关根]:	失败就真的没救了。)</w:t>
      </w:r>
    </w:p>
    <w:p>
      <w:pPr>
        <w:jc w:val="left"/>
      </w:pPr>
      <w:r>
        <w:rPr>
          <w:rFonts w:ascii="宋体" w:eastAsia="宋体"/>
          <w:color w:val="FFA611"/>
          <w:sz w:val="30"/>
          <w:szCs w:val="30"/>
        </w:rPr>
        <w:t>[云芳清]:	"?"</w:t>
      </w:r>
    </w:p>
    <w:p>
      <w:pPr>
        <w:jc w:val="left"/>
      </w:pPr>
      <w:r>
        <w:rPr>
          <w:rFonts w:ascii="宋体" w:eastAsia="宋体"/>
          <w:color w:val="903F68"/>
          <w:sz w:val="30"/>
          <w:szCs w:val="30"/>
        </w:rPr>
        <w:t>[关根]:	"?"</w:t>
      </w:r>
    </w:p>
    <w:p>
      <w:pPr>
        <w:jc w:val="left"/>
      </w:pPr>
      <w:r>
        <w:rPr>
          <w:rFonts w:ascii="宋体" w:eastAsia="宋体"/>
          <w:color w:val="FFA611"/>
          <w:sz w:val="30"/>
          <w:szCs w:val="30"/>
        </w:rPr>
        <w:t>[云芳清]:	"?"</w:t>
      </w:r>
    </w:p>
    <w:p>
      <w:pPr>
        <w:jc w:val="left"/>
      </w:pPr>
      <w:r>
        <w:rPr>
          <w:rFonts w:ascii="宋体" w:eastAsia="宋体"/>
          <w:color w:val="903F68"/>
          <w:sz w:val="30"/>
          <w:szCs w:val="30"/>
        </w:rPr>
        <w:t>[关根]:	"[CQ:image,file={65273053-5303-CCC6-31F1-DC0391881035}.mirai,url=http://gchat.qpic.cn/gchatpic_new/542496292/1047751713-2527977425-652730535303CCC631F1DC0391881035/0?term=2]"</w:t>
      </w:r>
    </w:p>
    <w:p>
      <w:pPr>
        <w:jc w:val="left"/>
      </w:pPr>
      <w:r>
        <w:rPr>
          <w:rFonts w:ascii="宋体" w:eastAsia="宋体"/>
          <w:color w:val="a64d79"/>
          <w:sz w:val="30"/>
          <w:szCs w:val="30"/>
        </w:rPr>
        <w:t>([夏伯渝]:	节目效果,节目效果)</w:t>
      </w:r>
    </w:p>
    <w:p>
      <w:pPr>
        <w:jc w:val="left"/>
      </w:pPr>
      <w:r>
        <w:rPr>
          <w:rFonts w:ascii="宋体" w:eastAsia="宋体"/>
          <w:color w:val="903F68"/>
          <w:sz w:val="30"/>
          <w:szCs w:val="30"/>
        </w:rPr>
        <w:t>[关根]:	"那你骰"</w:t>
      </w:r>
    </w:p>
    <w:p>
      <w:pPr>
        <w:jc w:val="left"/>
      </w:pPr>
      <w:r>
        <w:rPr>
          <w:rFonts w:ascii="宋体" w:eastAsia="宋体"/>
          <w:color w:val="d9d9d9"/>
          <w:sz w:val="30"/>
          <w:szCs w:val="30"/>
        </w:rPr>
        <w:t>骰娘:	"嗯嗯，你想要的这样么？好的夏伯渝的属性已经更新了。"</w:t>
      </w:r>
    </w:p>
    <w:p>
      <w:pPr>
        <w:jc w:val="left"/>
      </w:pPr>
      <w:r>
        <w:rPr>
          <w:rFonts w:ascii="宋体" w:eastAsia="宋体"/>
          <w:color w:val="d9d9d9"/>
          <w:sz w:val="30"/>
          <w:szCs w:val="30"/>
        </w:rPr>
        <w:t>骰娘:	"[关根]进行1鉴定: D100=83/1失败"</w:t>
      </w:r>
    </w:p>
    <w:p>
      <w:pPr>
        <w:jc w:val="left"/>
      </w:pPr>
      <w:r>
        <w:rPr>
          <w:rFonts w:ascii="宋体" w:eastAsia="宋体"/>
          <w:color w:val="d9d9d9"/>
          <w:sz w:val="30"/>
          <w:szCs w:val="30"/>
        </w:rPr>
        <w:t>骰娘:	"[夏伯渝]进行急救鉴定: D100=69/70成功"</w:t>
      </w:r>
    </w:p>
    <w:p>
      <w:pPr>
        <w:jc w:val="left"/>
      </w:pPr>
      <w:r>
        <w:rPr>
          <w:rFonts w:ascii="宋体" w:eastAsia="宋体"/>
          <w:color w:val="a64d79"/>
          <w:sz w:val="30"/>
          <w:szCs w:val="30"/>
        </w:rPr>
        <w:t>([斯科特·约瑟夫·朱加什维利·波拿巴]:	精准)</w:t>
      </w:r>
    </w:p>
    <w:p>
      <w:pPr>
        <w:jc w:val="left"/>
      </w:pPr>
      <w:r>
        <w:rPr>
          <w:rFonts w:ascii="宋体" w:eastAsia="宋体"/>
          <w:color w:val="a64d79"/>
          <w:sz w:val="30"/>
          <w:szCs w:val="30"/>
        </w:rPr>
        <w:t>([关根]:	一点仙了)</w:t>
      </w:r>
    </w:p>
    <w:p>
      <w:pPr>
        <w:jc w:val="left"/>
      </w:pPr>
      <w:r>
        <w:rPr>
          <w:rFonts w:ascii="宋体" w:eastAsia="宋体"/>
          <w:color w:val="a64d79"/>
          <w:sz w:val="30"/>
          <w:szCs w:val="30"/>
        </w:rPr>
        <w:t>([云芳清]:	卧槽这点数)</w:t>
      </w:r>
    </w:p>
    <w:p>
      <w:pPr>
        <w:jc w:val="left"/>
      </w:pPr>
      <w:r>
        <w:rPr>
          <w:rFonts w:ascii="宋体" w:eastAsia="宋体"/>
          <w:color w:val="a64d79"/>
          <w:sz w:val="30"/>
          <w:szCs w:val="30"/>
        </w:rPr>
        <w:t>([夏伯渝]:	什么叫节目效果啊)</w:t>
      </w:r>
    </w:p>
    <w:p>
      <w:pPr>
        <w:jc w:val="left"/>
      </w:pPr>
      <w:r>
        <w:rPr>
          <w:rFonts w:ascii="宋体" w:eastAsia="宋体"/>
          <w:color w:val="a64d79"/>
          <w:sz w:val="30"/>
          <w:szCs w:val="30"/>
        </w:rPr>
        <w:t>([斯科特·约瑟夫·朱加什维利·波拿巴]:	什么叫节目效果啊)</w:t>
      </w:r>
    </w:p>
    <w:p>
      <w:pPr>
        <w:jc w:val="left"/>
      </w:pPr>
      <w:r>
        <w:rPr>
          <w:rFonts w:ascii="宋体" w:eastAsia="宋体"/>
          <w:color w:val="a64d79"/>
          <w:sz w:val="30"/>
          <w:szCs w:val="30"/>
        </w:rPr>
        <w:t>([夏伯渝]:	那个1就是我st的1)</w:t>
      </w:r>
    </w:p>
    <w:p>
      <w:pPr>
        <w:jc w:val="left"/>
      </w:pPr>
      <w:r>
        <w:rPr>
          <w:rFonts w:ascii="宋体" w:eastAsia="宋体"/>
          <w:color w:val="a64d79"/>
          <w:sz w:val="30"/>
          <w:szCs w:val="30"/>
        </w:rPr>
        <w:t>([斯科特·约瑟夫·朱加什维利·波拿巴]:	这把太戏剧性了)</w:t>
      </w:r>
    </w:p>
    <w:p>
      <w:pPr>
        <w:jc w:val="left"/>
      </w:pPr>
      <w:r>
        <w:rPr>
          <w:rFonts w:ascii="宋体" w:eastAsia="宋体"/>
          <w:color w:val="5668FF"/>
          <w:sz w:val="30"/>
          <w:szCs w:val="30"/>
        </w:rPr>
        <w:t>[夏伯渝]:	"[CQ:image,file={D7F55818-FDE3-FC92-084D-302D5E36940F}.mirai,url=http://gchat.qpic.cn/gchatpic_new/1031950905/1047751713-2952790701-D7F55818FDE3FC92084D302D5E36940F/0?term=2]"</w:t>
      </w:r>
    </w:p>
    <w:p>
      <w:pPr>
        <w:jc w:val="left"/>
      </w:pPr>
      <w:r>
        <w:rPr>
          <w:rFonts w:ascii="宋体" w:eastAsia="宋体"/>
          <w:color w:val="903F68"/>
          <w:sz w:val="30"/>
          <w:szCs w:val="30"/>
        </w:rPr>
        <w:t>[关根]:	"另一侧,云芳清降落在海拔三千米附近的平原,落在一群企鹅堆里。"</w:t>
      </w:r>
    </w:p>
    <w:p>
      <w:pPr>
        <w:jc w:val="left"/>
      </w:pPr>
      <w:r>
        <w:rPr>
          <w:rFonts w:ascii="宋体" w:eastAsia="宋体"/>
          <w:color w:val="a64d79"/>
          <w:sz w:val="30"/>
          <w:szCs w:val="30"/>
        </w:rPr>
        <w:t>([斯科特·约瑟夫·朱加什维利·波拿巴]:	传奇调查员)</w:t>
      </w:r>
    </w:p>
    <w:p>
      <w:pPr>
        <w:jc w:val="left"/>
      </w:pPr>
      <w:r>
        <w:rPr>
          <w:rFonts w:ascii="宋体" w:eastAsia="宋体"/>
          <w:color w:val="903F68"/>
          <w:sz w:val="30"/>
          <w:szCs w:val="30"/>
        </w:rPr>
        <w:t>[关根]:	"黑白相间的企鹅此刻也让你倍感亲切。"</w:t>
      </w:r>
    </w:p>
    <w:p>
      <w:pPr>
        <w:jc w:val="left"/>
      </w:pPr>
      <w:r>
        <w:rPr>
          <w:rFonts w:ascii="宋体" w:eastAsia="宋体"/>
          <w:color w:val="a64d79"/>
          <w:sz w:val="30"/>
          <w:szCs w:val="30"/>
        </w:rPr>
        <w:t>([斯科特·约瑟夫·朱加什维利·波拿巴]:	给他围上个红围巾)</w:t>
      </w:r>
    </w:p>
    <w:p>
      <w:pPr>
        <w:jc w:val="left"/>
      </w:pPr>
      <w:r>
        <w:rPr>
          <w:rFonts w:ascii="宋体" w:eastAsia="宋体"/>
          <w:color w:val="a64d79"/>
          <w:sz w:val="30"/>
          <w:szCs w:val="30"/>
        </w:rPr>
        <w:t>([夏伯渝]:	峰回路转,我还强加节目效果,这把,我爽了)</w:t>
      </w:r>
    </w:p>
    <w:p>
      <w:pPr>
        <w:jc w:val="left"/>
      </w:pPr>
      <w:r>
        <w:rPr>
          <w:rFonts w:ascii="宋体" w:eastAsia="宋体"/>
          <w:color w:val="5668FF"/>
          <w:sz w:val="30"/>
          <w:szCs w:val="30"/>
        </w:rPr>
        <w:t>[夏伯渝]:	"[CQ:image,file={3EE0DDDD-1C58-3BB9-03CF-6B7583E6188C}.mirai,url=http://gchat.qpic.cn/gchatpic_new/1031950905/1047751713-2375346537-3EE0DDDD1C583BB903CF6B7583E6188C/0?term=2]"</w:t>
      </w:r>
    </w:p>
    <w:p>
      <w:pPr>
        <w:jc w:val="left"/>
      </w:pPr>
      <w:r>
        <w:rPr>
          <w:rFonts w:ascii="宋体" w:eastAsia="宋体"/>
          <w:color w:val="a64d79"/>
          <w:sz w:val="30"/>
          <w:szCs w:val="30"/>
        </w:rPr>
        <w:t>([关根]:	你们还有什么行动吗)</w:t>
      </w:r>
    </w:p>
    <w:p>
      <w:pPr>
        <w:jc w:val="left"/>
      </w:pPr>
      <w:r>
        <w:rPr>
          <w:rFonts w:ascii="宋体" w:eastAsia="宋体"/>
          <w:color w:val="a64d79"/>
          <w:sz w:val="30"/>
          <w:szCs w:val="30"/>
        </w:rPr>
        <w:t>([云芳清]:	这次跑团,我愿称之最强)</w:t>
      </w:r>
    </w:p>
    <w:p>
      <w:pPr>
        <w:jc w:val="left"/>
      </w:pPr>
      <w:r>
        <w:rPr>
          <w:rFonts w:ascii="宋体" w:eastAsia="宋体"/>
          <w:color w:val="a64d79"/>
          <w:sz w:val="30"/>
          <w:szCs w:val="30"/>
        </w:rPr>
        <w:t>([关根]:	没有的话我们就结团)</w:t>
      </w:r>
    </w:p>
    <w:p>
      <w:pPr>
        <w:jc w:val="left"/>
      </w:pPr>
      <w:r>
        <w:rPr>
          <w:rFonts w:ascii="宋体" w:eastAsia="宋体"/>
          <w:color w:val="a64d79"/>
          <w:sz w:val="30"/>
          <w:szCs w:val="30"/>
        </w:rPr>
        <w:t>([关根]:	以及,一群,小没良心的)</w:t>
      </w:r>
    </w:p>
    <w:p>
      <w:pPr>
        <w:jc w:val="left"/>
      </w:pPr>
      <w:r>
        <w:rPr>
          <w:rFonts w:ascii="宋体" w:eastAsia="宋体"/>
          <w:color w:val="a64d79"/>
          <w:sz w:val="30"/>
          <w:szCs w:val="30"/>
        </w:rPr>
        <w:t>([斯科特·约瑟夫·朱加什维利·波拿巴]:	好像没了)</w:t>
      </w:r>
    </w:p>
    <w:p>
      <w:pPr>
        <w:jc w:val="left"/>
      </w:pPr>
      <w:r>
        <w:rPr>
          <w:rFonts w:ascii="宋体" w:eastAsia="宋体"/>
          <w:color w:val="FFA611"/>
          <w:sz w:val="30"/>
          <w:szCs w:val="30"/>
        </w:rPr>
        <w:t>[云芳清]:	"云姐孤立无援,下山找夏,斯科特,以及同伴"</w:t>
      </w:r>
    </w:p>
    <w:p>
      <w:pPr>
        <w:jc w:val="left"/>
      </w:pPr>
      <w:r>
        <w:rPr>
          <w:rFonts w:ascii="宋体" w:eastAsia="宋体"/>
          <w:color w:val="FFA611"/>
          <w:sz w:val="30"/>
          <w:szCs w:val="30"/>
        </w:rPr>
        <w:t>[云芳清]:	"手里还攥着斯科特的笔记本呢"</w:t>
      </w:r>
    </w:p>
    <w:p>
      <w:pPr>
        <w:jc w:val="left"/>
      </w:pPr>
      <w:r>
        <w:rPr>
          <w:rFonts w:ascii="宋体" w:eastAsia="宋体"/>
          <w:color w:val="5668FF"/>
          <w:sz w:val="30"/>
          <w:szCs w:val="30"/>
        </w:rPr>
        <w:t>[夏伯渝]:	“年轻人,以后的路还长着呢”</w:t>
      </w:r>
    </w:p>
    <w:p>
      <w:pPr>
        <w:jc w:val="left"/>
      </w:pPr>
      <w:r>
        <w:rPr>
          <w:rFonts w:ascii="宋体" w:eastAsia="宋体"/>
          <w:color w:val="903F68"/>
          <w:sz w:val="30"/>
          <w:szCs w:val="30"/>
        </w:rPr>
        <w:t>[关根]:	"云芳清,你过一个灵感。"</w:t>
      </w:r>
    </w:p>
    <w:p>
      <w:pPr>
        <w:jc w:val="left"/>
      </w:pPr>
      <w:r>
        <w:rPr>
          <w:rFonts w:ascii="宋体" w:eastAsia="宋体"/>
          <w:color w:val="d9d9d9"/>
          <w:sz w:val="30"/>
          <w:szCs w:val="30"/>
        </w:rPr>
        <w:t>骰娘:	"[云芳清]进行灵感鉴定: D100=56/60成功"</w:t>
      </w:r>
    </w:p>
    <w:p>
      <w:pPr>
        <w:jc w:val="left"/>
      </w:pPr>
      <w:r>
        <w:rPr>
          <w:rFonts w:ascii="宋体" w:eastAsia="宋体"/>
          <w:color w:val="FF0000"/>
          <w:sz w:val="30"/>
          <w:szCs w:val="30"/>
        </w:rPr>
        <w:t>[夏伯渝]	发起行动	夏伯渝语重心长地拍了拍刚醒过来的斯威特</w:t>
      </w:r>
    </w:p>
    <w:p>
      <w:pPr>
        <w:jc w:val="left"/>
      </w:pPr>
      <w:r>
        <w:rPr>
          <w:rFonts w:ascii="宋体" w:eastAsia="宋体"/>
          <w:color/>
          <w:sz w:val="30"/>
          <w:szCs w:val="30"/>
        </w:rPr>
        <w:t>[斯科特·约瑟夫·朱加什维利·波拿巴]:	“哼”斯科特有气无力的回应</w:t>
      </w:r>
    </w:p>
    <w:p>
      <w:pPr>
        <w:jc w:val="left"/>
      </w:pPr>
      <w:r>
        <w:rPr>
          <w:rFonts w:ascii="宋体" w:eastAsia="宋体"/>
          <w:color w:val="a64d79"/>
          <w:sz w:val="30"/>
          <w:szCs w:val="30"/>
        </w:rPr>
        <w:t>([云芳清]:	不妙啊,最后的时候不会刀吧)</w:t>
      </w:r>
    </w:p>
    <w:p>
      <w:pPr>
        <w:jc w:val="left"/>
      </w:pPr>
      <w:r>
        <w:rPr>
          <w:rFonts w:ascii="宋体" w:eastAsia="宋体"/>
          <w:color/>
          <w:sz w:val="30"/>
          <w:szCs w:val="30"/>
        </w:rPr>
        <w:t>[斯科特·约瑟夫·朱加什维利·波拿巴]:	“看来还是我太年轻啊”</w:t>
      </w:r>
    </w:p>
    <w:p>
      <w:pPr>
        <w:jc w:val="left"/>
      </w:pPr>
      <w:r>
        <w:rPr>
          <w:rFonts w:ascii="宋体" w:eastAsia="宋体"/>
          <w:color w:val="a64d79"/>
          <w:sz w:val="30"/>
          <w:szCs w:val="30"/>
        </w:rPr>
        <w:t>([云芳清]:	我反正提心吊胆的)</w:t>
      </w:r>
    </w:p>
    <w:p>
      <w:pPr>
        <w:jc w:val="left"/>
      </w:pPr>
      <w:r>
        <w:rPr>
          <w:rFonts w:ascii="宋体" w:eastAsia="宋体"/>
          <w:color w:val="903F68"/>
          <w:sz w:val="30"/>
          <w:szCs w:val="30"/>
        </w:rPr>
        <w:t>[关根]:	"不知道K2穗高还有科修他们怎么样了,能不能平安地和岳安一起回来呢。"</w:t>
      </w:r>
    </w:p>
    <w:p>
      <w:pPr>
        <w:jc w:val="left"/>
      </w:pPr>
      <w:r>
        <w:rPr>
          <w:rFonts w:ascii="宋体" w:eastAsia="宋体"/>
          <w:color w:val="a64d79"/>
          <w:sz w:val="30"/>
          <w:szCs w:val="30"/>
        </w:rPr>
        <w:t>([云芳清]:	.....)</w:t>
      </w:r>
    </w:p>
    <w:p>
      <w:pPr>
        <w:jc w:val="left"/>
      </w:pPr>
      <w:r>
        <w:rPr>
          <w:rFonts w:ascii="宋体" w:eastAsia="宋体"/>
          <w:color w:val="FFA611"/>
          <w:sz w:val="30"/>
          <w:szCs w:val="30"/>
        </w:rPr>
        <w:t>[云芳清]:	"云姐想起来了,拨通无线电"</w:t>
      </w:r>
    </w:p>
    <w:p>
      <w:pPr>
        <w:jc w:val="left"/>
      </w:pPr>
      <w:r>
        <w:rPr>
          <w:rFonts w:ascii="宋体" w:eastAsia="宋体"/>
          <w:color w:val="903F68"/>
          <w:sz w:val="30"/>
          <w:szCs w:val="30"/>
        </w:rPr>
        <w:t>[关根]:	"如果现在寻求救援的话,应该还有希望吧。"</w:t>
      </w:r>
    </w:p>
    <w:p>
      <w:pPr>
        <w:jc w:val="left"/>
      </w:pPr>
      <w:r>
        <w:rPr>
          <w:rFonts w:ascii="宋体" w:eastAsia="宋体"/>
          <w:color w:val="FFA611"/>
          <w:sz w:val="30"/>
          <w:szCs w:val="30"/>
        </w:rPr>
        <w:t>[云芳清]:	“你们在吗?”</w:t>
      </w:r>
    </w:p>
    <w:p>
      <w:pPr>
        <w:jc w:val="left"/>
      </w:pPr>
      <w:r>
        <w:rPr>
          <w:rFonts w:ascii="宋体" w:eastAsia="宋体"/>
          <w:color w:val="a64d79"/>
          <w:sz w:val="30"/>
          <w:szCs w:val="30"/>
        </w:rPr>
        <w:t>([关根]:	我穗高梓姐姐一路上奶HP奶san,你们居然都不关心一下)</w:t>
      </w:r>
    </w:p>
    <w:p>
      <w:pPr>
        <w:jc w:val="left"/>
      </w:pPr>
      <w:r>
        <w:rPr>
          <w:rFonts w:ascii="宋体" w:eastAsia="宋体"/>
          <w:color w:val="a64d79"/>
          <w:sz w:val="30"/>
          <w:szCs w:val="30"/>
        </w:rPr>
        <w:t>([云芳清]:	他们说马上下山了嘛)</w:t>
      </w:r>
    </w:p>
    <w:p>
      <w:pPr>
        <w:jc w:val="left"/>
      </w:pPr>
      <w:r>
        <w:rPr>
          <w:rFonts w:ascii="宋体" w:eastAsia="宋体"/>
          <w:color w:val="a64d79"/>
          <w:sz w:val="30"/>
          <w:szCs w:val="30"/>
        </w:rPr>
        <w:t>([夏伯渝]:	我唯物主义时间观都破碎了,你还要我怎样)</w:t>
      </w:r>
    </w:p>
    <w:p>
      <w:pPr>
        <w:jc w:val="left"/>
      </w:pPr>
      <w:r>
        <w:rPr>
          <w:rFonts w:ascii="宋体" w:eastAsia="宋体"/>
          <w:color w:val="a64d79"/>
          <w:sz w:val="30"/>
          <w:szCs w:val="30"/>
        </w:rPr>
        <w:t>([云芳清]:	我还特地叫他们赶紧)</w:t>
      </w:r>
    </w:p>
    <w:p>
      <w:pPr>
        <w:jc w:val="left"/>
      </w:pPr>
      <w:r>
        <w:rPr>
          <w:rFonts w:ascii="宋体" w:eastAsia="宋体"/>
          <w:color w:val="a64d79"/>
          <w:sz w:val="30"/>
          <w:szCs w:val="30"/>
        </w:rPr>
        <w:t>([夏伯渝]:	我唯物主义世界观都破碎了,你还要我怎样)</w:t>
      </w:r>
    </w:p>
    <w:p>
      <w:pPr>
        <w:jc w:val="left"/>
      </w:pPr>
      <w:r>
        <w:rPr>
          <w:rFonts w:ascii="宋体" w:eastAsia="宋体"/>
          <w:color w:val="d9d9d9"/>
          <w:sz w:val="30"/>
          <w:szCs w:val="30"/>
        </w:rPr>
        <w:t>骰娘:	"[关根]进行幸运90鉴定: D100=87/90成功"</w:t>
      </w:r>
    </w:p>
    <w:p>
      <w:pPr>
        <w:jc w:val="left"/>
      </w:pPr>
      <w:r>
        <w:rPr>
          <w:rFonts w:ascii="宋体" w:eastAsia="宋体"/>
          <w:color w:val="a64d79"/>
          <w:sz w:val="30"/>
          <w:szCs w:val="30"/>
        </w:rPr>
        <w:t>([云芳清]:	草,这幸运没过是不是找不到我了)</w:t>
      </w:r>
    </w:p>
    <w:p>
      <w:pPr>
        <w:jc w:val="left"/>
      </w:pPr>
      <w:r>
        <w:rPr>
          <w:rFonts w:ascii="宋体" w:eastAsia="宋体"/>
          <w:color w:val="a64d79"/>
          <w:sz w:val="30"/>
          <w:szCs w:val="30"/>
        </w:rPr>
        <w:t>([云芳清]:	死在外面)</w:t>
      </w:r>
    </w:p>
    <w:p>
      <w:pPr>
        <w:jc w:val="left"/>
      </w:pPr>
      <w:r>
        <w:rPr>
          <w:rFonts w:ascii="宋体" w:eastAsia="宋体"/>
          <w:color/>
          <w:sz w:val="30"/>
          <w:szCs w:val="30"/>
        </w:rPr>
        <w:t>[斯科特·约瑟夫·朱加什维利·波拿巴]:	"斯科特拨打一波无线电话"</w:t>
      </w:r>
    </w:p>
    <w:p>
      <w:pPr>
        <w:jc w:val="left"/>
      </w:pPr>
      <w:r>
        <w:rPr>
          <w:rFonts w:ascii="宋体" w:eastAsia="宋体"/>
          <w:color w:val="903F68"/>
          <w:sz w:val="30"/>
          <w:szCs w:val="30"/>
        </w:rPr>
        <w:t>[关根]:	这个电话没有人接通,不过过一个一段时间,有人回拨了回来,还是科修大大咧咧地声音,但是却喘着粗气:“你们怎么样了?”</w:t>
      </w:r>
    </w:p>
    <w:p>
      <w:pPr>
        <w:jc w:val="left"/>
      </w:pPr>
      <w:r>
        <w:rPr>
          <w:rFonts w:ascii="宋体" w:eastAsia="宋体"/>
          <w:color w:val="a64d79"/>
          <w:sz w:val="30"/>
          <w:szCs w:val="30"/>
        </w:rPr>
        <w:t>([关根]:	就到此为止吧)</w:t>
      </w:r>
    </w:p>
    <w:p>
      <w:pPr>
        <w:jc w:val="left"/>
      </w:pPr>
      <w:r>
        <w:rPr>
          <w:rFonts w:ascii="宋体" w:eastAsia="宋体"/>
          <w:color/>
          <w:sz w:val="30"/>
          <w:szCs w:val="30"/>
        </w:rPr>
        <w:t>[斯科特·约瑟夫·朱加什维利·波拿巴]:	"卫星电话"</w:t>
      </w:r>
    </w:p>
    <w:p>
      <w:pPr>
        <w:jc w:val="left"/>
      </w:pPr>
      <w:r>
        <w:rPr>
          <w:rFonts w:ascii="宋体" w:eastAsia="宋体"/>
          <w:color w:val="a64d79"/>
          <w:sz w:val="30"/>
          <w:szCs w:val="30"/>
        </w:rPr>
        <w:t>([斯科特·约瑟夫·朱加什维利·波拿巴]:	行吧)</w:t>
      </w:r>
    </w:p>
    <w:p>
      <w:pPr>
        <w:jc w:val="left"/>
      </w:pPr>
      <w:r>
        <w:rPr>
          <w:rFonts w:ascii="宋体" w:eastAsia="宋体"/>
          <w:color w:val="903F68"/>
          <w:sz w:val="30"/>
          <w:szCs w:val="30"/>
        </w:rPr>
        <w:t>[关根]:	"——————"</w:t>
      </w:r>
    </w:p>
    <w:p>
      <w:pPr>
        <w:jc w:val="left"/>
      </w:pPr>
      <w:r>
        <w:rPr>
          <w:rFonts w:ascii="宋体" w:eastAsia="宋体"/>
          <w:color w:val="903F68"/>
          <w:sz w:val="30"/>
          <w:szCs w:val="30"/>
        </w:rPr>
        <w:t>[关根]:	"聊天吧"</w:t>
      </w:r>
    </w:p>
    <w:p>
      <w:pPr>
        <w:jc w:val="left"/>
      </w:pPr>
      <w:r>
        <w:rPr>
          <w:rFonts w:ascii="宋体" w:eastAsia="宋体"/>
          <w:color w:val="903F68"/>
          <w:sz w:val="30"/>
          <w:szCs w:val="30"/>
        </w:rPr>
        <w:t>[关根]:	"我顺便记录一下好了"</w:t>
      </w:r>
    </w:p>
    <w:p>
      <w:pPr>
        <w:jc w:val="left"/>
      </w:pPr>
      <w:r>
        <w:rPr>
          <w:rFonts w:ascii="宋体" w:eastAsia="宋体"/>
          <w:color w:val="903F68"/>
          <w:sz w:val="30"/>
          <w:szCs w:val="30"/>
        </w:rPr>
        <w:t>[关根]:	"[CQ:image,file={32364EB9-D51F-25D4-8076-936B7F3A5D3C}.mirai,url=http://gchat.qpic.cn/gchatpic_new/542496292/1047751713-2456209787-32364EB9D51F25D48076936B7F3A5D3C/0?term=2]"</w:t>
      </w:r>
    </w:p>
    <w:p>
      <w:pPr>
        <w:jc w:val="left"/>
      </w:pPr>
      <w:r>
        <w:rPr>
          <w:rFonts w:ascii="宋体" w:eastAsia="宋体"/>
          <w:color w:val="FFA611"/>
          <w:sz w:val="30"/>
          <w:szCs w:val="30"/>
        </w:rPr>
        <w:t>[云芳清]:	"我好奇他们怎么样了"</w:t>
      </w:r>
    </w:p>
    <w:p>
      <w:pPr>
        <w:jc w:val="left"/>
      </w:pPr>
      <w:r>
        <w:rPr>
          <w:rFonts w:ascii="宋体" w:eastAsia="宋体"/>
          <w:color/>
          <w:sz w:val="30"/>
          <w:szCs w:val="30"/>
        </w:rPr>
        <w:t>[斯科特·约瑟夫·朱加什维利·波拿巴]:	"结团了~"</w:t>
      </w:r>
    </w:p>
    <w:p>
      <w:pPr>
        <w:jc w:val="left"/>
      </w:pPr>
      <w:r>
        <w:rPr>
          <w:rFonts w:ascii="宋体" w:eastAsia="宋体"/>
          <w:color w:val="903F68"/>
          <w:sz w:val="30"/>
          <w:szCs w:val="30"/>
        </w:rPr>
        <w:t>[关根]:	"安全安全"</w:t>
      </w:r>
    </w:p>
    <w:p>
      <w:pPr>
        <w:jc w:val="left"/>
      </w:pPr>
      <w:r>
        <w:rPr>
          <w:rFonts w:ascii="宋体" w:eastAsia="宋体"/>
          <w:color w:val="FFA611"/>
          <w:sz w:val="30"/>
          <w:szCs w:val="30"/>
        </w:rPr>
        <w:t>[云芳清]:	"不会出事了吧"</w:t>
      </w:r>
    </w:p>
    <w:p>
      <w:pPr>
        <w:jc w:val="left"/>
      </w:pPr>
      <w:r>
        <w:rPr>
          <w:rFonts w:ascii="宋体" w:eastAsia="宋体"/>
          <w:color w:val="5668FF"/>
          <w:sz w:val="30"/>
          <w:szCs w:val="30"/>
        </w:rPr>
        <w:t>[夏伯渝]:	"很顺滑,很爽"</w:t>
      </w:r>
    </w:p>
    <w:p>
      <w:pPr>
        <w:jc w:val="left"/>
      </w:pPr>
      <w:r>
        <w:rPr>
          <w:rFonts w:ascii="宋体" w:eastAsia="宋体"/>
          <w:color/>
          <w:sz w:val="30"/>
          <w:szCs w:val="30"/>
        </w:rPr>
        <w:t>[斯科特·约瑟夫·朱加什维利·波拿巴]:	"确实很爽"</w:t>
      </w:r>
    </w:p>
    <w:p>
      <w:pPr>
        <w:jc w:val="left"/>
      </w:pPr>
      <w:r>
        <w:rPr>
          <w:rFonts w:ascii="宋体" w:eastAsia="宋体"/>
          <w:color w:val="FFA611"/>
          <w:sz w:val="30"/>
          <w:szCs w:val="30"/>
        </w:rPr>
        <w:t>[云芳清]:	"很顺滑,很爽"</w:t>
      </w:r>
    </w:p>
    <w:p>
      <w:pPr>
        <w:jc w:val="left"/>
      </w:pPr>
      <w:r>
        <w:rPr>
          <w:rFonts w:ascii="宋体" w:eastAsia="宋体"/>
          <w:color/>
          <w:sz w:val="30"/>
          <w:szCs w:val="30"/>
        </w:rPr>
        <w:t>[斯科特·约瑟夫·朱加什维利·波拿巴]:	"有钞能力果然不一样"</w:t>
      </w:r>
    </w:p>
    <w:p>
      <w:pPr>
        <w:jc w:val="left"/>
      </w:pPr>
      <w:r>
        <w:rPr>
          <w:rFonts w:ascii="宋体" w:eastAsia="宋体"/>
          <w:color w:val="903F68"/>
          <w:sz w:val="30"/>
          <w:szCs w:val="30"/>
        </w:rPr>
        <w:t>[关根]:	"[CQ:image,file={8219869D-BD47-AA10-194D-0A30DC2E577F}.mirai,url=http://gchat.qpic.cn/gchatpic_new/542496292/1047751713-2829428567-8219869DBD47AA10194D0A30DC2E577F/0?term=2]"</w:t>
      </w:r>
    </w:p>
    <w:p>
      <w:pPr>
        <w:jc w:val="left"/>
      </w:pPr>
      <w:r>
        <w:rPr>
          <w:rFonts w:ascii="宋体" w:eastAsia="宋体"/>
          <w:color w:val="FFA611"/>
          <w:sz w:val="30"/>
          <w:szCs w:val="30"/>
        </w:rPr>
        <w:t>[云芳清]:	"确实"</w:t>
      </w:r>
    </w:p>
    <w:p>
      <w:pPr>
        <w:jc w:val="left"/>
      </w:pPr>
      <w:r>
        <w:rPr>
          <w:rFonts w:ascii="宋体" w:eastAsia="宋体"/>
          <w:color w:val="903F68"/>
          <w:sz w:val="30"/>
          <w:szCs w:val="30"/>
        </w:rPr>
        <w:t>[关根]:	"后期真的疯狂放水"</w:t>
      </w:r>
    </w:p>
    <w:p>
      <w:pPr>
        <w:jc w:val="left"/>
      </w:pPr>
      <w:r>
        <w:rPr>
          <w:rFonts w:ascii="宋体" w:eastAsia="宋体"/>
          <w:color w:val="903F68"/>
          <w:sz w:val="30"/>
          <w:szCs w:val="30"/>
        </w:rPr>
        <w:t>[关根]:	"本来从修格斯山棱开始,天气就要永久下降一阶段了"</w:t>
      </w:r>
    </w:p>
    <w:p>
      <w:pPr>
        <w:jc w:val="left"/>
      </w:pPr>
      <w:r>
        <w:rPr>
          <w:rFonts w:ascii="宋体" w:eastAsia="宋体"/>
          <w:color w:val="903F68"/>
          <w:sz w:val="30"/>
          <w:szCs w:val="30"/>
        </w:rPr>
        <w:t>[关根]:	"但是你们这幸运吧"</w:t>
      </w:r>
    </w:p>
    <w:p>
      <w:pPr>
        <w:jc w:val="left"/>
      </w:pPr>
      <w:r>
        <w:rPr>
          <w:rFonts w:ascii="宋体" w:eastAsia="宋体"/>
          <w:color/>
          <w:sz w:val="30"/>
          <w:szCs w:val="30"/>
        </w:rPr>
        <w:t>[斯科特·约瑟夫·朱加什维利·波拿巴]:	"幸运这个东西"</w:t>
      </w:r>
    </w:p>
    <w:p>
      <w:pPr>
        <w:jc w:val="left"/>
      </w:pPr>
      <w:r>
        <w:rPr>
          <w:rFonts w:ascii="宋体" w:eastAsia="宋体"/>
          <w:color w:val="903F68"/>
          <w:sz w:val="30"/>
          <w:szCs w:val="30"/>
        </w:rPr>
        <w:t>[关根]:	"我怕一下降就不用爬了"</w:t>
      </w:r>
    </w:p>
    <w:p>
      <w:pPr>
        <w:jc w:val="left"/>
      </w:pPr>
      <w:r>
        <w:rPr>
          <w:rFonts w:ascii="宋体" w:eastAsia="宋体"/>
          <w:color w:val="a64d79"/>
          <w:sz w:val="30"/>
          <w:szCs w:val="30"/>
        </w:rPr>
        <w:t>([夏伯渝]:	只能靠老家伙续续命)</w:t>
      </w:r>
    </w:p>
    <w:p>
      <w:pPr>
        <w:jc w:val="left"/>
      </w:pPr>
      <w:r>
        <w:rPr>
          <w:rFonts w:ascii="宋体" w:eastAsia="宋体"/>
          <w:color w:val="FFA611"/>
          <w:sz w:val="30"/>
          <w:szCs w:val="30"/>
        </w:rPr>
        <w:t>[云芳清]:	"幸运没办法啊"</w:t>
      </w:r>
    </w:p>
    <w:p>
      <w:pPr>
        <w:jc w:val="left"/>
      </w:pPr>
      <w:r>
        <w:rPr>
          <w:rFonts w:ascii="宋体" w:eastAsia="宋体"/>
          <w:color/>
          <w:sz w:val="30"/>
          <w:szCs w:val="30"/>
        </w:rPr>
        <w:t>[斯科特·约瑟夫·朱加什维利·波拿巴]:	"真的就看幸运了"</w:t>
      </w:r>
    </w:p>
    <w:p>
      <w:pPr>
        <w:jc w:val="left"/>
      </w:pPr>
      <w:r>
        <w:rPr>
          <w:rFonts w:ascii="宋体" w:eastAsia="宋体"/>
          <w:color w:val="FFA611"/>
          <w:sz w:val="30"/>
          <w:szCs w:val="30"/>
        </w:rPr>
        <w:t>[云芳清]:	"是roll的"</w:t>
      </w:r>
    </w:p>
    <w:p>
      <w:pPr>
        <w:jc w:val="left"/>
      </w:pPr>
      <w:r>
        <w:rPr>
          <w:rFonts w:ascii="宋体" w:eastAsia="宋体"/>
          <w:color w:val="FFA611"/>
          <w:sz w:val="30"/>
          <w:szCs w:val="30"/>
        </w:rPr>
        <w:t>[云芳清]:	"想点也没法点"</w:t>
      </w:r>
    </w:p>
    <w:p>
      <w:pPr>
        <w:jc w:val="left"/>
      </w:pPr>
      <w:r>
        <w:rPr>
          <w:rFonts w:ascii="宋体" w:eastAsia="宋体"/>
          <w:color w:val="a64d79"/>
          <w:sz w:val="30"/>
          <w:szCs w:val="30"/>
        </w:rPr>
        <w:t>([夏伯渝]:	确实,我们最后一段其实感觉挺好爬的)</w:t>
      </w:r>
    </w:p>
    <w:p>
      <w:pPr>
        <w:jc w:val="left"/>
      </w:pPr>
      <w:r>
        <w:rPr>
          <w:rFonts w:ascii="宋体" w:eastAsia="宋体"/>
          <w:color w:val="a64d79"/>
          <w:sz w:val="30"/>
          <w:szCs w:val="30"/>
        </w:rPr>
        <w:t>([夏伯渝]:	比起r1d10)</w:t>
      </w:r>
    </w:p>
    <w:p>
      <w:pPr>
        <w:jc w:val="left"/>
      </w:pPr>
      <w:r>
        <w:rPr>
          <w:rFonts w:ascii="宋体" w:eastAsia="宋体"/>
          <w:color w:val="FFA611"/>
          <w:sz w:val="30"/>
          <w:szCs w:val="30"/>
        </w:rPr>
        <w:t>[云芳清]:	"最后我们最多就40,30,20幸运"</w:t>
      </w:r>
    </w:p>
    <w:p>
      <w:pPr>
        <w:jc w:val="left"/>
      </w:pPr>
      <w:r>
        <w:rPr>
          <w:rFonts w:ascii="宋体" w:eastAsia="宋体"/>
          <w:color w:val="FFA611"/>
          <w:sz w:val="30"/>
          <w:szCs w:val="30"/>
        </w:rPr>
        <w:t>[云芳清]:	"震恐怖"</w:t>
      </w:r>
    </w:p>
    <w:p>
      <w:pPr>
        <w:jc w:val="left"/>
      </w:pPr>
      <w:r>
        <w:rPr>
          <w:rFonts w:ascii="宋体" w:eastAsia="宋体"/>
          <w:color w:val="903F68"/>
          <w:sz w:val="30"/>
          <w:szCs w:val="30"/>
        </w:rPr>
        <w:t>[关根]:	"是的"</w:t>
      </w:r>
    </w:p>
    <w:p>
      <w:pPr>
        <w:jc w:val="left"/>
      </w:pPr>
      <w:r>
        <w:rPr>
          <w:rFonts w:ascii="宋体" w:eastAsia="宋体"/>
          <w:color w:val="903F68"/>
          <w:sz w:val="30"/>
          <w:szCs w:val="30"/>
        </w:rPr>
        <w:t>[关根]:	"所以这就是我坚持要你们点攀爬点领航"</w:t>
      </w:r>
    </w:p>
    <w:p>
      <w:pPr>
        <w:jc w:val="left"/>
      </w:pPr>
      <w:r>
        <w:rPr>
          <w:rFonts w:ascii="宋体" w:eastAsia="宋体"/>
          <w:color w:val="FFA611"/>
          <w:sz w:val="30"/>
          <w:szCs w:val="30"/>
        </w:rPr>
        <w:t>[云芳清]:	"还好我改卡了"</w:t>
      </w:r>
    </w:p>
    <w:p>
      <w:pPr>
        <w:jc w:val="left"/>
      </w:pPr>
      <w:r>
        <w:rPr>
          <w:rFonts w:ascii="宋体" w:eastAsia="宋体"/>
          <w:color w:val="FFA611"/>
          <w:sz w:val="30"/>
          <w:szCs w:val="30"/>
        </w:rPr>
        <w:t>[云芳清]:	"不然,这导航"</w:t>
      </w:r>
    </w:p>
    <w:p>
      <w:pPr>
        <w:jc w:val="left"/>
      </w:pPr>
      <w:r>
        <w:rPr>
          <w:rFonts w:ascii="宋体" w:eastAsia="宋体"/>
          <w:color w:val="903F68"/>
          <w:sz w:val="30"/>
          <w:szCs w:val="30"/>
        </w:rPr>
        <w:t>[关根]:	"后期基本要在暴风雪里走"</w:t>
      </w:r>
    </w:p>
    <w:p>
      <w:pPr>
        <w:jc w:val="left"/>
      </w:pPr>
      <w:r>
        <w:rPr>
          <w:rFonts w:ascii="宋体" w:eastAsia="宋体"/>
          <w:color w:val="FFA611"/>
          <w:sz w:val="30"/>
          <w:szCs w:val="30"/>
        </w:rPr>
        <w:t>[云芳清]:	"直接不用跑了"</w:t>
      </w:r>
    </w:p>
    <w:p>
      <w:pPr>
        <w:jc w:val="left"/>
      </w:pPr>
      <w:r>
        <w:rPr>
          <w:rFonts w:ascii="宋体" w:eastAsia="宋体"/>
          <w:color w:val="903F68"/>
          <w:sz w:val="30"/>
          <w:szCs w:val="30"/>
        </w:rPr>
        <w:t>[关根]:	"数值不高就完蛋"</w:t>
      </w:r>
    </w:p>
    <w:p>
      <w:pPr>
        <w:jc w:val="left"/>
      </w:pPr>
      <w:r>
        <w:rPr>
          <w:rFonts w:ascii="宋体" w:eastAsia="宋体"/>
          <w:color/>
          <w:sz w:val="30"/>
          <w:szCs w:val="30"/>
        </w:rPr>
        <w:t>[斯科特·约瑟夫·朱加什维利·波拿巴]:	"确实"</w:t>
      </w:r>
    </w:p>
    <w:p>
      <w:pPr>
        <w:jc w:val="left"/>
      </w:pPr>
      <w:r>
        <w:rPr>
          <w:rFonts w:ascii="宋体" w:eastAsia="宋体"/>
          <w:color/>
          <w:sz w:val="30"/>
          <w:szCs w:val="30"/>
        </w:rPr>
        <w:t>[斯科特·约瑟夫·朱加什维利·波拿巴]:	"我还以为60/60勉强够用"</w:t>
      </w:r>
    </w:p>
    <w:p>
      <w:pPr>
        <w:jc w:val="left"/>
      </w:pPr>
      <w:r>
        <w:rPr>
          <w:rFonts w:ascii="宋体" w:eastAsia="宋体"/>
          <w:color/>
          <w:sz w:val="30"/>
          <w:szCs w:val="30"/>
        </w:rPr>
        <w:t>[斯科特·约瑟夫·朱加什维利·波拿巴]:	"还是不够"</w:t>
      </w:r>
    </w:p>
    <w:p>
      <w:pPr>
        <w:jc w:val="left"/>
      </w:pPr>
      <w:r>
        <w:rPr>
          <w:rFonts w:ascii="宋体" w:eastAsia="宋体"/>
          <w:color w:val="5668FF"/>
          <w:sz w:val="30"/>
          <w:szCs w:val="30"/>
        </w:rPr>
        <w:t>[夏伯渝]:	"侦查,聆听到真是60够用"</w:t>
      </w:r>
    </w:p>
    <w:p>
      <w:pPr>
        <w:jc w:val="left"/>
      </w:pPr>
      <w:r>
        <w:rPr>
          <w:rFonts w:ascii="宋体" w:eastAsia="宋体"/>
          <w:color/>
          <w:sz w:val="30"/>
          <w:szCs w:val="30"/>
        </w:rPr>
        <w:t>[斯科特·约瑟夫·朱加什维利·波拿巴]:	"建议下一班车要求80/80"</w:t>
      </w:r>
    </w:p>
    <w:p>
      <w:pPr>
        <w:jc w:val="left"/>
      </w:pPr>
      <w:r>
        <w:rPr>
          <w:rFonts w:ascii="宋体" w:eastAsia="宋体"/>
          <w:color w:val="FFA611"/>
          <w:sz w:val="30"/>
          <w:szCs w:val="30"/>
        </w:rPr>
        <w:t>[云芳清]:	"我没想到减值如此严重"</w:t>
      </w:r>
    </w:p>
    <w:p>
      <w:pPr>
        <w:jc w:val="left"/>
      </w:pPr>
      <w:r>
        <w:rPr>
          <w:rFonts w:ascii="宋体" w:eastAsia="宋体"/>
          <w:color w:val="903F68"/>
          <w:sz w:val="30"/>
          <w:szCs w:val="30"/>
        </w:rPr>
        <w:t>[关根]:	"90"</w:t>
      </w:r>
    </w:p>
    <w:p>
      <w:pPr>
        <w:jc w:val="left"/>
      </w:pPr>
      <w:r>
        <w:rPr>
          <w:rFonts w:ascii="宋体" w:eastAsia="宋体"/>
          <w:color w:val="FFA611"/>
          <w:sz w:val="30"/>
          <w:szCs w:val="30"/>
        </w:rPr>
        <w:t>[云芳清]:	"一下子变得有挑战性起来"</w:t>
      </w:r>
    </w:p>
    <w:p>
      <w:pPr>
        <w:jc w:val="left"/>
      </w:pPr>
      <w:r>
        <w:rPr>
          <w:rFonts w:ascii="宋体" w:eastAsia="宋体"/>
          <w:color/>
          <w:sz w:val="30"/>
          <w:szCs w:val="30"/>
        </w:rPr>
        <w:t>[斯科特·约瑟夫·朱加什维利·波拿巴]:	"确实"</w:t>
      </w:r>
    </w:p>
    <w:p>
      <w:pPr>
        <w:jc w:val="left"/>
      </w:pPr>
      <w:r>
        <w:rPr>
          <w:rFonts w:ascii="宋体" w:eastAsia="宋体"/>
          <w:color w:val="903F68"/>
          <w:sz w:val="30"/>
          <w:szCs w:val="30"/>
        </w:rPr>
        <w:t>[关根]:	"你们的专业技能是90"</w:t>
      </w:r>
    </w:p>
    <w:p>
      <w:pPr>
        <w:jc w:val="left"/>
      </w:pPr>
      <w:r>
        <w:rPr>
          <w:rFonts w:ascii="宋体" w:eastAsia="宋体"/>
          <w:color w:val="FFA611"/>
          <w:sz w:val="30"/>
          <w:szCs w:val="30"/>
        </w:rPr>
        <w:t>[云芳清]:	"高山病加暴风雪-50太可怕"</w:t>
      </w:r>
    </w:p>
    <w:p>
      <w:pPr>
        <w:jc w:val="left"/>
      </w:pPr>
      <w:r>
        <w:rPr>
          <w:rFonts w:ascii="宋体" w:eastAsia="宋体"/>
          <w:color w:val="FFA611"/>
          <w:sz w:val="30"/>
          <w:szCs w:val="30"/>
        </w:rPr>
        <w:t>[云芳清]:	"这个世界第一名副其实好吧"</w:t>
      </w:r>
    </w:p>
    <w:p>
      <w:pPr>
        <w:jc w:val="left"/>
      </w:pPr>
      <w:r>
        <w:rPr>
          <w:rFonts w:ascii="宋体" w:eastAsia="宋体"/>
          <w:color w:val="FFA611"/>
          <w:sz w:val="30"/>
          <w:szCs w:val="30"/>
        </w:rPr>
        <w:t>[云芳清]:	"[CQ:face,id=178]"</w:t>
      </w:r>
    </w:p>
    <w:p>
      <w:pPr>
        <w:jc w:val="left"/>
      </w:pPr>
      <w:r>
        <w:rPr>
          <w:rFonts w:ascii="宋体" w:eastAsia="宋体"/>
          <w:color w:val="903F68"/>
          <w:sz w:val="30"/>
          <w:szCs w:val="30"/>
        </w:rPr>
        <w:t>[关根]:	"暴雪风-50高山病-20"</w:t>
      </w:r>
    </w:p>
    <w:p>
      <w:pPr>
        <w:jc w:val="left"/>
      </w:pPr>
      <w:r>
        <w:rPr>
          <w:rFonts w:ascii="宋体" w:eastAsia="宋体"/>
          <w:color w:val="903F68"/>
          <w:sz w:val="30"/>
          <w:szCs w:val="30"/>
        </w:rPr>
        <w:t>[关根]:	"[CQ:image,file={50F0F63C-11E1-EE15-7445-D1D9C3063157}.mirai,url=http://gchat.qpic.cn/gchatpic_new/542496292/1047751713-2606474302-50F0F63C11E1EE157445D1D9C3063157/0?term=2]"</w:t>
      </w:r>
    </w:p>
    <w:p>
      <w:pPr>
        <w:jc w:val="left"/>
      </w:pPr>
      <w:r>
        <w:rPr>
          <w:rFonts w:ascii="宋体" w:eastAsia="宋体"/>
          <w:color/>
          <w:sz w:val="30"/>
          <w:szCs w:val="30"/>
        </w:rPr>
        <w:t>[斯科特·约瑟夫·朱加什维利·波拿巴]:	"斯科特负数了"</w:t>
      </w:r>
    </w:p>
    <w:p>
      <w:pPr>
        <w:jc w:val="left"/>
      </w:pPr>
      <w:r>
        <w:rPr>
          <w:rFonts w:ascii="宋体" w:eastAsia="宋体"/>
          <w:color/>
          <w:sz w:val="30"/>
          <w:szCs w:val="30"/>
        </w:rPr>
        <w:t>[斯科特·约瑟夫·朱加什维利·波拿巴]:	"[CQ:image,file={39FC24C7-6E3D-37C5-3723-C41CD2B68AA3}.mirai,url=http://gchat.qpic.cn/gchatpic_new/895321004/1047751713-2873968055-39FC24C76E3D37C53723C41CD2B68AA3/0?term=2]"</w:t>
      </w:r>
    </w:p>
    <w:p>
      <w:pPr>
        <w:jc w:val="left"/>
      </w:pPr>
      <w:r>
        <w:rPr>
          <w:rFonts w:ascii="宋体" w:eastAsia="宋体"/>
          <w:color w:val="5668FF"/>
          <w:sz w:val="30"/>
          <w:szCs w:val="30"/>
        </w:rPr>
        <w:t>[夏伯渝]:	"对了"</w:t>
      </w:r>
    </w:p>
    <w:p>
      <w:pPr>
        <w:jc w:val="left"/>
      </w:pPr>
      <w:r>
        <w:rPr>
          <w:rFonts w:ascii="宋体" w:eastAsia="宋体"/>
          <w:color w:val="5668FF"/>
          <w:sz w:val="30"/>
          <w:szCs w:val="30"/>
        </w:rPr>
        <w:t>[夏伯渝]:	"k2伏笔是什么"</w:t>
      </w:r>
    </w:p>
    <w:p>
      <w:pPr>
        <w:jc w:val="left"/>
      </w:pPr>
      <w:r>
        <w:rPr>
          <w:rFonts w:ascii="宋体" w:eastAsia="宋体"/>
          <w:color w:val="5668FF"/>
          <w:sz w:val="30"/>
          <w:szCs w:val="30"/>
        </w:rPr>
        <w:t>[夏伯渝]:	"我感觉没说完"</w:t>
      </w:r>
    </w:p>
    <w:p>
      <w:pPr>
        <w:jc w:val="left"/>
      </w:pPr>
      <w:r>
        <w:rPr>
          <w:rFonts w:ascii="宋体" w:eastAsia="宋体"/>
          <w:color w:val="5668FF"/>
          <w:sz w:val="30"/>
          <w:szCs w:val="30"/>
        </w:rPr>
        <w:t>[夏伯渝]:	"就单纯爬个山来的吗"</w:t>
      </w:r>
    </w:p>
    <w:p>
      <w:pPr>
        <w:jc w:val="left"/>
      </w:pPr>
      <w:r>
        <w:rPr>
          <w:rFonts w:ascii="宋体" w:eastAsia="宋体"/>
          <w:color w:val="903F68"/>
          <w:sz w:val="30"/>
          <w:szCs w:val="30"/>
        </w:rPr>
        <w:t>[关根]:	"其实就是他身体不太好,但是依旧很想爬山,所以即使有病,也不想说出来"</w:t>
      </w:r>
    </w:p>
    <w:p>
      <w:pPr>
        <w:jc w:val="left"/>
      </w:pPr>
      <w:r>
        <w:rPr>
          <w:rFonts w:ascii="宋体" w:eastAsia="宋体"/>
          <w:color w:val="903F68"/>
          <w:sz w:val="30"/>
          <w:szCs w:val="30"/>
        </w:rPr>
        <w:t>[关根]:	"准确的说,这应该是他最后一次有机会挑战疯狂山脉了"</w:t>
      </w:r>
    </w:p>
    <w:p>
      <w:pPr>
        <w:jc w:val="left"/>
      </w:pPr>
      <w:r>
        <w:rPr>
          <w:rFonts w:ascii="宋体" w:eastAsia="宋体"/>
          <w:color w:val="903F68"/>
          <w:sz w:val="30"/>
          <w:szCs w:val="30"/>
        </w:rPr>
        <w:t>[关根]:	"老了,不服老不行啊"</w:t>
      </w:r>
    </w:p>
    <w:p>
      <w:pPr>
        <w:jc w:val="left"/>
      </w:pPr>
      <w:r>
        <w:rPr>
          <w:rFonts w:ascii="宋体" w:eastAsia="宋体"/>
          <w:color w:val="FFA611"/>
          <w:sz w:val="30"/>
          <w:szCs w:val="30"/>
        </w:rPr>
        <w:t>[云芳清]:	"没办法,他已经很强了"</w:t>
      </w:r>
    </w:p>
    <w:p>
      <w:pPr>
        <w:jc w:val="left"/>
      </w:pPr>
      <w:r>
        <w:rPr>
          <w:rFonts w:ascii="宋体" w:eastAsia="宋体"/>
          <w:color w:val="5668FF"/>
          <w:sz w:val="30"/>
          <w:szCs w:val="30"/>
        </w:rPr>
        <w:t>[夏伯渝]:	"老了,不服老不行啊"</w:t>
      </w:r>
    </w:p>
    <w:p>
      <w:pPr>
        <w:jc w:val="left"/>
      </w:pPr>
      <w:r>
        <w:rPr>
          <w:rFonts w:ascii="宋体" w:eastAsia="宋体"/>
          <w:color w:val="FFA611"/>
          <w:sz w:val="30"/>
          <w:szCs w:val="30"/>
        </w:rPr>
        <w:t>[云芳清]:	"但我没想到岳安真的可以登顶"</w:t>
      </w:r>
    </w:p>
    <w:p>
      <w:pPr>
        <w:jc w:val="left"/>
      </w:pPr>
      <w:r>
        <w:rPr>
          <w:rFonts w:ascii="宋体" w:eastAsia="宋体"/>
          <w:color w:val="903F68"/>
          <w:sz w:val="30"/>
          <w:szCs w:val="30"/>
        </w:rPr>
        <w:t>[关根]:	"明天再肝一个end吧"</w:t>
      </w:r>
    </w:p>
    <w:p>
      <w:pPr>
        <w:jc w:val="left"/>
      </w:pPr>
      <w:r>
        <w:rPr>
          <w:rFonts w:ascii="宋体" w:eastAsia="宋体"/>
          <w:color w:val="FFA611"/>
          <w:sz w:val="30"/>
          <w:szCs w:val="30"/>
        </w:rPr>
        <w:t>[云芳清]:	"手指都受伤了居然还上去了"</w:t>
      </w:r>
    </w:p>
    <w:p>
      <w:pPr>
        <w:jc w:val="left"/>
      </w:pPr>
      <w:r>
        <w:rPr>
          <w:rFonts w:ascii="宋体" w:eastAsia="宋体"/>
          <w:color w:val="a64d79"/>
          <w:sz w:val="30"/>
          <w:szCs w:val="30"/>
        </w:rPr>
        <w:t>([夏伯渝]:	我这一趟扣了20san可太顶了)</w:t>
      </w:r>
    </w:p>
    <w:p>
      <w:pPr>
        <w:jc w:val="left"/>
      </w:pPr>
      <w:r>
        <w:rPr>
          <w:rFonts w:ascii="宋体" w:eastAsia="宋体"/>
          <w:color w:val="903F68"/>
          <w:sz w:val="30"/>
          <w:szCs w:val="30"/>
        </w:rPr>
        <w:t>[关根]:	"对了"</w:t>
      </w:r>
    </w:p>
    <w:p>
      <w:pPr>
        <w:jc w:val="left"/>
      </w:pPr>
      <w:r>
        <w:rPr>
          <w:rFonts w:ascii="宋体" w:eastAsia="宋体"/>
          <w:color w:val="903F68"/>
          <w:sz w:val="30"/>
          <w:szCs w:val="30"/>
        </w:rPr>
        <w:t>[关根]:	"其实,斯科特我是不想让他跳伞的"</w:t>
      </w:r>
    </w:p>
    <w:p>
      <w:pPr>
        <w:jc w:val="left"/>
      </w:pPr>
      <w:r>
        <w:rPr>
          <w:rFonts w:ascii="宋体" w:eastAsia="宋体"/>
          <w:color w:val="903F68"/>
          <w:sz w:val="30"/>
          <w:szCs w:val="30"/>
        </w:rPr>
        <w:t>[关根]:	"本来是想弄疯他,送进古老者的遗迹里"</w:t>
      </w:r>
    </w:p>
    <w:p>
      <w:pPr>
        <w:jc w:val="left"/>
      </w:pPr>
      <w:r>
        <w:rPr>
          <w:rFonts w:ascii="宋体" w:eastAsia="宋体"/>
          <w:color w:val="a64d79"/>
          <w:sz w:val="30"/>
          <w:szCs w:val="30"/>
        </w:rPr>
        <w:t>([夏伯渝]:	应该是,骰点看出来了)</w:t>
      </w:r>
    </w:p>
    <w:p>
      <w:pPr>
        <w:jc w:val="left"/>
      </w:pPr>
      <w:r>
        <w:rPr>
          <w:rFonts w:ascii="宋体" w:eastAsia="宋体"/>
          <w:color w:val="903F68"/>
          <w:sz w:val="30"/>
          <w:szCs w:val="30"/>
        </w:rPr>
        <w:t>[关根]:	"[CQ:image,file={32364EB9-D51F-25D4-8076-936B7F3A5D3C}.mirai,url=http://gchat.qpic.cn/gchatpic_new/542496292/1047751713-2502419046-32364EB9D51F25D48076936B7F3A5D3C/0?term=2]"</w:t>
      </w:r>
    </w:p>
    <w:p>
      <w:pPr>
        <w:jc w:val="left"/>
      </w:pPr>
      <w:r>
        <w:rPr>
          <w:rFonts w:ascii="宋体" w:eastAsia="宋体"/>
          <w:color w:val="FFA611"/>
          <w:sz w:val="30"/>
          <w:szCs w:val="30"/>
        </w:rPr>
        <w:t>[云芳清]:	"话说"</w:t>
      </w:r>
    </w:p>
    <w:p>
      <w:pPr>
        <w:jc w:val="left"/>
      </w:pPr>
      <w:r>
        <w:rPr>
          <w:rFonts w:ascii="宋体" w:eastAsia="宋体"/>
          <w:color w:val="FFA611"/>
          <w:sz w:val="30"/>
          <w:szCs w:val="30"/>
        </w:rPr>
        <w:t>[云芳清]:	"进食道能不能活?"</w:t>
      </w:r>
    </w:p>
    <w:p>
      <w:pPr>
        <w:jc w:val="left"/>
      </w:pPr>
      <w:r>
        <w:rPr>
          <w:rFonts w:ascii="宋体" w:eastAsia="宋体"/>
          <w:color w:val="903F68"/>
          <w:sz w:val="30"/>
          <w:szCs w:val="30"/>
        </w:rPr>
        <w:t>[关根]:	"可以"</w:t>
      </w:r>
    </w:p>
    <w:p>
      <w:pPr>
        <w:jc w:val="left"/>
      </w:pPr>
      <w:r>
        <w:rPr>
          <w:rFonts w:ascii="宋体" w:eastAsia="宋体"/>
          <w:color w:val="FFA611"/>
          <w:sz w:val="30"/>
          <w:szCs w:val="30"/>
        </w:rPr>
        <w:t>[云芳清]:	"应该可以一路下山吧"</w:t>
      </w:r>
    </w:p>
    <w:p>
      <w:pPr>
        <w:jc w:val="left"/>
      </w:pPr>
      <w:r>
        <w:rPr>
          <w:rFonts w:ascii="宋体" w:eastAsia="宋体"/>
          <w:color w:val="903F68"/>
          <w:sz w:val="30"/>
          <w:szCs w:val="30"/>
        </w:rPr>
        <w:t>[关根]:	"但也有风险"</w:t>
      </w:r>
    </w:p>
    <w:p>
      <w:pPr>
        <w:jc w:val="left"/>
      </w:pPr>
      <w:r>
        <w:rPr>
          <w:rFonts w:ascii="宋体" w:eastAsia="宋体"/>
          <w:color w:val="903F68"/>
          <w:sz w:val="30"/>
          <w:szCs w:val="30"/>
        </w:rPr>
        <w:t>[关根]:	"你们进食道最安全"</w:t>
      </w:r>
    </w:p>
    <w:p>
      <w:pPr>
        <w:jc w:val="left"/>
      </w:pPr>
      <w:r>
        <w:rPr>
          <w:rFonts w:ascii="宋体" w:eastAsia="宋体"/>
          <w:color w:val="FFA611"/>
          <w:sz w:val="30"/>
          <w:szCs w:val="30"/>
        </w:rPr>
        <w:t>[云芳清]:	"也不对,好像也会被山拦住"</w:t>
      </w:r>
    </w:p>
    <w:p>
      <w:pPr>
        <w:jc w:val="left"/>
      </w:pPr>
      <w:r>
        <w:rPr>
          <w:rFonts w:ascii="宋体" w:eastAsia="宋体"/>
          <w:color w:val="a64d79"/>
          <w:sz w:val="30"/>
          <w:szCs w:val="30"/>
        </w:rPr>
        <w:t>([夏伯渝]:	那我回san了)</w:t>
      </w:r>
    </w:p>
    <w:p>
      <w:pPr>
        <w:jc w:val="left"/>
      </w:pPr>
      <w:r>
        <w:rPr>
          <w:rFonts w:ascii="宋体" w:eastAsia="宋体"/>
          <w:color w:val="903F68"/>
          <w:sz w:val="30"/>
          <w:szCs w:val="30"/>
        </w:rPr>
        <w:t>[关根]:	"我给他子弹就是为了这个用的"</w:t>
      </w:r>
    </w:p>
    <w:p>
      <w:pPr>
        <w:jc w:val="left"/>
      </w:pPr>
      <w:r>
        <w:rPr>
          <w:rFonts w:ascii="宋体" w:eastAsia="宋体"/>
          <w:color w:val="FFA611"/>
          <w:sz w:val="30"/>
          <w:szCs w:val="30"/>
        </w:rPr>
        <w:t>[云芳清]:	"噢"</w:t>
      </w:r>
    </w:p>
    <w:p>
      <w:pPr>
        <w:jc w:val="left"/>
      </w:pPr>
      <w:r>
        <w:rPr>
          <w:rFonts w:ascii="宋体" w:eastAsia="宋体"/>
          <w:color w:val="FFA611"/>
          <w:sz w:val="30"/>
          <w:szCs w:val="30"/>
        </w:rPr>
        <w:t>[云芳清]:	"这样啊"</w:t>
      </w:r>
    </w:p>
    <w:p>
      <w:pPr>
        <w:jc w:val="left"/>
      </w:pPr>
      <w:r>
        <w:rPr>
          <w:rFonts w:ascii="宋体" w:eastAsia="宋体"/>
          <w:color w:val="903F68"/>
          <w:sz w:val="30"/>
          <w:szCs w:val="30"/>
        </w:rPr>
        <w:t>[关根]:	"夏伯渝和斯科特,5+1d5"</w:t>
      </w:r>
    </w:p>
    <w:p>
      <w:pPr>
        <w:jc w:val="left"/>
      </w:pPr>
      <w:r>
        <w:rPr>
          <w:rFonts w:ascii="宋体" w:eastAsia="宋体"/>
          <w:color w:val="d9d9d9"/>
          <w:sz w:val="30"/>
          <w:szCs w:val="30"/>
        </w:rPr>
        <w:t>骰娘:	"[夏伯渝]这个结果怎么样？: 1D10+1D6=8+6=14"</w:t>
      </w:r>
    </w:p>
    <w:p>
      <w:pPr>
        <w:jc w:val="left"/>
      </w:pPr>
      <w:r>
        <w:rPr>
          <w:rFonts w:ascii="宋体" w:eastAsia="宋体"/>
          <w:color w:val="a64d79"/>
          <w:sz w:val="30"/>
          <w:szCs w:val="30"/>
        </w:rPr>
        <w:t>([夏伯渝]:	啊啥)</w:t>
      </w:r>
    </w:p>
    <w:p>
      <w:pPr>
        <w:jc w:val="left"/>
      </w:pPr>
      <w:r>
        <w:rPr>
          <w:rFonts w:ascii="宋体" w:eastAsia="宋体"/>
          <w:color w:val="903F68"/>
          <w:sz w:val="30"/>
          <w:szCs w:val="30"/>
        </w:rPr>
        <w:t>[关根]:	"8点也行"</w:t>
      </w:r>
    </w:p>
    <w:p>
      <w:pPr>
        <w:jc w:val="left"/>
      </w:pPr>
      <w:r>
        <w:rPr>
          <w:rFonts w:ascii="宋体" w:eastAsia="宋体"/>
          <w:color w:val="903F68"/>
          <w:sz w:val="30"/>
          <w:szCs w:val="30"/>
        </w:rPr>
        <w:t>[关根]:	"完成目标"</w:t>
      </w:r>
    </w:p>
    <w:p>
      <w:pPr>
        <w:jc w:val="left"/>
      </w:pPr>
      <w:r>
        <w:rPr>
          <w:rFonts w:ascii="宋体" w:eastAsia="宋体"/>
          <w:color w:val="903F68"/>
          <w:sz w:val="30"/>
          <w:szCs w:val="30"/>
        </w:rPr>
        <w:t>[关根]:	"本来是想多回几点的"</w:t>
      </w:r>
    </w:p>
    <w:p>
      <w:pPr>
        <w:jc w:val="left"/>
      </w:pPr>
      <w:r>
        <w:rPr>
          <w:rFonts w:ascii="宋体" w:eastAsia="宋体"/>
          <w:color w:val="a64d79"/>
          <w:sz w:val="30"/>
          <w:szCs w:val="30"/>
        </w:rPr>
        <w:t>([夏伯渝]:	算了,差不多)</w:t>
      </w:r>
    </w:p>
    <w:p>
      <w:pPr>
        <w:jc w:val="left"/>
      </w:pPr>
      <w:r>
        <w:rPr>
          <w:rFonts w:ascii="宋体" w:eastAsia="宋体"/>
          <w:color w:val="a64d79"/>
          <w:sz w:val="30"/>
          <w:szCs w:val="30"/>
        </w:rPr>
        <w:t>([夏伯渝]:	20点回不起来的)</w:t>
      </w:r>
    </w:p>
    <w:p>
      <w:pPr>
        <w:jc w:val="left"/>
      </w:pPr>
      <w:r>
        <w:rPr>
          <w:rFonts w:ascii="宋体" w:eastAsia="宋体"/>
          <w:color w:val="5668FF"/>
          <w:sz w:val="30"/>
          <w:szCs w:val="30"/>
        </w:rPr>
        <w:t>[夏伯渝]:	"[CQ:image,file={50615B34-B8FA-0EFB-9855-A8313C2A9A64}.mirai,url=http://gchat.qpic.cn/gchatpic_new/1031950905/1047751713-2534574988-50615B34B8FA0EFB9855A8313C2A9A64/0?term=2]"</w:t>
      </w:r>
    </w:p>
    <w:p>
      <w:pPr>
        <w:jc w:val="left"/>
      </w:pPr>
      <w:r>
        <w:rPr>
          <w:rFonts w:ascii="宋体" w:eastAsia="宋体"/>
          <w:color w:val="d9d9d9"/>
          <w:sz w:val="30"/>
          <w:szCs w:val="30"/>
        </w:rPr>
        <w:t>骰娘:	"[斯科特·约瑟夫·朱加什维利·波拿巴]这个结果怎么样？: 5+1D5=5+1=6"</w:t>
      </w:r>
    </w:p>
    <w:p>
      <w:pPr>
        <w:jc w:val="left"/>
      </w:pPr>
      <w:r>
        <w:rPr>
          <w:rFonts w:ascii="宋体" w:eastAsia="宋体"/>
          <w:color w:val="903F68"/>
          <w:sz w:val="30"/>
          <w:szCs w:val="30"/>
        </w:rPr>
        <w:t>[关根]:	"云芳清回复 +1d5+1d6
斯科特回复 5+1d5+1d6"</w:t>
      </w:r>
    </w:p>
    <w:p>
      <w:pPr>
        <w:jc w:val="left"/>
      </w:pPr>
      <w:r>
        <w:rPr>
          <w:rFonts w:ascii="宋体" w:eastAsia="宋体"/>
          <w:color w:val="d9d9d9"/>
          <w:sz w:val="30"/>
          <w:szCs w:val="30"/>
        </w:rPr>
        <w:t>骰娘:	"[斯科特·约瑟夫·朱加什维利·波拿巴]这个结果怎么样？: 5+1D5+1D6=5+1+2=8"</w:t>
      </w:r>
    </w:p>
    <w:p>
      <w:pPr>
        <w:jc w:val="left"/>
      </w:pPr>
      <w:r>
        <w:rPr>
          <w:rFonts w:ascii="宋体" w:eastAsia="宋体"/>
          <w:color w:val="a64d79"/>
          <w:sz w:val="30"/>
          <w:szCs w:val="30"/>
        </w:rPr>
        <w:t>([夏伯渝]:	艹)</w:t>
      </w:r>
    </w:p>
    <w:p>
      <w:pPr>
        <w:jc w:val="left"/>
      </w:pPr>
      <w:r>
        <w:rPr>
          <w:rFonts w:ascii="宋体" w:eastAsia="宋体"/>
          <w:color w:val="903F68"/>
          <w:sz w:val="30"/>
          <w:szCs w:val="30"/>
        </w:rPr>
        <w:t>[关根]:	"你是不是傻"</w:t>
      </w:r>
    </w:p>
    <w:p>
      <w:pPr>
        <w:jc w:val="left"/>
      </w:pPr>
      <w:r>
        <w:rPr>
          <w:rFonts w:ascii="宋体" w:eastAsia="宋体"/>
          <w:color w:val="d9d9d9"/>
          <w:sz w:val="30"/>
          <w:szCs w:val="30"/>
        </w:rPr>
        <w:t>骰娘:	"san	:	45"</w:t>
      </w:r>
    </w:p>
    <w:p>
      <w:pPr>
        <w:jc w:val="left"/>
      </w:pPr>
      <w:r>
        <w:rPr>
          <w:rFonts w:ascii="宋体" w:eastAsia="宋体"/>
          <w:color/>
          <w:sz w:val="30"/>
          <w:szCs w:val="30"/>
        </w:rPr>
        <w:t>[斯科特·约瑟夫·朱加什维利·波拿巴]:	"?"</w:t>
      </w:r>
    </w:p>
    <w:p>
      <w:pPr>
        <w:jc w:val="left"/>
      </w:pPr>
      <w:r>
        <w:rPr>
          <w:rFonts w:ascii="宋体" w:eastAsia="宋体"/>
          <w:color w:val="903F68"/>
          <w:sz w:val="30"/>
          <w:szCs w:val="30"/>
        </w:rPr>
        <w:t>[关根]:	"没"</w:t>
      </w:r>
    </w:p>
    <w:p>
      <w:pPr>
        <w:jc w:val="left"/>
      </w:pPr>
      <w:r>
        <w:rPr>
          <w:rFonts w:ascii="宋体" w:eastAsia="宋体"/>
          <w:color w:val="a64d79"/>
          <w:sz w:val="30"/>
          <w:szCs w:val="30"/>
        </w:rPr>
        <w:t>([夏伯渝]:	没我一个1d10回的多)</w:t>
      </w:r>
    </w:p>
    <w:p>
      <w:pPr>
        <w:jc w:val="left"/>
      </w:pPr>
      <w:r>
        <w:rPr>
          <w:rFonts w:ascii="宋体" w:eastAsia="宋体"/>
          <w:color w:val="903F68"/>
          <w:sz w:val="30"/>
          <w:szCs w:val="30"/>
        </w:rPr>
        <w:t>[关根]:	"直接+8吧"</w:t>
      </w:r>
    </w:p>
    <w:p>
      <w:pPr>
        <w:jc w:val="left"/>
      </w:pPr>
      <w:r>
        <w:rPr>
          <w:rFonts w:ascii="宋体" w:eastAsia="宋体"/>
          <w:color w:val="903F68"/>
          <w:sz w:val="30"/>
          <w:szCs w:val="30"/>
        </w:rPr>
        <w:t>[关根]:	"以及全员+5克苏鲁"</w:t>
      </w:r>
    </w:p>
    <w:p>
      <w:pPr>
        <w:jc w:val="left"/>
      </w:pPr>
      <w:r>
        <w:rPr>
          <w:rFonts w:ascii="宋体" w:eastAsia="宋体"/>
          <w:color w:val="d9d9d9"/>
          <w:sz w:val="30"/>
          <w:szCs w:val="30"/>
        </w:rPr>
        <w:t>骰娘:	"嗯嗯，你想要的这样么？好的斯科特·约瑟夫·朱加什维利·波拿巴的属性已经更新了。"</w:t>
      </w:r>
    </w:p>
    <w:p>
      <w:pPr>
        <w:jc w:val="left"/>
      </w:pPr>
      <w:r>
        <w:rPr>
          <w:rFonts w:ascii="宋体" w:eastAsia="宋体"/>
          <w:color w:val="903F68"/>
          <w:sz w:val="30"/>
          <w:szCs w:val="30"/>
        </w:rPr>
        <w:t>[关根]:	"云芳清额外+3"</w:t>
      </w:r>
    </w:p>
    <w:p>
      <w:pPr>
        <w:jc w:val="left"/>
      </w:pPr>
      <w:r>
        <w:rPr>
          <w:rFonts w:ascii="宋体" w:eastAsia="宋体"/>
          <w:color w:val="d9d9d9"/>
          <w:sz w:val="30"/>
          <w:szCs w:val="30"/>
        </w:rPr>
        <w:t>骰娘:	"嗯嗯，你想要的这样么？好的夏伯渝的属性已经更新了。"</w:t>
      </w:r>
    </w:p>
    <w:p>
      <w:pPr>
        <w:jc w:val="left"/>
      </w:pPr>
      <w:r>
        <w:rPr>
          <w:rFonts w:ascii="宋体" w:eastAsia="宋体"/>
          <w:color w:val="903F68"/>
          <w:sz w:val="30"/>
          <w:szCs w:val="30"/>
        </w:rPr>
        <w:t>[关根]:	"作为意志到奈亚拉托提普的奖励。"</w:t>
      </w:r>
    </w:p>
    <w:p>
      <w:pPr>
        <w:jc w:val="left"/>
      </w:pPr>
      <w:r>
        <w:rPr>
          <w:rFonts w:ascii="宋体" w:eastAsia="宋体"/>
          <w:color w:val="a64d79"/>
          <w:sz w:val="30"/>
          <w:szCs w:val="30"/>
        </w:rPr>
        <w:t>([斯科特·约瑟夫·朱加什维利·波拿巴]:	云是有啥)</w:t>
      </w:r>
    </w:p>
    <w:p>
      <w:pPr>
        <w:jc w:val="left"/>
      </w:pPr>
      <w:r>
        <w:rPr>
          <w:rFonts w:ascii="宋体" w:eastAsia="宋体"/>
          <w:color w:val="d9d9d9"/>
          <w:sz w:val="30"/>
          <w:szCs w:val="30"/>
        </w:rPr>
        <w:t>骰娘:	"克苏鲁神话	:	0"</w:t>
      </w:r>
    </w:p>
    <w:p>
      <w:pPr>
        <w:jc w:val="left"/>
      </w:pPr>
      <w:r>
        <w:rPr>
          <w:rFonts w:ascii="宋体" w:eastAsia="宋体"/>
          <w:color w:val="a64d79"/>
          <w:sz w:val="30"/>
          <w:szCs w:val="30"/>
        </w:rPr>
        <w:t>([斯科特·约瑟夫·朱加什维利·波拿巴]:	还真的有奈亚子啊)</w:t>
      </w:r>
    </w:p>
    <w:p>
      <w:pPr>
        <w:jc w:val="left"/>
      </w:pPr>
      <w:r>
        <w:rPr>
          <w:rFonts w:ascii="宋体" w:eastAsia="宋体"/>
          <w:color w:val="d9d9d9"/>
          <w:sz w:val="30"/>
          <w:szCs w:val="30"/>
        </w:rPr>
        <w:t>骰娘:	"嗯嗯，你想要的这样么？好的夏伯渝的属性已经更新了。"</w:t>
      </w:r>
    </w:p>
    <w:p>
      <w:pPr>
        <w:jc w:val="left"/>
      </w:pPr>
      <w:r>
        <w:rPr>
          <w:rFonts w:ascii="宋体" w:eastAsia="宋体"/>
          <w:color w:val="903F68"/>
          <w:sz w:val="30"/>
          <w:szCs w:val="30"/>
        </w:rPr>
        <w:t>[关根]:	"就是那个吓到你的佛光"</w:t>
      </w:r>
    </w:p>
    <w:p>
      <w:pPr>
        <w:jc w:val="left"/>
      </w:pPr>
      <w:r>
        <w:rPr>
          <w:rFonts w:ascii="宋体" w:eastAsia="宋体"/>
          <w:color w:val="d9d9d9"/>
          <w:sz w:val="30"/>
          <w:szCs w:val="30"/>
        </w:rPr>
        <w:t>骰娘:	"嗯嗯，你想要的这样么？好的斯科特·约瑟夫·朱加什维利·波拿巴的属性已经更新了。"</w:t>
      </w:r>
    </w:p>
    <w:p>
      <w:pPr>
        <w:jc w:val="left"/>
      </w:pPr>
      <w:r>
        <w:rPr>
          <w:rFonts w:ascii="宋体" w:eastAsia="宋体"/>
          <w:color w:val="d9d9d9"/>
          <w:sz w:val="30"/>
          <w:szCs w:val="30"/>
        </w:rPr>
        <w:t>骰娘:	"[云芳清]这个结果怎么样？: 1D5+1D6=2+4=6"</w:t>
      </w:r>
    </w:p>
    <w:p>
      <w:pPr>
        <w:jc w:val="left"/>
      </w:pPr>
      <w:r>
        <w:rPr>
          <w:rFonts w:ascii="宋体" w:eastAsia="宋体"/>
          <w:color w:val="d9d9d9"/>
          <w:sz w:val="30"/>
          <w:szCs w:val="30"/>
        </w:rPr>
        <w:t>骰娘:	"嗯嗯，你想要的这样么？好的云芳清的属性已经更新了。"</w:t>
      </w:r>
    </w:p>
    <w:p>
      <w:pPr>
        <w:jc w:val="left"/>
      </w:pPr>
      <w:r>
        <w:rPr>
          <w:rFonts w:ascii="宋体" w:eastAsia="宋体"/>
          <w:color w:val="d9d9d9"/>
          <w:sz w:val="30"/>
          <w:szCs w:val="30"/>
        </w:rPr>
        <w:t>骰娘:	"san	:	50"</w:t>
      </w:r>
    </w:p>
    <w:p>
      <w:pPr>
        <w:jc w:val="left"/>
      </w:pPr>
      <w:r>
        <w:rPr>
          <w:rFonts w:ascii="宋体" w:eastAsia="宋体"/>
          <w:color/>
          <w:sz w:val="30"/>
          <w:szCs w:val="30"/>
        </w:rPr>
        <w:t>[斯科特·约瑟夫·朱加什维利·波拿巴]:	"斯科特必住院半年"</w:t>
      </w:r>
    </w:p>
    <w:p>
      <w:pPr>
        <w:jc w:val="left"/>
      </w:pPr>
      <w:r>
        <w:rPr>
          <w:rFonts w:ascii="宋体" w:eastAsia="宋体"/>
          <w:color/>
          <w:sz w:val="30"/>
          <w:szCs w:val="30"/>
        </w:rPr>
        <w:t>[斯科特·约瑟夫·朱加什维利·波拿巴]:	"[CQ:image,file={39FC24C7-6E3D-37C5-3723-C41CD2B68AA3}.mirai,url=http://gchat.qpic.cn/gchatpic_new/895321004/1047751713-2836457089-39FC24C76E3D37C53723C41CD2B68AA3/0?term=2]"</w:t>
      </w:r>
    </w:p>
    <w:p>
      <w:pPr>
        <w:jc w:val="left"/>
      </w:pPr>
      <w:r>
        <w:rPr>
          <w:rFonts w:ascii="宋体" w:eastAsia="宋体"/>
          <w:color w:val="a64d79"/>
          <w:sz w:val="30"/>
          <w:szCs w:val="30"/>
        </w:rPr>
        <w:t>([斯科特·约瑟夫·朱加什维利·波拿巴]:	险些没命)</w:t>
      </w:r>
    </w:p>
    <w:p>
      <w:pPr>
        <w:jc w:val="left"/>
      </w:pPr>
      <w:r>
        <w:rPr>
          <w:rFonts w:ascii="宋体" w:eastAsia="宋体"/>
          <w:color w:val="5668FF"/>
          <w:sz w:val="30"/>
          <w:szCs w:val="30"/>
        </w:rPr>
        <w:t>[夏伯渝]:	"夏老爷子也得住会"</w:t>
      </w:r>
    </w:p>
    <w:p>
      <w:pPr>
        <w:jc w:val="left"/>
      </w:pPr>
      <w:r>
        <w:rPr>
          <w:rFonts w:ascii="宋体" w:eastAsia="宋体"/>
          <w:color w:val="903F68"/>
          <w:sz w:val="30"/>
          <w:szCs w:val="30"/>
        </w:rPr>
        <w:t>[关根]:	"斯科特又被强行救活了"</w:t>
      </w:r>
    </w:p>
    <w:p>
      <w:pPr>
        <w:jc w:val="left"/>
      </w:pPr>
      <w:r>
        <w:rPr>
          <w:rFonts w:ascii="宋体" w:eastAsia="宋体"/>
          <w:color w:val="d9d9d9"/>
          <w:sz w:val="30"/>
          <w:szCs w:val="30"/>
        </w:rPr>
        <w:t>骰娘:	"嗯嗯，你想要的这样么？好的云芳清的属性已经更新了。"</w:t>
      </w:r>
    </w:p>
    <w:p>
      <w:pPr>
        <w:jc w:val="left"/>
      </w:pPr>
      <w:r>
        <w:rPr>
          <w:rFonts w:ascii="宋体" w:eastAsia="宋体"/>
          <w:color w:val="d9d9d9"/>
          <w:sz w:val="30"/>
          <w:szCs w:val="30"/>
        </w:rPr>
        <w:t>骰娘:	"[云芳清]进行克苏鲁鉴定: D100=79/0哎，居然失败了。"</w:t>
      </w:r>
    </w:p>
    <w:p>
      <w:pPr>
        <w:jc w:val="left"/>
      </w:pPr>
      <w:r>
        <w:rPr>
          <w:rFonts w:ascii="宋体" w:eastAsia="宋体"/>
          <w:color w:val="d9d9d9"/>
          <w:sz w:val="30"/>
          <w:szCs w:val="30"/>
        </w:rPr>
        <w:t>骰娘:	"[斯科特·约瑟夫·朱加什维利·波拿巴]进行克苏鲁神话鉴定: D100=93/10失败"</w:t>
      </w:r>
    </w:p>
    <w:p>
      <w:pPr>
        <w:jc w:val="left"/>
      </w:pPr>
      <w:r>
        <w:rPr>
          <w:rFonts w:ascii="宋体" w:eastAsia="宋体"/>
          <w:color w:val="d9d9d9"/>
          <w:sz w:val="30"/>
          <w:szCs w:val="30"/>
        </w:rPr>
        <w:t>骰娘:	"[云芳清]进行克苏鲁神话鉴定: D100=27/0失败"</w:t>
      </w:r>
    </w:p>
    <w:p>
      <w:pPr>
        <w:jc w:val="left"/>
      </w:pPr>
      <w:r>
        <w:rPr>
          <w:rFonts w:ascii="宋体" w:eastAsia="宋体"/>
          <w:color w:val="d9d9d9"/>
          <w:sz w:val="30"/>
          <w:szCs w:val="30"/>
        </w:rPr>
        <w:t>骰娘:	"[斯科特·约瑟夫·朱加什维利·波拿巴]进行克苏鲁神话鉴定: D100=71/10失败"</w:t>
      </w:r>
    </w:p>
    <w:p>
      <w:pPr>
        <w:jc w:val="left"/>
      </w:pPr>
      <w:r>
        <w:rPr>
          <w:rFonts w:ascii="宋体" w:eastAsia="宋体"/>
          <w:color w:val="d9d9d9"/>
          <w:sz w:val="30"/>
          <w:szCs w:val="30"/>
        </w:rPr>
        <w:t>骰娘:	"[夏伯渝]进行克苏鲁神话鉴定: D100=78/5失败"</w:t>
      </w:r>
    </w:p>
    <w:p>
      <w:pPr>
        <w:jc w:val="left"/>
      </w:pPr>
      <w:r>
        <w:rPr>
          <w:rFonts w:ascii="宋体" w:eastAsia="宋体"/>
          <w:color w:val="FFA611"/>
          <w:sz w:val="30"/>
          <w:szCs w:val="30"/>
        </w:rPr>
        <w:t>[云芳清]:	"噫?"</w:t>
      </w:r>
    </w:p>
    <w:p>
      <w:pPr>
        <w:jc w:val="left"/>
      </w:pPr>
      <w:r>
        <w:rPr>
          <w:rFonts w:ascii="宋体" w:eastAsia="宋体"/>
          <w:color w:val="a64d79"/>
          <w:sz w:val="30"/>
          <w:szCs w:val="30"/>
        </w:rPr>
        <w:t>([关根]:	小写试试)</w:t>
      </w:r>
    </w:p>
    <w:p>
      <w:pPr>
        <w:jc w:val="left"/>
      </w:pPr>
      <w:r>
        <w:rPr>
          <w:rFonts w:ascii="宋体" w:eastAsia="宋体"/>
          <w:color/>
          <w:sz w:val="30"/>
          <w:szCs w:val="30"/>
        </w:rPr>
        <w:t>[斯科特·约瑟夫·朱加什维利·波拿巴]:	"没碰到古老者遗迹有点亏"</w:t>
      </w:r>
    </w:p>
    <w:p>
      <w:pPr>
        <w:jc w:val="left"/>
      </w:pPr>
      <w:r>
        <w:rPr>
          <w:rFonts w:ascii="宋体" w:eastAsia="宋体"/>
          <w:color w:val="5668FF"/>
          <w:sz w:val="30"/>
          <w:szCs w:val="30"/>
        </w:rPr>
        <w:t>[夏伯渝]:	"所以是一个模组吗"</w:t>
      </w:r>
    </w:p>
    <w:p>
      <w:pPr>
        <w:jc w:val="left"/>
      </w:pPr>
      <w:r>
        <w:rPr>
          <w:rFonts w:ascii="宋体" w:eastAsia="宋体"/>
          <w:color w:val="903F68"/>
          <w:sz w:val="30"/>
          <w:szCs w:val="30"/>
        </w:rPr>
        <w:t>[关根]:	"反正你们的梗啊之类的,我应该都接住了"</w:t>
      </w:r>
    </w:p>
    <w:p>
      <w:pPr>
        <w:jc w:val="left"/>
      </w:pPr>
      <w:r>
        <w:rPr>
          <w:rFonts w:ascii="宋体" w:eastAsia="宋体"/>
          <w:color w:val="a64d79"/>
          <w:sz w:val="30"/>
          <w:szCs w:val="30"/>
        </w:rPr>
        <w:t>([斯科特·约瑟夫·朱加什维利·波拿巴]:	就是不知道斯科特扛得住嘛)</w:t>
      </w:r>
    </w:p>
    <w:p>
      <w:pPr>
        <w:jc w:val="left"/>
      </w:pPr>
      <w:r>
        <w:rPr>
          <w:rFonts w:ascii="宋体" w:eastAsia="宋体"/>
          <w:color w:val="903F68"/>
          <w:sz w:val="30"/>
          <w:szCs w:val="30"/>
        </w:rPr>
        <w:t>[关根]:	"两个"</w:t>
      </w:r>
    </w:p>
    <w:p>
      <w:pPr>
        <w:jc w:val="left"/>
      </w:pPr>
      <w:r>
        <w:rPr>
          <w:rFonts w:ascii="宋体" w:eastAsia="宋体"/>
          <w:color w:val="903F68"/>
          <w:sz w:val="30"/>
          <w:szCs w:val="30"/>
        </w:rPr>
        <w:t>[关根]:	"后面还有一个"</w:t>
      </w:r>
    </w:p>
    <w:p>
      <w:pPr>
        <w:jc w:val="left"/>
      </w:pPr>
      <w:r>
        <w:rPr>
          <w:rFonts w:ascii="宋体" w:eastAsia="宋体"/>
          <w:color w:val="5668FF"/>
          <w:sz w:val="30"/>
          <w:szCs w:val="30"/>
        </w:rPr>
        <w:t>[夏伯渝]:	"长吗"</w:t>
      </w:r>
    </w:p>
    <w:p>
      <w:pPr>
        <w:jc w:val="left"/>
      </w:pPr>
      <w:r>
        <w:rPr>
          <w:rFonts w:ascii="宋体" w:eastAsia="宋体"/>
          <w:color w:val="903F68"/>
          <w:sz w:val="30"/>
          <w:szCs w:val="30"/>
        </w:rPr>
        <w:t>[关根]:	"去xxx登山的"</w:t>
      </w:r>
    </w:p>
    <w:p>
      <w:pPr>
        <w:jc w:val="left"/>
      </w:pPr>
      <w:r>
        <w:rPr>
          <w:rFonts w:ascii="宋体" w:eastAsia="宋体"/>
          <w:color w:val="903F68"/>
          <w:sz w:val="30"/>
          <w:szCs w:val="30"/>
        </w:rPr>
        <w:t>[关根]:	"先不开了"</w:t>
      </w:r>
    </w:p>
    <w:p>
      <w:pPr>
        <w:jc w:val="left"/>
      </w:pPr>
      <w:r>
        <w:rPr>
          <w:rFonts w:ascii="宋体" w:eastAsia="宋体"/>
          <w:color w:val="5668FF"/>
          <w:sz w:val="30"/>
          <w:szCs w:val="30"/>
        </w:rPr>
        <w:t>[夏伯渝]:	"留着过年吧"</w:t>
      </w:r>
    </w:p>
    <w:p>
      <w:pPr>
        <w:jc w:val="left"/>
      </w:pPr>
      <w:r>
        <w:rPr>
          <w:rFonts w:ascii="宋体" w:eastAsia="宋体"/>
          <w:color/>
          <w:sz w:val="30"/>
          <w:szCs w:val="30"/>
        </w:rPr>
        <w:t>[斯科特·约瑟夫·朱加什维利·波拿巴]:	"呢个好像更长"</w:t>
      </w:r>
    </w:p>
    <w:p>
      <w:pPr>
        <w:jc w:val="left"/>
      </w:pPr>
      <w:r>
        <w:rPr>
          <w:rFonts w:ascii="宋体" w:eastAsia="宋体"/>
          <w:color w:val="903F68"/>
          <w:sz w:val="30"/>
          <w:szCs w:val="30"/>
        </w:rPr>
        <w:t>[关根]:	"或者你们自己开"</w:t>
      </w:r>
    </w:p>
    <w:p>
      <w:pPr>
        <w:jc w:val="left"/>
      </w:pPr>
      <w:r>
        <w:rPr>
          <w:rFonts w:ascii="宋体" w:eastAsia="宋体"/>
          <w:color/>
          <w:sz w:val="30"/>
          <w:szCs w:val="30"/>
        </w:rPr>
        <w:t>[斯科特·约瑟夫·朱加什维利·波拿巴]:	"真的长"</w:t>
      </w:r>
    </w:p>
    <w:p>
      <w:pPr>
        <w:jc w:val="left"/>
      </w:pPr>
      <w:r>
        <w:rPr>
          <w:rFonts w:ascii="宋体" w:eastAsia="宋体"/>
          <w:color w:val="903F68"/>
          <w:sz w:val="30"/>
          <w:szCs w:val="30"/>
        </w:rPr>
        <w:t>[关根]:	"那个有……一万三千米吧"</w:t>
      </w:r>
    </w:p>
    <w:p>
      <w:pPr>
        <w:jc w:val="left"/>
      </w:pPr>
      <w:r>
        <w:rPr>
          <w:rFonts w:ascii="宋体" w:eastAsia="宋体"/>
          <w:color/>
          <w:sz w:val="30"/>
          <w:szCs w:val="30"/>
        </w:rPr>
        <w:t>[斯科特·约瑟夫·朱加什维利·波拿巴]:	"我感觉我没时间跑"</w:t>
      </w:r>
    </w:p>
    <w:p>
      <w:pPr>
        <w:jc w:val="left"/>
      </w:pPr>
      <w:r>
        <w:rPr>
          <w:rFonts w:ascii="宋体" w:eastAsia="宋体"/>
          <w:color w:val="FFA611"/>
          <w:sz w:val="30"/>
          <w:szCs w:val="30"/>
        </w:rPr>
        <w:t>[云芳清]:	"居然还有"</w:t>
      </w:r>
    </w:p>
    <w:p>
      <w:pPr>
        <w:jc w:val="left"/>
      </w:pPr>
      <w:r>
        <w:rPr>
          <w:rFonts w:ascii="宋体" w:eastAsia="宋体"/>
          <w:color w:val="5668FF"/>
          <w:sz w:val="30"/>
          <w:szCs w:val="30"/>
        </w:rPr>
        <w:t>[夏伯渝]:	"啊这"</w:t>
      </w:r>
    </w:p>
    <w:p>
      <w:pPr>
        <w:jc w:val="left"/>
      </w:pPr>
      <w:r>
        <w:rPr>
          <w:rFonts w:ascii="宋体" w:eastAsia="宋体"/>
          <w:color w:val="FFA611"/>
          <w:sz w:val="30"/>
          <w:szCs w:val="30"/>
        </w:rPr>
        <w:t>[云芳清]:	"绝了"</w:t>
      </w:r>
    </w:p>
    <w:p>
      <w:pPr>
        <w:jc w:val="left"/>
      </w:pPr>
      <w:r>
        <w:rPr>
          <w:rFonts w:ascii="宋体" w:eastAsia="宋体"/>
          <w:color w:val="5668FF"/>
          <w:sz w:val="30"/>
          <w:szCs w:val="30"/>
        </w:rPr>
        <w:t>[夏伯渝]:	"太高了"</w:t>
      </w:r>
    </w:p>
    <w:p>
      <w:pPr>
        <w:jc w:val="left"/>
      </w:pPr>
      <w:r>
        <w:rPr>
          <w:rFonts w:ascii="宋体" w:eastAsia="宋体"/>
          <w:color/>
          <w:sz w:val="30"/>
          <w:szCs w:val="30"/>
        </w:rPr>
        <w:t>[斯科特·约瑟夫·朱加什维利·波拿巴]:	"貌似还有16k的"</w:t>
      </w:r>
    </w:p>
    <w:p>
      <w:pPr>
        <w:jc w:val="left"/>
      </w:pPr>
      <w:r>
        <w:rPr>
          <w:rFonts w:ascii="宋体" w:eastAsia="宋体"/>
          <w:color w:val="903F68"/>
          <w:sz w:val="30"/>
          <w:szCs w:val="30"/>
        </w:rPr>
        <w:t>[关根]:	"那就是一万六"</w:t>
      </w:r>
    </w:p>
    <w:p>
      <w:pPr>
        <w:jc w:val="left"/>
      </w:pPr>
      <w:r>
        <w:rPr>
          <w:rFonts w:ascii="宋体" w:eastAsia="宋体"/>
          <w:color w:val="903F68"/>
          <w:sz w:val="30"/>
          <w:szCs w:val="30"/>
        </w:rPr>
        <w:t>[关根]:	"太高了"</w:t>
      </w:r>
    </w:p>
    <w:p>
      <w:pPr>
        <w:jc w:val="left"/>
      </w:pPr>
      <w:r>
        <w:rPr>
          <w:rFonts w:ascii="宋体" w:eastAsia="宋体"/>
          <w:color w:val="5668FF"/>
          <w:sz w:val="30"/>
          <w:szCs w:val="30"/>
        </w:rPr>
        <w:t>[夏伯渝]:	"三条路还有哪条"</w:t>
      </w:r>
    </w:p>
    <w:p>
      <w:pPr>
        <w:jc w:val="left"/>
      </w:pPr>
      <w:r>
        <w:rPr>
          <w:rFonts w:ascii="宋体" w:eastAsia="宋体"/>
          <w:color/>
          <w:sz w:val="30"/>
          <w:szCs w:val="30"/>
        </w:rPr>
        <w:t>[斯科特·约瑟夫·朱加什维利·波拿巴]:	"山脊?"</w:t>
      </w:r>
    </w:p>
    <w:p>
      <w:pPr>
        <w:jc w:val="left"/>
      </w:pPr>
      <w:r>
        <w:rPr>
          <w:rFonts w:ascii="宋体" w:eastAsia="宋体"/>
          <w:color/>
          <w:sz w:val="30"/>
          <w:szCs w:val="30"/>
        </w:rPr>
        <w:t>[斯科特·约瑟夫·朱加什维利·波拿巴]:	"沿着山脊和修叽们竞速"</w:t>
      </w:r>
    </w:p>
    <w:p>
      <w:pPr>
        <w:jc w:val="left"/>
      </w:pPr>
      <w:r>
        <w:rPr>
          <w:rFonts w:ascii="宋体" w:eastAsia="宋体"/>
          <w:color w:val="903F68"/>
          <w:sz w:val="30"/>
          <w:szCs w:val="30"/>
        </w:rPr>
        <w:t>[关根]:	"食道,傻瓜跳伞,遗迹"</w:t>
      </w:r>
    </w:p>
    <w:p>
      <w:pPr>
        <w:jc w:val="left"/>
      </w:pPr>
      <w:r>
        <w:rPr>
          <w:rFonts w:ascii="宋体" w:eastAsia="宋体"/>
          <w:color w:val="903F68"/>
          <w:sz w:val="30"/>
          <w:szCs w:val="30"/>
        </w:rPr>
        <w:t>[关根]:	"遗迹里可以学咒文"</w:t>
      </w:r>
    </w:p>
    <w:p>
      <w:pPr>
        <w:jc w:val="left"/>
      </w:pPr>
      <w:r>
        <w:rPr>
          <w:rFonts w:ascii="宋体" w:eastAsia="宋体"/>
          <w:color/>
          <w:sz w:val="30"/>
          <w:szCs w:val="30"/>
        </w:rPr>
        <w:t>[斯科特·约瑟夫·朱加什维利·波拿巴]:	"qwq,痛失遗迹"</w:t>
      </w:r>
    </w:p>
    <w:p>
      <w:pPr>
        <w:jc w:val="left"/>
      </w:pPr>
      <w:r>
        <w:rPr>
          <w:rFonts w:ascii="宋体" w:eastAsia="宋体"/>
          <w:color w:val="903F68"/>
          <w:sz w:val="30"/>
          <w:szCs w:val="30"/>
        </w:rPr>
        <w:t>[关根]:	"这是为什么我非要弄疯你们的原因"</w:t>
      </w:r>
    </w:p>
    <w:p>
      <w:pPr>
        <w:jc w:val="left"/>
      </w:pPr>
      <w:r>
        <w:rPr>
          <w:rFonts w:ascii="宋体" w:eastAsia="宋体"/>
          <w:color w:val="903F68"/>
          <w:sz w:val="30"/>
          <w:szCs w:val="30"/>
        </w:rPr>
        <w:t>[关根]:	"疯狂的洞察力:一个选择
一个刚发疯的角色可能是因为洞察到了当前的环境或未知的存在而陷入疯狂。该玩家需要投d100,若结果大于角色的INT,则守秘人应该给出合适的提示,告诉角色他洞察到了什么。"</w:t>
      </w:r>
    </w:p>
    <w:p>
      <w:pPr>
        <w:jc w:val="left"/>
      </w:pPr>
      <w:r>
        <w:rPr>
          <w:rFonts w:ascii="宋体" w:eastAsia="宋体"/>
          <w:color/>
          <w:sz w:val="30"/>
          <w:szCs w:val="30"/>
        </w:rPr>
        <w:t>[斯科特·约瑟夫·朱加什维利·波拿巴]:	"不然是真-传奇调查员"</w:t>
      </w:r>
    </w:p>
    <w:p>
      <w:pPr>
        <w:jc w:val="left"/>
      </w:pPr>
      <w:r>
        <w:rPr>
          <w:rFonts w:ascii="宋体" w:eastAsia="宋体"/>
          <w:color w:val="5668FF"/>
          <w:sz w:val="30"/>
          <w:szCs w:val="30"/>
        </w:rPr>
        <w:t>[夏伯渝]:	"遗迹在哪呢"</w:t>
      </w:r>
    </w:p>
    <w:p>
      <w:pPr>
        <w:jc w:val="left"/>
      </w:pPr>
      <w:r>
        <w:rPr>
          <w:rFonts w:ascii="宋体" w:eastAsia="宋体"/>
          <w:color w:val="903F68"/>
          <w:sz w:val="30"/>
          <w:szCs w:val="30"/>
        </w:rPr>
        <w:t>[关根]:	"控制疯狂山脉的咒文"</w:t>
      </w:r>
    </w:p>
    <w:p>
      <w:pPr>
        <w:jc w:val="left"/>
      </w:pPr>
      <w:r>
        <w:rPr>
          <w:rFonts w:ascii="宋体" w:eastAsia="宋体"/>
          <w:color w:val="903F68"/>
          <w:sz w:val="30"/>
          <w:szCs w:val="30"/>
        </w:rPr>
        <w:t>[关根]:	"山顶"</w:t>
      </w:r>
    </w:p>
    <w:p>
      <w:pPr>
        <w:jc w:val="left"/>
      </w:pPr>
      <w:r>
        <w:rPr>
          <w:rFonts w:ascii="宋体" w:eastAsia="宋体"/>
          <w:color w:val="5668FF"/>
          <w:sz w:val="30"/>
          <w:szCs w:val="30"/>
        </w:rPr>
        <w:t>[夏伯渝]:	"那没事了"</w:t>
      </w:r>
    </w:p>
    <w:p>
      <w:pPr>
        <w:jc w:val="left"/>
      </w:pPr>
      <w:r>
        <w:rPr>
          <w:rFonts w:ascii="宋体" w:eastAsia="宋体"/>
          <w:color w:val="903F68"/>
          <w:sz w:val="30"/>
          <w:szCs w:val="30"/>
        </w:rPr>
        <w:t>[关根]:	"不过假如你们真要原路返回,我应该也不会放太多怪"</w:t>
      </w:r>
    </w:p>
    <w:p>
      <w:pPr>
        <w:jc w:val="left"/>
      </w:pPr>
      <w:r>
        <w:rPr>
          <w:rFonts w:ascii="宋体" w:eastAsia="宋体"/>
          <w:color w:val="5668FF"/>
          <w:sz w:val="30"/>
          <w:szCs w:val="30"/>
        </w:rPr>
        <w:t>[夏伯渝]:	"总得来说很圆满"</w:t>
      </w:r>
    </w:p>
    <w:p>
      <w:pPr>
        <w:jc w:val="left"/>
      </w:pPr>
      <w:r>
        <w:rPr>
          <w:rFonts w:ascii="宋体" w:eastAsia="宋体"/>
          <w:color/>
          <w:sz w:val="30"/>
          <w:szCs w:val="30"/>
        </w:rPr>
        <w:t>[斯科特·约瑟夫·朱加什维利·波拿巴]:	"总得来说很圆满"</w:t>
      </w:r>
    </w:p>
    <w:p>
      <w:pPr>
        <w:jc w:val="left"/>
      </w:pPr>
      <w:r>
        <w:rPr>
          <w:rFonts w:ascii="宋体" w:eastAsia="宋体"/>
          <w:color w:val="903F68"/>
          <w:sz w:val="30"/>
          <w:szCs w:val="30"/>
        </w:rPr>
        <w:t>[关根]:	"也就是.rd5一下"</w:t>
      </w:r>
    </w:p>
    <w:p>
      <w:pPr>
        <w:jc w:val="left"/>
      </w:pPr>
      <w:r>
        <w:rPr>
          <w:rFonts w:ascii="宋体" w:eastAsia="宋体"/>
          <w:color w:val="903F68"/>
          <w:sz w:val="30"/>
          <w:szCs w:val="30"/>
        </w:rPr>
        <w:t>[关根]:	"总得来说很圆满"</w:t>
      </w:r>
    </w:p>
    <w:p>
      <w:pPr>
        <w:jc w:val="left"/>
      </w:pPr>
      <w:r>
        <w:rPr>
          <w:rFonts w:ascii="宋体" w:eastAsia="宋体"/>
          <w:color/>
          <w:sz w:val="30"/>
          <w:szCs w:val="30"/>
        </w:rPr>
        <w:t>[斯科特·约瑟夫·朱加什维利·波拿巴]:	"斯科特一枪一个"</w:t>
      </w:r>
    </w:p>
    <w:p>
      <w:pPr>
        <w:jc w:val="left"/>
      </w:pPr>
      <w:r>
        <w:rPr>
          <w:rFonts w:ascii="宋体" w:eastAsia="宋体"/>
          <w:color w:val="FFA611"/>
          <w:sz w:val="30"/>
          <w:szCs w:val="30"/>
        </w:rPr>
        <w:t>[云芳清]:	"总得来说很圆满"</w:t>
      </w:r>
    </w:p>
    <w:p>
      <w:pPr>
        <w:jc w:val="left"/>
      </w:pPr>
      <w:r>
        <w:rPr>
          <w:rFonts w:ascii="宋体" w:eastAsia="宋体"/>
          <w:color w:val="d9d9d9"/>
          <w:sz w:val="30"/>
          <w:szCs w:val="30"/>
        </w:rPr>
        <w:t>骰娘:	"[斯科特·约瑟夫·朱加什维利·波拿巴]这个结果怎么样？: 4D100=(60+58+13+4)=135"</w:t>
      </w:r>
    </w:p>
    <w:p>
      <w:pPr>
        <w:jc w:val="left"/>
      </w:pPr>
      <w:r>
        <w:rPr>
          <w:rFonts w:ascii="宋体" w:eastAsia="宋体"/>
          <w:color w:val="FFA611"/>
          <w:sz w:val="30"/>
          <w:szCs w:val="30"/>
        </w:rPr>
        <w:t>[云芳清]:	"已经很好了"</w:t>
      </w:r>
    </w:p>
    <w:p>
      <w:pPr>
        <w:jc w:val="left"/>
      </w:pPr>
      <w:r>
        <w:rPr>
          <w:rFonts w:ascii="宋体" w:eastAsia="宋体"/>
          <w:color w:val="5668FF"/>
          <w:sz w:val="30"/>
          <w:szCs w:val="30"/>
        </w:rPr>
        <w:t>[夏伯渝]:	"正常人谁会想到遗迹和控制山脉啊"</w:t>
      </w:r>
    </w:p>
    <w:p>
      <w:pPr>
        <w:jc w:val="left"/>
      </w:pPr>
      <w:r>
        <w:rPr>
          <w:rFonts w:ascii="宋体" w:eastAsia="宋体"/>
          <w:color w:val="903F68"/>
          <w:sz w:val="30"/>
          <w:szCs w:val="30"/>
        </w:rPr>
        <w:t>[关根]:	"昨晚说的是某种意义上很圆满?"</w:t>
      </w:r>
    </w:p>
    <w:p>
      <w:pPr>
        <w:jc w:val="left"/>
      </w:pPr>
      <w:r>
        <w:rPr>
          <w:rFonts w:ascii="宋体" w:eastAsia="宋体"/>
          <w:color/>
          <w:sz w:val="30"/>
          <w:szCs w:val="30"/>
        </w:rPr>
        <w:t>[斯科特·约瑟夫·朱加什维利·波拿巴]:	"好,全中"</w:t>
      </w:r>
    </w:p>
    <w:p>
      <w:pPr>
        <w:jc w:val="left"/>
      </w:pPr>
      <w:r>
        <w:rPr>
          <w:rFonts w:ascii="宋体" w:eastAsia="宋体"/>
          <w:color w:val="903F68"/>
          <w:sz w:val="30"/>
          <w:szCs w:val="30"/>
        </w:rPr>
        <w:t>[关根]:	"斯科特会"</w:t>
      </w:r>
    </w:p>
    <w:p>
      <w:pPr>
        <w:jc w:val="left"/>
      </w:pPr>
      <w:r>
        <w:rPr>
          <w:rFonts w:ascii="宋体" w:eastAsia="宋体"/>
          <w:color w:val="903F68"/>
          <w:sz w:val="30"/>
          <w:szCs w:val="30"/>
        </w:rPr>
        <w:t>[关根]:	"[CQ:quote,id=52910.510838145,qq=895321004][CQ:at,qq=895321004,display=@斯科特 hp1/16] 惩罚骰"</w:t>
      </w:r>
    </w:p>
    <w:p>
      <w:pPr>
        <w:jc w:val="left"/>
      </w:pPr>
      <w:r>
        <w:rPr>
          <w:rFonts w:ascii="宋体" w:eastAsia="宋体"/>
          <w:color w:val="5668FF"/>
          <w:sz w:val="30"/>
          <w:szCs w:val="30"/>
        </w:rPr>
        <w:t>[夏伯渝]:	"只能根据已有的逃生案例判断"</w:t>
      </w:r>
    </w:p>
    <w:p>
      <w:pPr>
        <w:jc w:val="left"/>
      </w:pPr>
      <w:r>
        <w:rPr>
          <w:rFonts w:ascii="宋体" w:eastAsia="宋体"/>
          <w:color/>
          <w:sz w:val="30"/>
          <w:szCs w:val="30"/>
        </w:rPr>
        <w:t>[斯科特·约瑟夫·朱加什维利·波拿巴]:	"或许斯科特应该改叫麦克雷"</w:t>
      </w:r>
    </w:p>
    <w:p>
      <w:pPr>
        <w:jc w:val="left"/>
      </w:pPr>
      <w:r>
        <w:rPr>
          <w:rFonts w:ascii="宋体" w:eastAsia="宋体"/>
          <w:color w:val="FFA611"/>
          <w:sz w:val="30"/>
          <w:szCs w:val="30"/>
        </w:rPr>
        <w:t>[云芳清]:	"正常人如果得知3个方法"</w:t>
      </w:r>
    </w:p>
    <w:p>
      <w:pPr>
        <w:jc w:val="left"/>
      </w:pPr>
      <w:r>
        <w:rPr>
          <w:rFonts w:ascii="宋体" w:eastAsia="宋体"/>
          <w:color w:val="903F68"/>
          <w:sz w:val="30"/>
          <w:szCs w:val="30"/>
        </w:rPr>
        <w:t>[关根]:	"现有逃生案例全不符合"</w:t>
      </w:r>
    </w:p>
    <w:p>
      <w:pPr>
        <w:jc w:val="left"/>
      </w:pPr>
      <w:r>
        <w:rPr>
          <w:rFonts w:ascii="宋体" w:eastAsia="宋体"/>
          <w:color/>
          <w:sz w:val="30"/>
          <w:szCs w:val="30"/>
        </w:rPr>
        <w:t>[斯科特·约瑟夫·朱加什维利·波拿巴]:	"高 克 双 子"</w:t>
      </w:r>
    </w:p>
    <w:p>
      <w:pPr>
        <w:jc w:val="left"/>
      </w:pPr>
      <w:r>
        <w:rPr>
          <w:rFonts w:ascii="宋体" w:eastAsia="宋体"/>
          <w:color w:val="FFA611"/>
          <w:sz w:val="30"/>
          <w:szCs w:val="30"/>
        </w:rPr>
        <w:t>[云芳清]:	"应该会选择跳伞吧"</w:t>
      </w:r>
    </w:p>
    <w:p>
      <w:pPr>
        <w:jc w:val="left"/>
      </w:pPr>
      <w:r>
        <w:rPr>
          <w:rFonts w:ascii="宋体" w:eastAsia="宋体"/>
          <w:color w:val="903F68"/>
          <w:sz w:val="30"/>
          <w:szCs w:val="30"/>
        </w:rPr>
        <w:t>[关根]:	"跳伞好"</w:t>
      </w:r>
    </w:p>
    <w:p>
      <w:pPr>
        <w:jc w:val="left"/>
      </w:pPr>
      <w:r>
        <w:rPr>
          <w:rFonts w:ascii="宋体" w:eastAsia="宋体"/>
          <w:color/>
          <w:sz w:val="30"/>
          <w:szCs w:val="30"/>
        </w:rPr>
        <w:t>[斯科特·约瑟夫·朱加什维利·波拿巴]:	"应该会选择跳伞吧"</w:t>
      </w:r>
    </w:p>
    <w:p>
      <w:pPr>
        <w:jc w:val="left"/>
      </w:pPr>
      <w:r>
        <w:rPr>
          <w:rFonts w:ascii="宋体" w:eastAsia="宋体"/>
          <w:color w:val="FFA611"/>
          <w:sz w:val="30"/>
          <w:szCs w:val="30"/>
        </w:rPr>
        <w:t>[云芳清]:	"反正云是要跳伞"</w:t>
      </w:r>
    </w:p>
    <w:p>
      <w:pPr>
        <w:jc w:val="left"/>
      </w:pPr>
      <w:r>
        <w:rPr>
          <w:rFonts w:ascii="宋体" w:eastAsia="宋体"/>
          <w:color w:val="FFA611"/>
          <w:sz w:val="30"/>
          <w:szCs w:val="30"/>
        </w:rPr>
        <w:t>[云芳清]:	"她只是个普通女人罢了"</w:t>
      </w:r>
    </w:p>
    <w:p>
      <w:pPr>
        <w:jc w:val="left"/>
      </w:pPr>
      <w:r>
        <w:rPr>
          <w:rFonts w:ascii="宋体" w:eastAsia="宋体"/>
          <w:color w:val="FFA611"/>
          <w:sz w:val="30"/>
          <w:szCs w:val="30"/>
        </w:rPr>
        <w:t>[云芳清]:	"哪敢啊"</w:t>
      </w:r>
    </w:p>
    <w:p>
      <w:pPr>
        <w:jc w:val="left"/>
      </w:pPr>
      <w:r>
        <w:rPr>
          <w:rFonts w:ascii="宋体" w:eastAsia="宋体"/>
          <w:color w:val="5668FF"/>
          <w:sz w:val="30"/>
          <w:szCs w:val="30"/>
        </w:rPr>
        <w:t>[夏伯渝]:	"临时变的主意罢了"</w:t>
      </w:r>
    </w:p>
    <w:p>
      <w:pPr>
        <w:jc w:val="left"/>
      </w:pPr>
      <w:r>
        <w:rPr>
          <w:rFonts w:ascii="宋体" w:eastAsia="宋体"/>
          <w:color w:val="903F68"/>
          <w:sz w:val="30"/>
          <w:szCs w:val="30"/>
        </w:rPr>
        <w:t>[关根]:	"[CQ:image,file={33177562-335D-4C8A-B954-53E327C76E10}.mirai,url=http://gchat.qpic.cn/gchatpic_new/542496292/1047751713-2702704151-33177562335D4C8AB95453E327C76E10/0?term=2]"</w:t>
      </w:r>
    </w:p>
    <w:p>
      <w:pPr>
        <w:jc w:val="left"/>
      </w:pPr>
      <w:r>
        <w:rPr>
          <w:rFonts w:ascii="宋体" w:eastAsia="宋体"/>
          <w:color w:val="FFA611"/>
          <w:sz w:val="30"/>
          <w:szCs w:val="30"/>
        </w:rPr>
        <w:t>[云芳清]:	"除非你们怂恿"</w:t>
      </w:r>
    </w:p>
    <w:p>
      <w:pPr>
        <w:jc w:val="left"/>
      </w:pPr>
      <w:r>
        <w:rPr>
          <w:rFonts w:ascii="宋体" w:eastAsia="宋体"/>
          <w:color w:val="903F68"/>
          <w:sz w:val="30"/>
          <w:szCs w:val="30"/>
        </w:rPr>
        <w:t>[关根]:	"跳伞至少吃3d6"</w:t>
      </w:r>
    </w:p>
    <w:p>
      <w:pPr>
        <w:jc w:val="left"/>
      </w:pPr>
      <w:r>
        <w:rPr>
          <w:rFonts w:ascii="宋体" w:eastAsia="宋体"/>
          <w:color w:val="5668FF"/>
          <w:sz w:val="30"/>
          <w:szCs w:val="30"/>
        </w:rPr>
        <w:t>[夏伯渝]:	"刚开始想到那个青梅竹马会下洞窟"</w:t>
      </w:r>
    </w:p>
    <w:p>
      <w:pPr>
        <w:jc w:val="left"/>
      </w:pPr>
      <w:r>
        <w:rPr>
          <w:rFonts w:ascii="宋体" w:eastAsia="宋体"/>
          <w:color w:val="5668FF"/>
          <w:sz w:val="30"/>
          <w:szCs w:val="30"/>
        </w:rPr>
        <w:t>[夏伯渝]:	"但我知道金属会被腐蚀"</w:t>
      </w:r>
    </w:p>
    <w:p>
      <w:pPr>
        <w:jc w:val="left"/>
      </w:pPr>
      <w:r>
        <w:rPr>
          <w:rFonts w:ascii="宋体" w:eastAsia="宋体"/>
          <w:color w:val="5668FF"/>
          <w:sz w:val="30"/>
          <w:szCs w:val="30"/>
        </w:rPr>
        <w:t>[夏伯渝]:	"后"</w:t>
      </w:r>
    </w:p>
    <w:p>
      <w:pPr>
        <w:jc w:val="left"/>
      </w:pPr>
      <w:r>
        <w:rPr>
          <w:rFonts w:ascii="宋体" w:eastAsia="宋体"/>
          <w:color w:val="903F68"/>
          <w:sz w:val="30"/>
          <w:szCs w:val="30"/>
        </w:rPr>
        <w:t>[关根]:	"布料不会"</w:t>
      </w:r>
    </w:p>
    <w:p>
      <w:pPr>
        <w:jc w:val="left"/>
      </w:pPr>
      <w:r>
        <w:rPr>
          <w:rFonts w:ascii="宋体" w:eastAsia="宋体"/>
          <w:color w:val="5668FF"/>
          <w:sz w:val="30"/>
          <w:szCs w:val="30"/>
        </w:rPr>
        <w:t>[夏伯渝]:	"铁跳伞"</w:t>
      </w:r>
    </w:p>
    <w:p>
      <w:pPr>
        <w:jc w:val="left"/>
      </w:pPr>
      <w:r>
        <w:rPr>
          <w:rFonts w:ascii="宋体" w:eastAsia="宋体"/>
          <w:color w:val="5668FF"/>
          <w:sz w:val="30"/>
          <w:szCs w:val="30"/>
        </w:rPr>
        <w:t>[夏伯渝]:	"我的腿是金属的啊"</w:t>
      </w:r>
    </w:p>
    <w:p>
      <w:pPr>
        <w:jc w:val="left"/>
      </w:pPr>
      <w:r>
        <w:rPr>
          <w:rFonts w:ascii="宋体" w:eastAsia="宋体"/>
          <w:color w:val="903F68"/>
          <w:sz w:val="30"/>
          <w:szCs w:val="30"/>
        </w:rPr>
        <w:t>[关根]:	"反正,问题不大"</w:t>
      </w:r>
    </w:p>
    <w:p>
      <w:pPr>
        <w:jc w:val="left"/>
      </w:pPr>
      <w:r>
        <w:rPr>
          <w:rFonts w:ascii="宋体" w:eastAsia="宋体"/>
          <w:color w:val="5668FF"/>
          <w:sz w:val="30"/>
          <w:szCs w:val="30"/>
        </w:rPr>
        <w:t>[夏伯渝]:	"[CQ:image,file={D7F55818-FDE3-FC92-084D-302D5E36940F}.mirai,url=http://gchat.qpic.cn/gchatpic_new/1031950905/1047751713-2902762082-D7F55818FDE3FC92084D302D5E36940F/0?term=2]"</w:t>
      </w:r>
    </w:p>
    <w:p>
      <w:pPr>
        <w:jc w:val="left"/>
      </w:pPr>
      <w:r>
        <w:rPr>
          <w:rFonts w:ascii="宋体" w:eastAsia="宋体"/>
          <w:color w:val="FFA611"/>
          <w:sz w:val="30"/>
          <w:szCs w:val="30"/>
        </w:rPr>
        <w:t>[云芳清]:	"你裹着"</w:t>
      </w:r>
    </w:p>
    <w:p>
      <w:pPr>
        <w:jc w:val="left"/>
      </w:pPr>
      <w:r>
        <w:rPr>
          <w:rFonts w:ascii="宋体" w:eastAsia="宋体"/>
          <w:color w:val="a64d79"/>
          <w:sz w:val="30"/>
          <w:szCs w:val="30"/>
        </w:rPr>
        <w:t>([关根]:	你裹着)</w:t>
      </w:r>
    </w:p>
    <w:p>
      <w:pPr>
        <w:jc w:val="left"/>
      </w:pPr>
      <w:r>
        <w:rPr>
          <w:rFonts w:ascii="宋体" w:eastAsia="宋体"/>
          <w:color w:val="FFA611"/>
          <w:sz w:val="30"/>
          <w:szCs w:val="30"/>
        </w:rPr>
        <w:t>[云芳清]:	"又不会伤到腿"</w:t>
      </w:r>
    </w:p>
    <w:p>
      <w:pPr>
        <w:jc w:val="left"/>
      </w:pPr>
      <w:r>
        <w:rPr>
          <w:rFonts w:ascii="宋体" w:eastAsia="宋体"/>
          <w:color w:val="FFA611"/>
          <w:sz w:val="30"/>
          <w:szCs w:val="30"/>
        </w:rPr>
        <w:t>[云芳清]:	"你裹一下腿就完事了"</w:t>
      </w:r>
    </w:p>
    <w:p>
      <w:pPr>
        <w:jc w:val="left"/>
      </w:pPr>
      <w:r>
        <w:rPr>
          <w:rFonts w:ascii="宋体" w:eastAsia="宋体"/>
          <w:color w:val="903F68"/>
          <w:sz w:val="30"/>
          <w:szCs w:val="30"/>
        </w:rPr>
        <w:t>[关根]:	"山洞里修叽也就一两只小的"</w:t>
      </w:r>
    </w:p>
    <w:p>
      <w:pPr>
        <w:jc w:val="left"/>
      </w:pPr>
      <w:r>
        <w:rPr>
          <w:rFonts w:ascii="宋体" w:eastAsia="宋体"/>
          <w:color w:val="5668FF"/>
          <w:sz w:val="30"/>
          <w:szCs w:val="30"/>
        </w:rPr>
        <w:t>[夏伯渝]:	"那不是也得把头裹起来了"</w:t>
      </w:r>
    </w:p>
    <w:p>
      <w:pPr>
        <w:jc w:val="left"/>
      </w:pPr>
      <w:r>
        <w:rPr>
          <w:rFonts w:ascii="宋体" w:eastAsia="宋体"/>
          <w:color w:val="903F68"/>
          <w:sz w:val="30"/>
          <w:szCs w:val="30"/>
        </w:rPr>
        <w:t>[关根]:	"反正,都能活"</w:t>
      </w:r>
    </w:p>
    <w:p>
      <w:pPr>
        <w:jc w:val="left"/>
      </w:pPr>
      <w:r>
        <w:rPr>
          <w:rFonts w:ascii="宋体" w:eastAsia="宋体"/>
          <w:color w:val="FFA611"/>
          <w:sz w:val="30"/>
          <w:szCs w:val="30"/>
        </w:rPr>
        <w:t>[云芳清]:	"裹啊"</w:t>
      </w:r>
    </w:p>
    <w:p>
      <w:pPr>
        <w:jc w:val="left"/>
      </w:pPr>
      <w:r>
        <w:rPr>
          <w:rFonts w:ascii="宋体" w:eastAsia="宋体"/>
          <w:color w:val="FFA611"/>
          <w:sz w:val="30"/>
          <w:szCs w:val="30"/>
        </w:rPr>
        <w:t>[云芳清]:	"裹成粽子"</w:t>
      </w:r>
    </w:p>
    <w:p>
      <w:pPr>
        <w:jc w:val="left"/>
      </w:pPr>
      <w:r>
        <w:rPr>
          <w:rFonts w:ascii="宋体" w:eastAsia="宋体"/>
          <w:color w:val="5668FF"/>
          <w:sz w:val="30"/>
          <w:szCs w:val="30"/>
        </w:rPr>
        <w:t>[夏伯渝]:	"[CQ:quote,id=52940.383122939,qq=542496292][CQ:at,qq=542496292,display=@疯狂山脉] [CQ:at,qq=542496292,display=@疯狂山脉] 那可能今天还不能结团"</w:t>
      </w:r>
    </w:p>
    <w:p>
      <w:pPr>
        <w:jc w:val="left"/>
      </w:pPr>
      <w:r>
        <w:rPr>
          <w:rFonts w:ascii="宋体" w:eastAsia="宋体"/>
          <w:color w:val="FFA611"/>
          <w:sz w:val="30"/>
          <w:szCs w:val="30"/>
        </w:rPr>
        <w:t>[云芳清]:	"挪动过去"</w:t>
      </w:r>
    </w:p>
    <w:p>
      <w:pPr>
        <w:jc w:val="left"/>
      </w:pPr>
      <w:r>
        <w:rPr>
          <w:rFonts w:ascii="宋体" w:eastAsia="宋体"/>
          <w:color w:val="5668FF"/>
          <w:sz w:val="30"/>
          <w:szCs w:val="30"/>
        </w:rPr>
        <w:t>[夏伯渝]:	"还有战斗论"</w:t>
      </w:r>
    </w:p>
    <w:p>
      <w:pPr>
        <w:jc w:val="left"/>
      </w:pPr>
      <w:r>
        <w:rPr>
          <w:rFonts w:ascii="宋体" w:eastAsia="宋体"/>
          <w:color/>
          <w:sz w:val="30"/>
          <w:szCs w:val="30"/>
        </w:rPr>
        <w:t>[斯科特·约瑟夫·朱加什维利·波拿巴]:	"其实开头呢里开枪我也是想试一下能不能杀修叽"</w:t>
      </w:r>
    </w:p>
    <w:p>
      <w:pPr>
        <w:jc w:val="left"/>
      </w:pPr>
      <w:r>
        <w:rPr>
          <w:rFonts w:ascii="宋体" w:eastAsia="宋体"/>
          <w:color w:val="903F68"/>
          <w:sz w:val="30"/>
          <w:szCs w:val="30"/>
        </w:rPr>
        <w:t>[关根]:	"斯科特一枪一个呢"</w:t>
      </w:r>
    </w:p>
    <w:p>
      <w:pPr>
        <w:jc w:val="left"/>
      </w:pPr>
      <w:r>
        <w:rPr>
          <w:rFonts w:ascii="宋体" w:eastAsia="宋体"/>
          <w:color/>
          <w:sz w:val="30"/>
          <w:szCs w:val="30"/>
        </w:rPr>
        <w:t>[斯科特·约瑟夫·朱加什维利·波拿巴]:	"山顶开枪呢个"</w:t>
      </w:r>
    </w:p>
    <w:p>
      <w:pPr>
        <w:jc w:val="left"/>
      </w:pPr>
      <w:r>
        <w:rPr>
          <w:rFonts w:ascii="宋体" w:eastAsia="宋体"/>
          <w:color w:val="5668FF"/>
          <w:sz w:val="30"/>
          <w:szCs w:val="30"/>
        </w:rPr>
        <w:t>[夏伯渝]:	"为什么"</w:t>
      </w:r>
    </w:p>
    <w:p>
      <w:pPr>
        <w:jc w:val="left"/>
      </w:pPr>
      <w:r>
        <w:rPr>
          <w:rFonts w:ascii="宋体" w:eastAsia="宋体"/>
          <w:color w:val="a64d79"/>
          <w:sz w:val="30"/>
          <w:szCs w:val="30"/>
        </w:rPr>
        <w:t>([关根]:	其实我没算血)</w:t>
      </w:r>
    </w:p>
    <w:p>
      <w:pPr>
        <w:jc w:val="left"/>
      </w:pPr>
      <w:r>
        <w:rPr>
          <w:rFonts w:ascii="宋体" w:eastAsia="宋体"/>
          <w:color w:val="FFA611"/>
          <w:sz w:val="30"/>
          <w:szCs w:val="30"/>
        </w:rPr>
        <w:t>[云芳清]:	"奈何修叽太多"</w:t>
      </w:r>
    </w:p>
    <w:p>
      <w:pPr>
        <w:jc w:val="left"/>
      </w:pPr>
      <w:r>
        <w:rPr>
          <w:rFonts w:ascii="宋体" w:eastAsia="宋体"/>
          <w:color w:val="5668FF"/>
          <w:sz w:val="30"/>
          <w:szCs w:val="30"/>
        </w:rPr>
        <w:t>[夏伯渝]:	"开枪不会激怒大的"</w:t>
      </w:r>
    </w:p>
    <w:p>
      <w:pPr>
        <w:jc w:val="left"/>
      </w:pPr>
      <w:r>
        <w:rPr>
          <w:rFonts w:ascii="宋体" w:eastAsia="宋体"/>
          <w:color/>
          <w:sz w:val="30"/>
          <w:szCs w:val="30"/>
        </w:rPr>
        <w:t>[斯科特·约瑟夫·朱加什维利·波拿巴]:	"那个子弹附魔过得"</w:t>
      </w:r>
    </w:p>
    <w:p>
      <w:pPr>
        <w:jc w:val="left"/>
      </w:pPr>
      <w:r>
        <w:rPr>
          <w:rFonts w:ascii="宋体" w:eastAsia="宋体"/>
          <w:color w:val="903F68"/>
          <w:sz w:val="30"/>
          <w:szCs w:val="30"/>
        </w:rPr>
        <w:t>[关根]:	"激怒了"</w:t>
      </w:r>
    </w:p>
    <w:p>
      <w:pPr>
        <w:jc w:val="left"/>
      </w:pPr>
      <w:r>
        <w:rPr>
          <w:rFonts w:ascii="宋体" w:eastAsia="宋体"/>
          <w:color w:val="a64d79"/>
          <w:sz w:val="30"/>
          <w:szCs w:val="30"/>
        </w:rPr>
        <w:t>([夏伯渝]:	我们在他胃里不是吗)</w:t>
      </w:r>
    </w:p>
    <w:p>
      <w:pPr>
        <w:jc w:val="left"/>
      </w:pPr>
      <w:r>
        <w:rPr>
          <w:rFonts w:ascii="宋体" w:eastAsia="宋体"/>
          <w:color w:val="903F68"/>
          <w:sz w:val="30"/>
          <w:szCs w:val="30"/>
        </w:rPr>
        <w:t>[关根]:	"你们不是减体质呢吗"</w:t>
      </w:r>
    </w:p>
    <w:p>
      <w:pPr>
        <w:jc w:val="left"/>
      </w:pPr>
      <w:r>
        <w:rPr>
          <w:rFonts w:ascii="宋体" w:eastAsia="宋体"/>
          <w:color w:val="a64d79"/>
          <w:sz w:val="30"/>
          <w:szCs w:val="30"/>
        </w:rPr>
        <w:t>([夏伯渝]:	他不会闹肚子吗)</w:t>
      </w:r>
    </w:p>
    <w:p>
      <w:pPr>
        <w:jc w:val="left"/>
      </w:pPr>
      <w:r>
        <w:rPr>
          <w:rFonts w:ascii="宋体" w:eastAsia="宋体"/>
          <w:color w:val="FFA611"/>
          <w:sz w:val="30"/>
          <w:szCs w:val="30"/>
        </w:rPr>
        <w:t>[云芳清]:	"[CQ:quote,id=52959.1068414583,qq=1031950905][CQ:at,qq=1031950905,display=@夏伯渝 11/20] [CQ:at,qq=1031950905,display=@夏伯渝 11/20] 人家石头做的胃"</w:t>
      </w:r>
    </w:p>
    <w:p>
      <w:pPr>
        <w:jc w:val="left"/>
      </w:pPr>
      <w:r>
        <w:rPr>
          <w:rFonts w:ascii="宋体" w:eastAsia="宋体"/>
          <w:color w:val="903F68"/>
          <w:sz w:val="30"/>
          <w:szCs w:val="30"/>
        </w:rPr>
        <w:t>[关根]:	"直接给你冲到七千米?"</w:t>
      </w:r>
    </w:p>
    <w:p>
      <w:pPr>
        <w:jc w:val="left"/>
      </w:pPr>
      <w:r>
        <w:rPr>
          <w:rFonts w:ascii="宋体" w:eastAsia="宋体"/>
          <w:color w:val="FFA611"/>
          <w:sz w:val="30"/>
          <w:szCs w:val="30"/>
        </w:rPr>
        <w:t>[云芳清]:	"吃个飞机肚子都不会坏"</w:t>
      </w:r>
    </w:p>
    <w:p>
      <w:pPr>
        <w:jc w:val="left"/>
      </w:pPr>
      <w:r>
        <w:rPr>
          <w:rFonts w:ascii="宋体" w:eastAsia="宋体"/>
          <w:color w:val="a64d79"/>
          <w:sz w:val="30"/>
          <w:szCs w:val="30"/>
        </w:rPr>
        <w:t>([夏伯渝]:	这是附了魔吗)</w:t>
      </w:r>
    </w:p>
    <w:p>
      <w:pPr>
        <w:jc w:val="left"/>
      </w:pPr>
      <w:r>
        <w:rPr>
          <w:rFonts w:ascii="宋体" w:eastAsia="宋体"/>
          <w:color/>
          <w:sz w:val="30"/>
          <w:szCs w:val="30"/>
        </w:rPr>
        <w:t>[斯科特·约瑟夫·朱加什维利·波拿巴]:	"[CQ:image,file={39FC24C7-6E3D-37C5-3723-C41CD2B68AA3}.mirai,url=http://gchat.qpic.cn/gchatpic_new/895321004/1047751713-2632892110-39FC24C76E3D37C53723C41CD2B68AA3/0?term=2]"</w:t>
      </w:r>
    </w:p>
    <w:p>
      <w:pPr>
        <w:jc w:val="left"/>
      </w:pPr>
      <w:r>
        <w:rPr>
          <w:rFonts w:ascii="宋体" w:eastAsia="宋体"/>
          <w:color w:val="a64d79"/>
          <w:sz w:val="30"/>
          <w:szCs w:val="30"/>
        </w:rPr>
        <w:t>([夏伯渝]:	这不是附了魔吗)</w:t>
      </w:r>
    </w:p>
    <w:p>
      <w:pPr>
        <w:jc w:val="left"/>
      </w:pPr>
      <w:r>
        <w:rPr>
          <w:rFonts w:ascii="宋体" w:eastAsia="宋体"/>
          <w:color w:val="a64d79"/>
          <w:sz w:val="30"/>
          <w:szCs w:val="30"/>
        </w:rPr>
        <w:t>([夏伯渝]:	睡了睡了)</w:t>
      </w:r>
    </w:p>
    <w:p>
      <w:pPr>
        <w:jc w:val="left"/>
      </w:pPr>
      <w:r>
        <w:rPr>
          <w:rFonts w:ascii="宋体" w:eastAsia="宋体"/>
          <w:color w:val="FFA611"/>
          <w:sz w:val="30"/>
          <w:szCs w:val="30"/>
        </w:rPr>
        <w:t>[云芳清]:	"睡了睡了"</w:t>
      </w:r>
    </w:p>
    <w:p>
      <w:pPr>
        <w:jc w:val="left"/>
      </w:pPr>
      <w:r>
        <w:rPr>
          <w:rFonts w:ascii="宋体" w:eastAsia="宋体"/>
          <w:color w:val="FFA611"/>
          <w:sz w:val="30"/>
          <w:szCs w:val="30"/>
        </w:rPr>
        <w:t>[云芳清]:	"明天后日谈一下就完事了"</w:t>
      </w:r>
    </w:p>
    <w:p>
      <w:pPr>
        <w:jc w:val="left"/>
      </w:pPr>
      <w:r>
        <w:rPr>
          <w:rFonts w:ascii="宋体" w:eastAsia="宋体"/>
          <w:color/>
          <w:sz w:val="30"/>
          <w:szCs w:val="30"/>
        </w:rPr>
        <w:t>[斯科特·约瑟夫·朱加什维利·波拿巴]:	"总之,挺完美的"</w:t>
      </w:r>
    </w:p>
    <w:p>
      <w:pPr>
        <w:jc w:val="left"/>
      </w:pPr>
      <w:r>
        <w:rPr>
          <w:rFonts w:ascii="宋体" w:eastAsia="宋体"/>
          <w:color w:val="a64d79"/>
          <w:sz w:val="30"/>
          <w:szCs w:val="30"/>
        </w:rPr>
        <w:t>([夏伯渝]:	梦里想想世9怎么编)</w:t>
      </w:r>
    </w:p>
    <w:p>
      <w:pPr>
        <w:jc w:val="left"/>
      </w:pPr>
      <w:r>
        <w:rPr>
          <w:rFonts w:ascii="宋体" w:eastAsia="宋体"/>
          <w:color w:val="5668FF"/>
          <w:sz w:val="30"/>
          <w:szCs w:val="30"/>
        </w:rPr>
        <w:t>[夏伯渝]:	"[CQ:image,file={D7F55818-FDE3-FC92-084D-302D5E36940F}.mirai,url=http://gchat.qpic.cn/gchatpic_new/1031950905/1047751713-2705509179-D7F55818FDE3FC92084D302D5E36940F/0?term=2]"</w:t>
      </w:r>
    </w:p>
    <w:p>
      <w:pPr>
        <w:jc w:val="left"/>
      </w:pPr>
      <w:r>
        <w:rPr>
          <w:rFonts w:ascii="宋体" w:eastAsia="宋体"/>
          <w:color w:val="FFA611"/>
          <w:sz w:val="30"/>
          <w:szCs w:val="30"/>
        </w:rPr>
        <w:t>[云芳清]:	"很爽很爽"</w:t>
      </w:r>
    </w:p>
    <w:p>
      <w:pPr>
        <w:jc w:val="left"/>
      </w:pPr>
      <w:r>
        <w:rPr>
          <w:rFonts w:ascii="宋体" w:eastAsia="宋体"/>
          <w:color/>
          <w:sz w:val="30"/>
          <w:szCs w:val="30"/>
        </w:rPr>
        <w:t>[斯科特·约瑟夫·朱加什维利·波拿巴]:	"梦里想下达拉然大劫案怎么编"</w:t>
      </w:r>
    </w:p>
    <w:p>
      <w:pPr>
        <w:jc w:val="left"/>
      </w:pPr>
      <w:r>
        <w:rPr>
          <w:rFonts w:ascii="宋体" w:eastAsia="宋体"/>
          <w:color w:val="903F68"/>
          <w:sz w:val="30"/>
          <w:szCs w:val="30"/>
        </w:rPr>
        <w:t>[关根]:	"明天就鸽了你们"</w:t>
      </w:r>
    </w:p>
    <w:p>
      <w:pPr>
        <w:jc w:val="left"/>
      </w:pPr>
      <w:r>
        <w:rPr>
          <w:rFonts w:ascii="宋体" w:eastAsia="宋体"/>
          <w:color w:val="FFA611"/>
          <w:sz w:val="30"/>
          <w:szCs w:val="30"/>
        </w:rPr>
        <w:t>[云芳清]:	"[CQ:quote,id=52974.1141001194,qq=542496292][CQ:at,qq=542496292,display=@疯狂山脉] [CQ:at,qq=542496292,display=@疯狂山脉] 有没有比视频里好"</w:t>
      </w:r>
    </w:p>
    <w:p>
      <w:pPr>
        <w:jc w:val="left"/>
      </w:pPr>
      <w:r>
        <w:rPr>
          <w:rFonts w:ascii="宋体" w:eastAsia="宋体"/>
          <w:color w:val="FFA611"/>
          <w:sz w:val="30"/>
          <w:szCs w:val="30"/>
        </w:rPr>
        <w:t>[云芳清]:	"[CQ:face,id=178]"</w:t>
      </w:r>
    </w:p>
    <w:p>
      <w:pPr>
        <w:jc w:val="left"/>
      </w:pPr>
      <w:r>
        <w:rPr>
          <w:rFonts w:ascii="宋体" w:eastAsia="宋体"/>
          <w:color w:val="903F68"/>
          <w:sz w:val="30"/>
          <w:szCs w:val="30"/>
        </w:rPr>
        <w:t>[关根]:	"手机开团好累啊"</w:t>
      </w:r>
    </w:p>
    <w:p>
      <w:pPr>
        <w:jc w:val="left"/>
      </w:pPr>
      <w:r>
        <w:rPr>
          <w:rFonts w:ascii="宋体" w:eastAsia="宋体"/>
          <w:color w:val="FFA611"/>
          <w:sz w:val="30"/>
          <w:szCs w:val="30"/>
        </w:rPr>
        <w:t>[云芳清]:	"没看过视频"</w:t>
      </w:r>
    </w:p>
    <w:p>
      <w:pPr>
        <w:jc w:val="left"/>
      </w:pPr>
      <w:r>
        <w:rPr>
          <w:rFonts w:ascii="宋体" w:eastAsia="宋体"/>
          <w:color w:val="5668FF"/>
          <w:sz w:val="30"/>
          <w:szCs w:val="30"/>
        </w:rPr>
        <w:t>[夏伯渝]:	"[CQ:quote,id=52977.1192135932,qq=542496292][CQ:at,qq=542496292,display=@疯狂山脉] [CQ:at,qq=542496292,display=@疯狂山脉] 那确实"</w:t>
      </w:r>
    </w:p>
    <w:p>
      <w:pPr>
        <w:jc w:val="left"/>
      </w:pPr>
      <w:r>
        <w:rPr>
          <w:rFonts w:ascii="宋体" w:eastAsia="宋体"/>
          <w:color w:val="903F68"/>
          <w:sz w:val="30"/>
          <w:szCs w:val="30"/>
        </w:rPr>
        <w:t>[关根]:	"[CQ:quote,id=52975.617636038,qq=2423293055][CQ:at,qq=2423293055,display=@云芳清hp 10/18] 我们原创的应该挺多的"</w:t>
      </w:r>
    </w:p>
    <w:p>
      <w:pPr>
        <w:jc w:val="left"/>
      </w:pPr>
      <w:r>
        <w:rPr>
          <w:rFonts w:ascii="宋体" w:eastAsia="宋体"/>
          <w:color/>
          <w:sz w:val="30"/>
          <w:szCs w:val="30"/>
        </w:rPr>
        <w:t>[斯科特·约瑟夫·朱加什维利·波拿巴]:	"[CQ:image,file={39FC24C7-6E3D-37C5-3723-C41CD2B68AA3}.mirai,url=http://gchat.qpic.cn/gchatpic_new/895321004/1047751713-2989738159-39FC24C76E3D37C53723C41CD2B68AA3/0?term=2]"</w:t>
      </w:r>
    </w:p>
    <w:p>
      <w:pPr>
        <w:jc w:val="left"/>
      </w:pPr>
      <w:r>
        <w:rPr>
          <w:rFonts w:ascii="宋体" w:eastAsia="宋体"/>
          <w:color w:val="a64d79"/>
          <w:sz w:val="30"/>
          <w:szCs w:val="30"/>
        </w:rPr>
        <w:t>([夏伯渝]:	手机开秘密团你试试)</w:t>
      </w:r>
    </w:p>
    <w:p>
      <w:pPr>
        <w:jc w:val="left"/>
      </w:pPr>
      <w:r>
        <w:rPr>
          <w:rFonts w:ascii="宋体" w:eastAsia="宋体"/>
          <w:color w:val="FFA611"/>
          <w:sz w:val="30"/>
          <w:szCs w:val="30"/>
        </w:rPr>
        <w:t>[云芳清]:	"手机复制也太难受了"</w:t>
      </w:r>
    </w:p>
    <w:p>
      <w:pPr>
        <w:jc w:val="left"/>
      </w:pPr>
      <w:r>
        <w:rPr>
          <w:rFonts w:ascii="宋体" w:eastAsia="宋体"/>
          <w:color w:val="a64d79"/>
          <w:sz w:val="30"/>
          <w:szCs w:val="30"/>
        </w:rPr>
        <w:t>([夏伯渝]:	爽飞)</w:t>
      </w:r>
    </w:p>
    <w:p>
      <w:pPr>
        <w:jc w:val="left"/>
      </w:pPr>
      <w:r>
        <w:rPr>
          <w:rFonts w:ascii="宋体" w:eastAsia="宋体"/>
          <w:color/>
          <w:sz w:val="30"/>
          <w:szCs w:val="30"/>
        </w:rPr>
        <w:t>[斯科特·约瑟夫·朱加什维利·波拿巴]:	"[CQ:image,file={39FC24C7-6E3D-37C5-3723-C41CD2B68AA3}.mirai,url=http://gchat.qpic.cn/gchatpic_new/895321004/1047751713-2237203279-39FC24C76E3D37C53723C41CD2B68AA3/0?term=2]"</w:t>
      </w:r>
    </w:p>
    <w:p>
      <w:pPr>
        <w:jc w:val="left"/>
      </w:pPr>
      <w:r>
        <w:rPr>
          <w:rFonts w:ascii="宋体" w:eastAsia="宋体"/>
          <w:color w:val="903F68"/>
          <w:sz w:val="30"/>
          <w:szCs w:val="30"/>
        </w:rPr>
        <w:t>[关根]:	"我都是写好了存进去"</w:t>
      </w:r>
    </w:p>
    <w:p>
      <w:pPr>
        <w:jc w:val="left"/>
      </w:pPr>
      <w:r>
        <w:rPr>
          <w:rFonts w:ascii="宋体" w:eastAsia="宋体"/>
          <w:color w:val="903F68"/>
          <w:sz w:val="30"/>
          <w:szCs w:val="30"/>
        </w:rPr>
        <w:t>[关根]:	"但还是累"</w:t>
      </w:r>
    </w:p>
    <w:p>
      <w:pPr>
        <w:jc w:val="left"/>
      </w:pPr>
      <w:r>
        <w:rPr>
          <w:rFonts w:ascii="宋体" w:eastAsia="宋体"/>
          <w:color w:val="903F68"/>
          <w:sz w:val="30"/>
          <w:szCs w:val="30"/>
        </w:rPr>
        <w:t>[关根]:	"有点记不得视频里的内容了,不过我肯定更喜欢我们自己跑的效果"</w:t>
      </w:r>
    </w:p>
    <w:p>
      <w:pPr>
        <w:jc w:val="left"/>
      </w:pPr>
      <w:r>
        <w:rPr>
          <w:rFonts w:ascii="宋体" w:eastAsia="宋体"/>
          <w:color w:val="FFA611"/>
          <w:sz w:val="30"/>
          <w:szCs w:val="30"/>
        </w:rPr>
        <w:t>[云芳清]:	"《章鱼的诱惑》
故事以讲述了一个小女孩跟一只粉色章鱼的旅行冒险,但最后小女孩因为章鱼一时疏忽被海浪卷走,之后他们互相寻找着彼此,却再也没有相见"</w:t>
      </w:r>
    </w:p>
    <w:p>
      <w:pPr>
        <w:jc w:val="left"/>
      </w:pPr>
      <w:r>
        <w:rPr>
          <w:rFonts w:ascii="宋体" w:eastAsia="宋体"/>
          <w:color w:val="a64d79"/>
          <w:sz w:val="30"/>
          <w:szCs w:val="30"/>
        </w:rPr>
        <w:t>([夏伯渝]:	总的来说,质量很高)</w:t>
      </w:r>
    </w:p>
    <w:p>
      <w:pPr>
        <w:jc w:val="left"/>
      </w:pPr>
      <w:r>
        <w:rPr>
          <w:rFonts w:ascii="宋体" w:eastAsia="宋体"/>
          <w:color w:val="a64d79"/>
          <w:sz w:val="30"/>
          <w:szCs w:val="30"/>
        </w:rPr>
        <w:t>([斯科特·约瑟夫·朱加什维利·波拿巴]:	总的来说,质量很高)</w:t>
      </w:r>
    </w:p>
    <w:p>
      <w:pPr>
        <w:jc w:val="left"/>
      </w:pPr>
      <w:r>
        <w:rPr>
          <w:rFonts w:ascii="宋体" w:eastAsia="宋体"/>
          <w:color w:val="a64d79"/>
          <w:sz w:val="30"/>
          <w:szCs w:val="30"/>
        </w:rPr>
        <w:t>([云芳清]:	总的来说,质量很高)</w:t>
      </w:r>
    </w:p>
    <w:p>
      <w:pPr>
        <w:jc w:val="left"/>
      </w:pPr>
      <w:r>
        <w:rPr>
          <w:rFonts w:ascii="宋体" w:eastAsia="宋体"/>
          <w:color w:val="a64d79"/>
          <w:sz w:val="30"/>
          <w:szCs w:val="30"/>
        </w:rPr>
        <w:t>([关根]:	总的来说,质量很高)</w:t>
      </w:r>
    </w:p>
    <w:p>
      <w:pPr>
        <w:jc w:val="left"/>
      </w:pPr>
      <w:r>
        <w:rPr>
          <w:rFonts w:ascii="宋体" w:eastAsia="宋体"/>
          <w:color w:val="a64d79"/>
          <w:sz w:val="30"/>
          <w:szCs w:val="30"/>
        </w:rPr>
        <w:t>([夏伯渝]:	在我跑过的里面排前3了)</w:t>
      </w:r>
    </w:p>
    <w:p>
      <w:pPr>
        <w:jc w:val="left"/>
      </w:pPr>
      <w:r>
        <w:rPr>
          <w:rFonts w:ascii="宋体" w:eastAsia="宋体"/>
          <w:color w:val="FFA611"/>
          <w:sz w:val="30"/>
          <w:szCs w:val="30"/>
        </w:rPr>
        <w:t>[云芳清]:	"那第一是谁"</w:t>
      </w:r>
    </w:p>
    <w:p>
      <w:pPr>
        <w:jc w:val="left"/>
      </w:pPr>
      <w:r>
        <w:rPr>
          <w:rFonts w:ascii="宋体" w:eastAsia="宋体"/>
          <w:color w:val="a64d79"/>
          <w:sz w:val="30"/>
          <w:szCs w:val="30"/>
        </w:rPr>
        <w:t>([夏伯渝]:	挚爱pvp)</w:t>
      </w:r>
    </w:p>
    <w:p>
      <w:pPr>
        <w:jc w:val="left"/>
      </w:pPr>
      <w:r>
        <w:rPr>
          <w:rFonts w:ascii="宋体" w:eastAsia="宋体"/>
          <w:color/>
          <w:sz w:val="30"/>
          <w:szCs w:val="30"/>
        </w:rPr>
        <w:t>[斯科特·约瑟夫·朱加什维利·波拿巴]:	"那第一是谁"</w:t>
      </w:r>
    </w:p>
    <w:p>
      <w:pPr>
        <w:jc w:val="left"/>
      </w:pPr>
      <w:r>
        <w:rPr>
          <w:rFonts w:ascii="宋体" w:eastAsia="宋体"/>
          <w:color w:val="5668FF"/>
          <w:sz w:val="30"/>
          <w:szCs w:val="30"/>
        </w:rPr>
        <w:t>[夏伯渝]:	"[CQ:image,file={D7F55818-FDE3-FC92-084D-302D5E36940F}.mirai,url=http://gchat.qpic.cn/gchatpic_new/1031950905/1047751713-2920145105-D7F55818FDE3FC92084D302D5E36940F/0?term=2]"</w:t>
      </w:r>
    </w:p>
    <w:p>
      <w:pPr>
        <w:jc w:val="left"/>
      </w:pPr>
      <w:r>
        <w:rPr>
          <w:rFonts w:ascii="宋体" w:eastAsia="宋体"/>
          <w:color w:val="903F68"/>
          <w:sz w:val="30"/>
          <w:szCs w:val="30"/>
        </w:rPr>
        <w:t>[关根]:	"那第一是谁"</w:t>
      </w:r>
    </w:p>
    <w:p>
      <w:pPr>
        <w:jc w:val="left"/>
      </w:pPr>
      <w:r>
        <w:rPr>
          <w:rFonts w:ascii="宋体" w:eastAsia="宋体"/>
          <w:color w:val="FFA611"/>
          <w:sz w:val="30"/>
          <w:szCs w:val="30"/>
        </w:rPr>
        <w:t>[云芳清]:	"PVP可还行"</w:t>
      </w:r>
    </w:p>
    <w:p>
      <w:pPr>
        <w:jc w:val="left"/>
      </w:pPr>
      <w:r>
        <w:rPr>
          <w:rFonts w:ascii="宋体" w:eastAsia="宋体"/>
          <w:color w:val="903F68"/>
          <w:sz w:val="30"/>
          <w:szCs w:val="30"/>
        </w:rPr>
        <w:t>[关根]:	"第二呢"</w:t>
      </w:r>
    </w:p>
    <w:p>
      <w:pPr>
        <w:jc w:val="left"/>
      </w:pPr>
      <w:r>
        <w:rPr>
          <w:rFonts w:ascii="宋体" w:eastAsia="宋体"/>
          <w:color/>
          <w:sz w:val="30"/>
          <w:szCs w:val="30"/>
        </w:rPr>
        <w:t>[斯科特·约瑟夫·朱加什维利·波拿巴]:	"第二呢"</w:t>
      </w:r>
    </w:p>
    <w:p>
      <w:pPr>
        <w:jc w:val="left"/>
      </w:pPr>
      <w:r>
        <w:rPr>
          <w:rFonts w:ascii="宋体" w:eastAsia="宋体"/>
          <w:color w:val="FFA611"/>
          <w:sz w:val="30"/>
          <w:szCs w:val="30"/>
        </w:rPr>
        <w:t>[云芳清]:	"老二五仔了"</w:t>
      </w:r>
    </w:p>
    <w:p>
      <w:pPr>
        <w:jc w:val="left"/>
      </w:pPr>
      <w:r>
        <w:rPr>
          <w:rFonts w:ascii="宋体" w:eastAsia="宋体"/>
          <w:color w:val="5668FF"/>
          <w:sz w:val="30"/>
          <w:szCs w:val="30"/>
        </w:rPr>
        <w:t>[夏伯渝]:	"这个啊"</w:t>
      </w:r>
    </w:p>
    <w:p>
      <w:pPr>
        <w:jc w:val="left"/>
      </w:pPr>
      <w:r>
        <w:rPr>
          <w:rFonts w:ascii="宋体" w:eastAsia="宋体"/>
          <w:color/>
          <w:sz w:val="30"/>
          <w:szCs w:val="30"/>
        </w:rPr>
        <w:t>[斯科特·约瑟夫·朱加什维利·波拿巴]:	"阿黄认真爬山是出乎我意料的"</w:t>
      </w:r>
    </w:p>
    <w:p>
      <w:pPr>
        <w:jc w:val="left"/>
      </w:pPr>
      <w:r>
        <w:rPr>
          <w:rFonts w:ascii="宋体" w:eastAsia="宋体"/>
          <w:color w:val="5668FF"/>
          <w:sz w:val="30"/>
          <w:szCs w:val="30"/>
        </w:rPr>
        <w:t>[夏伯渝]:	"并列第二"</w:t>
      </w:r>
    </w:p>
    <w:p>
      <w:pPr>
        <w:jc w:val="left"/>
      </w:pPr>
      <w:r>
        <w:rPr>
          <w:rFonts w:ascii="宋体" w:eastAsia="宋体"/>
          <w:color/>
          <w:sz w:val="30"/>
          <w:szCs w:val="30"/>
        </w:rPr>
        <w:t>[斯科特·约瑟夫·朱加什维利·波拿巴]:	"我还以为他必二五仔"</w:t>
      </w:r>
    </w:p>
    <w:p>
      <w:pPr>
        <w:jc w:val="left"/>
      </w:pPr>
      <w:r>
        <w:rPr>
          <w:rFonts w:ascii="宋体" w:eastAsia="宋体"/>
          <w:color w:val="FFA611"/>
          <w:sz w:val="30"/>
          <w:szCs w:val="30"/>
        </w:rPr>
        <w:t>[云芳清]:	"阿黄认真爬山是出乎我意料的"</w:t>
      </w:r>
    </w:p>
    <w:p>
      <w:pPr>
        <w:jc w:val="left"/>
      </w:pPr>
      <w:r>
        <w:rPr>
          <w:rFonts w:ascii="宋体" w:eastAsia="宋体"/>
          <w:color w:val="a64d79"/>
          <w:sz w:val="30"/>
          <w:szCs w:val="30"/>
        </w:rPr>
        <w:t>([夏伯渝]:	敲,没有老人家你们上的去顶吗)</w:t>
      </w:r>
    </w:p>
    <w:p>
      <w:pPr>
        <w:jc w:val="left"/>
      </w:pPr>
      <w:r>
        <w:rPr>
          <w:rFonts w:ascii="宋体" w:eastAsia="宋体"/>
          <w:color w:val="FFA611"/>
          <w:sz w:val="30"/>
          <w:szCs w:val="30"/>
        </w:rPr>
        <w:t>[云芳清]:	"我跑一半的时候"</w:t>
      </w:r>
    </w:p>
    <w:p>
      <w:pPr>
        <w:jc w:val="left"/>
      </w:pPr>
      <w:r>
        <w:rPr>
          <w:rFonts w:ascii="宋体" w:eastAsia="宋体"/>
          <w:color w:val="903F68"/>
          <w:sz w:val="30"/>
          <w:szCs w:val="30"/>
        </w:rPr>
        <w:t>[关根]:	"我是留了二五仔的可能的"</w:t>
      </w:r>
    </w:p>
    <w:p>
      <w:pPr>
        <w:jc w:val="left"/>
      </w:pPr>
      <w:r>
        <w:rPr>
          <w:rFonts w:ascii="宋体" w:eastAsia="宋体"/>
          <w:color w:val="FFA611"/>
          <w:sz w:val="30"/>
          <w:szCs w:val="30"/>
        </w:rPr>
        <w:t>[云芳清]:	"还想着要不要跟惠惠发展一下感情线"</w:t>
      </w:r>
    </w:p>
    <w:p>
      <w:pPr>
        <w:jc w:val="left"/>
      </w:pPr>
      <w:r>
        <w:rPr>
          <w:rFonts w:ascii="宋体" w:eastAsia="宋体"/>
          <w:color w:val="FFA611"/>
          <w:sz w:val="30"/>
          <w:szCs w:val="30"/>
        </w:rPr>
        <w:t>[云芳清]:	"没想到,当天晚上,把青梅竹马捞回来了"</w:t>
      </w:r>
    </w:p>
    <w:p>
      <w:pPr>
        <w:jc w:val="left"/>
      </w:pPr>
      <w:r>
        <w:rPr>
          <w:rFonts w:ascii="宋体" w:eastAsia="宋体"/>
          <w:color w:val="903F68"/>
          <w:sz w:val="30"/>
          <w:szCs w:val="30"/>
        </w:rPr>
        <w:t>[关根]:	"似乎是在奖励你将其他同伴抛弃,作为大山的肥料。"</w:t>
      </w:r>
    </w:p>
    <w:p>
      <w:pPr>
        <w:jc w:val="left"/>
      </w:pPr>
      <w:r>
        <w:rPr>
          <w:rFonts w:ascii="宋体" w:eastAsia="宋体"/>
          <w:color w:val="903F68"/>
          <w:sz w:val="30"/>
          <w:szCs w:val="30"/>
        </w:rPr>
        <w:t>[关根]:	深夜。探索者们又做了梦。
你们在像是被竖直切开一般的巨大漆黑岩壁上往上攀爬。
忽然,脚腕被猛地抓住。往下看过去,在那里是沾着破碎的腐肉,化为白骨的登山者,想要将你拉入地狱之中。
“掉下去,给我掉下去。”
“第一个登上这座山的人应该是我。”从白骨的口中冒出了诅咒的话语。
然而这座大山再次震动起来,你的头顶上方出现了一个触手可及的洞窟。你连滚带爬地进去,却被洞穴抚慰着,</w:t>
      </w:r>
    </w:p>
    <w:p>
      <w:pPr>
        <w:jc w:val="left"/>
      </w:pPr>
      <w:r>
        <w:rPr>
          <w:rFonts w:ascii="宋体" w:eastAsia="宋体"/>
          <w:color w:val="903F68"/>
          <w:sz w:val="30"/>
          <w:szCs w:val="30"/>
        </w:rPr>
        <w:t>[关根]:	"我现在最遗憾的应该是没刀到你们吧"</w:t>
      </w:r>
    </w:p>
    <w:p>
      <w:pPr>
        <w:jc w:val="left"/>
      </w:pPr>
      <w:r>
        <w:rPr>
          <w:rFonts w:ascii="宋体" w:eastAsia="宋体"/>
          <w:color w:val="FFA611"/>
          <w:sz w:val="30"/>
          <w:szCs w:val="30"/>
        </w:rPr>
        <w:t>[云芳清]:	"[CQ:quote,id=53009.1698303724,qq=1031950905][CQ:at,qq=1031950905,display=@夏伯渝 11/20] [CQ:at,qq=1031950905,display=@夏伯渝 11/20] 最后的时候,摔地上后,我以为你会杀掉我跟斯科特"</w:t>
      </w:r>
    </w:p>
    <w:p>
      <w:pPr>
        <w:jc w:val="left"/>
      </w:pPr>
      <w:r>
        <w:rPr>
          <w:rFonts w:ascii="宋体" w:eastAsia="宋体"/>
          <w:color w:val="FFA611"/>
          <w:sz w:val="30"/>
          <w:szCs w:val="30"/>
        </w:rPr>
        <w:t>[云芳清]:	"满足你的登山私欲"</w:t>
      </w:r>
    </w:p>
    <w:p>
      <w:pPr>
        <w:jc w:val="left"/>
      </w:pPr>
      <w:r>
        <w:rPr>
          <w:rFonts w:ascii="宋体" w:eastAsia="宋体"/>
          <w:color w:val="FFA611"/>
          <w:sz w:val="30"/>
          <w:szCs w:val="30"/>
        </w:rPr>
        <w:t>[云芳清]:	"毕竟,你那个斗殴,打死我们轻而易举"</w:t>
      </w:r>
    </w:p>
    <w:p>
      <w:pPr>
        <w:jc w:val="left"/>
      </w:pPr>
      <w:r>
        <w:rPr>
          <w:rFonts w:ascii="宋体" w:eastAsia="宋体"/>
          <w:color w:val="903F68"/>
          <w:sz w:val="30"/>
          <w:szCs w:val="30"/>
        </w:rPr>
        <w:t>[关根]:	"杰尼的想法怪阴暗的"</w:t>
      </w:r>
    </w:p>
    <w:p>
      <w:pPr>
        <w:jc w:val="left"/>
      </w:pPr>
      <w:r>
        <w:rPr>
          <w:rFonts w:ascii="宋体" w:eastAsia="宋体"/>
          <w:color w:val="a64d79"/>
          <w:sz w:val="30"/>
          <w:szCs w:val="30"/>
        </w:rPr>
        <w:t>([关根]:	斯科特有枪啊,三连那种,说不好呢)</w:t>
      </w:r>
    </w:p>
    <w:p>
      <w:pPr>
        <w:jc w:val="left"/>
      </w:pPr>
      <w:r>
        <w:rPr>
          <w:rFonts w:ascii="宋体" w:eastAsia="宋体"/>
          <w:color w:val="FFA611"/>
          <w:sz w:val="30"/>
          <w:szCs w:val="30"/>
        </w:rPr>
        <w:t>[云芳清]:	"我只是对阿黄的二五仔行为进行预想"</w:t>
      </w:r>
    </w:p>
    <w:p>
      <w:pPr>
        <w:jc w:val="left"/>
      </w:pPr>
      <w:r>
        <w:rPr>
          <w:rFonts w:ascii="宋体" w:eastAsia="宋体"/>
          <w:color w:val="5668FF"/>
          <w:sz w:val="30"/>
          <w:szCs w:val="30"/>
        </w:rPr>
        <w:t>[夏伯渝]:	"跳下来的时候?"</w:t>
      </w:r>
    </w:p>
    <w:p>
      <w:pPr>
        <w:jc w:val="left"/>
      </w:pPr>
      <w:r>
        <w:rPr>
          <w:rFonts w:ascii="宋体" w:eastAsia="宋体"/>
          <w:color w:val="FFA611"/>
          <w:sz w:val="30"/>
          <w:szCs w:val="30"/>
        </w:rPr>
        <w:t>[云芳清]:	"阿黄可以不救他啊"</w:t>
      </w:r>
    </w:p>
    <w:p>
      <w:pPr>
        <w:jc w:val="left"/>
      </w:pPr>
      <w:r>
        <w:rPr>
          <w:rFonts w:ascii="宋体" w:eastAsia="宋体"/>
          <w:color w:val="FFA611"/>
          <w:sz w:val="30"/>
          <w:szCs w:val="30"/>
        </w:rPr>
        <w:t>[云芳清]:	"然后转头就杀了我"</w:t>
      </w:r>
    </w:p>
    <w:p>
      <w:pPr>
        <w:jc w:val="left"/>
      </w:pPr>
      <w:r>
        <w:rPr>
          <w:rFonts w:ascii="宋体" w:eastAsia="宋体"/>
          <w:color w:val="5668FF"/>
          <w:sz w:val="30"/>
          <w:szCs w:val="30"/>
        </w:rPr>
        <w:t>[夏伯渝]:	"那种节目效果太低级了"</w:t>
      </w:r>
    </w:p>
    <w:p>
      <w:pPr>
        <w:jc w:val="left"/>
      </w:pPr>
      <w:r>
        <w:rPr>
          <w:rFonts w:ascii="宋体" w:eastAsia="宋体"/>
          <w:color w:val="FFA611"/>
          <w:sz w:val="30"/>
          <w:szCs w:val="30"/>
        </w:rPr>
        <w:t>[云芳清]:	"然后骗其他人说我们死山上了"</w:t>
      </w:r>
    </w:p>
    <w:p>
      <w:pPr>
        <w:jc w:val="left"/>
      </w:pPr>
      <w:r>
        <w:rPr>
          <w:rFonts w:ascii="宋体" w:eastAsia="宋体"/>
          <w:color w:val="903F68"/>
          <w:sz w:val="30"/>
          <w:szCs w:val="30"/>
        </w:rPr>
        <w:t>[关根]:	"这玩法,kp不一定放过他吧"</w:t>
      </w:r>
    </w:p>
    <w:p>
      <w:pPr>
        <w:jc w:val="left"/>
      </w:pPr>
      <w:r>
        <w:rPr>
          <w:rFonts w:ascii="宋体" w:eastAsia="宋体"/>
          <w:color w:val="5668FF"/>
          <w:sz w:val="30"/>
          <w:szCs w:val="30"/>
        </w:rPr>
        <w:t>[夏伯渝]:	"想是三流脚本家写的"</w:t>
      </w:r>
    </w:p>
    <w:p>
      <w:pPr>
        <w:jc w:val="left"/>
      </w:pPr>
      <w:r>
        <w:rPr>
          <w:rFonts w:ascii="宋体" w:eastAsia="宋体"/>
          <w:color w:val="FFA611"/>
          <w:sz w:val="30"/>
          <w:szCs w:val="30"/>
        </w:rPr>
        <w:t>[云芳清]:	"[CQ:quote,id=53023.931528438,qq=1031950905][CQ:at,qq=1031950905,display=@夏伯渝 11/20] [CQ:at,qq=1031950905,display=@夏伯渝 11/20] 落地后"</w:t>
      </w:r>
    </w:p>
    <w:p>
      <w:pPr>
        <w:jc w:val="left"/>
      </w:pPr>
      <w:r>
        <w:rPr>
          <w:rFonts w:ascii="宋体" w:eastAsia="宋体"/>
          <w:color w:val="5668FF"/>
          <w:sz w:val="30"/>
          <w:szCs w:val="30"/>
        </w:rPr>
        <w:t>[夏伯渝]:	"像是三流脚本家写的"</w:t>
      </w:r>
    </w:p>
    <w:p>
      <w:pPr>
        <w:jc w:val="left"/>
      </w:pPr>
      <w:r>
        <w:rPr>
          <w:rFonts w:ascii="宋体" w:eastAsia="宋体"/>
          <w:color w:val="FFA611"/>
          <w:sz w:val="30"/>
          <w:szCs w:val="30"/>
        </w:rPr>
        <w:t>[云芳清]:	"没想到没有二五仔"</w:t>
      </w:r>
    </w:p>
    <w:p>
      <w:pPr>
        <w:jc w:val="left"/>
      </w:pPr>
      <w:r>
        <w:rPr>
          <w:rFonts w:ascii="宋体" w:eastAsia="宋体"/>
          <w:color/>
          <w:sz w:val="30"/>
          <w:szCs w:val="30"/>
        </w:rPr>
        <w:t>[斯科特·约瑟夫·朱加什维利·波拿巴]:	"没想到没有二五仔"</w:t>
      </w:r>
    </w:p>
    <w:p>
      <w:pPr>
        <w:jc w:val="left"/>
      </w:pPr>
      <w:r>
        <w:rPr>
          <w:rFonts w:ascii="宋体" w:eastAsia="宋体"/>
          <w:color w:val="5668FF"/>
          <w:sz w:val="30"/>
          <w:szCs w:val="30"/>
        </w:rPr>
        <w:t>[夏伯渝]:	"要杀必然是在登顶之前"</w:t>
      </w:r>
    </w:p>
    <w:p>
      <w:pPr>
        <w:jc w:val="left"/>
      </w:pPr>
      <w:r>
        <w:rPr>
          <w:rFonts w:ascii="宋体" w:eastAsia="宋体"/>
          <w:color w:val="FFA611"/>
          <w:sz w:val="30"/>
          <w:szCs w:val="30"/>
        </w:rPr>
        <w:t>[云芳清]:	"真的是来登山的"</w:t>
      </w:r>
    </w:p>
    <w:p>
      <w:pPr>
        <w:jc w:val="left"/>
      </w:pPr>
      <w:r>
        <w:rPr>
          <w:rFonts w:ascii="宋体" w:eastAsia="宋体"/>
          <w:color w:val="903F68"/>
          <w:sz w:val="30"/>
          <w:szCs w:val="30"/>
        </w:rPr>
        <w:t>[关根]:	"要杀必然是在登顶之前"</w:t>
      </w:r>
    </w:p>
    <w:p>
      <w:pPr>
        <w:jc w:val="left"/>
      </w:pPr>
      <w:r>
        <w:rPr>
          <w:rFonts w:ascii="宋体" w:eastAsia="宋体"/>
          <w:color w:val="FFA611"/>
          <w:sz w:val="30"/>
          <w:szCs w:val="30"/>
        </w:rPr>
        <w:t>[云芳清]:	"也是"</w:t>
      </w:r>
    </w:p>
    <w:p>
      <w:pPr>
        <w:jc w:val="left"/>
      </w:pPr>
      <w:r>
        <w:rPr>
          <w:rFonts w:ascii="宋体" w:eastAsia="宋体"/>
          <w:color w:val="FFA611"/>
          <w:sz w:val="30"/>
          <w:szCs w:val="30"/>
        </w:rPr>
        <w:t>[云芳清]:	"早可以杀了"</w:t>
      </w:r>
    </w:p>
    <w:p>
      <w:pPr>
        <w:jc w:val="left"/>
      </w:pPr>
      <w:r>
        <w:rPr>
          <w:rFonts w:ascii="宋体" w:eastAsia="宋体"/>
          <w:color w:val="903F68"/>
          <w:sz w:val="30"/>
          <w:szCs w:val="30"/>
        </w:rPr>
        <w:t>[关根]:	"我还在想谁要抢第一个不"</w:t>
      </w:r>
    </w:p>
    <w:p>
      <w:pPr>
        <w:jc w:val="left"/>
      </w:pPr>
      <w:r>
        <w:rPr>
          <w:rFonts w:ascii="宋体" w:eastAsia="宋体"/>
          <w:color w:val="FFA611"/>
          <w:sz w:val="30"/>
          <w:szCs w:val="30"/>
        </w:rPr>
        <w:t>[云芳清]:	"刚刚好轮到他"</w:t>
      </w:r>
    </w:p>
    <w:p>
      <w:pPr>
        <w:jc w:val="left"/>
      </w:pPr>
      <w:r>
        <w:rPr>
          <w:rFonts w:ascii="宋体" w:eastAsia="宋体"/>
          <w:color w:val="903F68"/>
          <w:sz w:val="30"/>
          <w:szCs w:val="30"/>
        </w:rPr>
        <w:t>[关根]:	"当时为了内讧,描述上就让夏伯渝走在最前面了(倒是)"</w:t>
      </w:r>
    </w:p>
    <w:p>
      <w:pPr>
        <w:jc w:val="left"/>
      </w:pPr>
      <w:r>
        <w:rPr>
          <w:rFonts w:ascii="宋体" w:eastAsia="宋体"/>
          <w:color w:val="FFA611"/>
          <w:sz w:val="30"/>
          <w:szCs w:val="30"/>
        </w:rPr>
        <w:t>[云芳清]:	"顺其自然"</w:t>
      </w:r>
    </w:p>
    <w:p>
      <w:pPr>
        <w:jc w:val="left"/>
      </w:pPr>
      <w:r>
        <w:rPr>
          <w:rFonts w:ascii="宋体" w:eastAsia="宋体"/>
          <w:color w:val="a64d79"/>
          <w:sz w:val="30"/>
          <w:szCs w:val="30"/>
        </w:rPr>
        <w:t>([夏伯渝]:	斯威特没带旗,不然他就没了)</w:t>
      </w:r>
    </w:p>
    <w:p>
      <w:pPr>
        <w:jc w:val="left"/>
      </w:pPr>
      <w:r>
        <w:rPr>
          <w:rFonts w:ascii="宋体" w:eastAsia="宋体"/>
          <w:color/>
          <w:sz w:val="30"/>
          <w:szCs w:val="30"/>
        </w:rPr>
        <w:t>[斯科特·约瑟夫·朱加什维利·波拿巴]:	"斯科特对第一个登顶没什么兴趣,我觉得"</w:t>
      </w:r>
    </w:p>
    <w:p>
      <w:pPr>
        <w:jc w:val="left"/>
      </w:pPr>
      <w:r>
        <w:rPr>
          <w:rFonts w:ascii="宋体" w:eastAsia="宋体"/>
          <w:color w:val="5668FF"/>
          <w:sz w:val="30"/>
          <w:szCs w:val="30"/>
        </w:rPr>
        <w:t>[夏伯渝]:	"[CQ:image,file={919BCBB2-8760-7845-5574-0CE64CA2EC86}.mirai,url=http://gchat.qpic.cn/gchatpic_new/1031950905/1047751713-3126076359-919BCBB28760784555740CE64CA2EC86/0?term=2]"</w:t>
      </w:r>
    </w:p>
    <w:p>
      <w:pPr>
        <w:jc w:val="left"/>
      </w:pPr>
      <w:r>
        <w:rPr>
          <w:rFonts w:ascii="宋体" w:eastAsia="宋体"/>
          <w:color w:val="FFA611"/>
          <w:sz w:val="30"/>
          <w:szCs w:val="30"/>
        </w:rPr>
        <w:t>[云芳清]:	"还好我是中国人"</w:t>
      </w:r>
    </w:p>
    <w:p>
      <w:pPr>
        <w:jc w:val="left"/>
      </w:pPr>
      <w:r>
        <w:rPr>
          <w:rFonts w:ascii="宋体" w:eastAsia="宋体"/>
          <w:color/>
          <w:sz w:val="30"/>
          <w:szCs w:val="30"/>
        </w:rPr>
        <w:t>[斯科特·约瑟夫·朱加什维利·波拿巴]:	"他只是来找修格斯什么的"</w:t>
      </w:r>
    </w:p>
    <w:p>
      <w:pPr>
        <w:jc w:val="left"/>
      </w:pPr>
      <w:r>
        <w:rPr>
          <w:rFonts w:ascii="宋体" w:eastAsia="宋体"/>
          <w:color w:val="FFA611"/>
          <w:sz w:val="30"/>
          <w:szCs w:val="30"/>
        </w:rPr>
        <w:t>[云芳清]:	"不然是不是要被阿黄打死了"</w:t>
      </w:r>
    </w:p>
    <w:p>
      <w:pPr>
        <w:jc w:val="left"/>
      </w:pPr>
      <w:r>
        <w:rPr>
          <w:rFonts w:ascii="宋体" w:eastAsia="宋体"/>
          <w:color w:val="903F68"/>
          <w:sz w:val="30"/>
          <w:szCs w:val="30"/>
        </w:rPr>
        <w:t>[关根]:	"主要是第一个登顶"</w:t>
      </w:r>
    </w:p>
    <w:p>
      <w:pPr>
        <w:jc w:val="left"/>
      </w:pPr>
      <w:r>
        <w:rPr>
          <w:rFonts w:ascii="宋体" w:eastAsia="宋体"/>
          <w:color/>
          <w:sz w:val="30"/>
          <w:szCs w:val="30"/>
        </w:rPr>
        <w:t>[斯科特·约瑟夫·朱加什维利·波拿巴]:	"看看遗迹"</w:t>
      </w:r>
    </w:p>
    <w:p>
      <w:pPr>
        <w:jc w:val="left"/>
      </w:pPr>
      <w:r>
        <w:rPr>
          <w:rFonts w:ascii="宋体" w:eastAsia="宋体"/>
          <w:color w:val="FFA611"/>
          <w:sz w:val="30"/>
          <w:szCs w:val="30"/>
        </w:rPr>
        <w:t>[云芳清]:	"不是第一个就杀人"</w:t>
      </w:r>
    </w:p>
    <w:p>
      <w:pPr>
        <w:jc w:val="left"/>
      </w:pPr>
      <w:r>
        <w:rPr>
          <w:rFonts w:ascii="宋体" w:eastAsia="宋体"/>
          <w:color w:val="903F68"/>
          <w:sz w:val="30"/>
          <w:szCs w:val="30"/>
        </w:rPr>
        <w:t>[关根]:	"[CQ:quote,id=53047.1766600382,qq=895321004][CQ:at,qq=895321004,display=@斯科特 hp1/16] 结果你还是失之交臂"</w:t>
      </w:r>
    </w:p>
    <w:p>
      <w:pPr>
        <w:jc w:val="left"/>
      </w:pPr>
      <w:r>
        <w:rPr>
          <w:rFonts w:ascii="宋体" w:eastAsia="宋体"/>
          <w:color w:val="FFA611"/>
          <w:sz w:val="30"/>
          <w:szCs w:val="30"/>
        </w:rPr>
        <w:t>[云芳清]:	"阿黄怪可怕的"</w:t>
      </w:r>
    </w:p>
    <w:p>
      <w:pPr>
        <w:jc w:val="left"/>
      </w:pPr>
      <w:r>
        <w:rPr>
          <w:rFonts w:ascii="宋体" w:eastAsia="宋体"/>
          <w:color/>
          <w:sz w:val="30"/>
          <w:szCs w:val="30"/>
        </w:rPr>
        <w:t>[斯科特·约瑟夫·朱加什维利·波拿巴]:	"没遇到遗迹真的可惜"</w:t>
      </w:r>
    </w:p>
    <w:p>
      <w:pPr>
        <w:jc w:val="left"/>
      </w:pPr>
      <w:r>
        <w:rPr>
          <w:rFonts w:ascii="宋体" w:eastAsia="宋体"/>
          <w:color w:val="a64d79"/>
          <w:sz w:val="30"/>
          <w:szCs w:val="30"/>
        </w:rPr>
        <w:t>([夏伯渝]:	啊,谁第一个登顶来着)</w:t>
      </w:r>
    </w:p>
    <w:p>
      <w:pPr>
        <w:jc w:val="left"/>
      </w:pPr>
      <w:r>
        <w:rPr>
          <w:rFonts w:ascii="宋体" w:eastAsia="宋体"/>
          <w:color w:val="903F68"/>
          <w:sz w:val="30"/>
          <w:szCs w:val="30"/>
        </w:rPr>
        <w:t>[关根]:	"你"</w:t>
      </w:r>
    </w:p>
    <w:p>
      <w:pPr>
        <w:jc w:val="left"/>
      </w:pPr>
      <w:r>
        <w:rPr>
          <w:rFonts w:ascii="宋体" w:eastAsia="宋体"/>
          <w:color w:val="903F68"/>
          <w:sz w:val="30"/>
          <w:szCs w:val="30"/>
        </w:rPr>
        <w:t>[关根]:	"就是你"</w:t>
      </w:r>
    </w:p>
    <w:p>
      <w:pPr>
        <w:jc w:val="left"/>
      </w:pPr>
      <w:r>
        <w:rPr>
          <w:rFonts w:ascii="宋体" w:eastAsia="宋体"/>
          <w:color/>
          <w:sz w:val="30"/>
          <w:szCs w:val="30"/>
        </w:rPr>
        <w:t>[斯科特·约瑟夫·朱加什维利·波拿巴]:	"青梅竹马"</w:t>
      </w:r>
    </w:p>
    <w:p>
      <w:pPr>
        <w:jc w:val="left"/>
      </w:pPr>
      <w:r>
        <w:rPr>
          <w:rFonts w:ascii="宋体" w:eastAsia="宋体"/>
          <w:color/>
          <w:sz w:val="30"/>
          <w:szCs w:val="30"/>
        </w:rPr>
        <w:t>[斯科特·约瑟夫·朱加什维利·波拿巴]:	"[CQ:image,file={39FC24C7-6E3D-37C5-3723-C41CD2B68AA3}.mirai,url=http://gchat.qpic.cn/gchatpic_new/895321004/1047751713-2947865340-39FC24C76E3D37C53723C41CD2B68AA3/0?term=2]"</w:t>
      </w:r>
    </w:p>
    <w:p>
      <w:pPr>
        <w:jc w:val="left"/>
      </w:pPr>
      <w:r>
        <w:rPr>
          <w:rFonts w:ascii="宋体" w:eastAsia="宋体"/>
          <w:color w:val="a64d79"/>
          <w:sz w:val="30"/>
          <w:szCs w:val="30"/>
        </w:rPr>
        <w:t>([夏伯渝]:	噢,是我啊,那没事了)</w:t>
      </w:r>
    </w:p>
    <w:p>
      <w:pPr>
        <w:jc w:val="left"/>
      </w:pPr>
      <w:r>
        <w:rPr>
          <w:rFonts w:ascii="宋体" w:eastAsia="宋体"/>
          <w:color w:val="FFA611"/>
          <w:sz w:val="30"/>
          <w:szCs w:val="30"/>
        </w:rPr>
        <w:t>[云芳清]:	"第一个插旗的是你"</w:t>
      </w:r>
    </w:p>
    <w:p>
      <w:pPr>
        <w:jc w:val="left"/>
      </w:pPr>
      <w:r>
        <w:rPr>
          <w:rFonts w:ascii="宋体" w:eastAsia="宋体"/>
          <w:color w:val="903F68"/>
          <w:sz w:val="30"/>
          <w:szCs w:val="30"/>
        </w:rPr>
        <w:t>[关根]:	"岳安不说夏伯渝不会知道的"</w:t>
      </w:r>
    </w:p>
    <w:p>
      <w:pPr>
        <w:jc w:val="left"/>
      </w:pPr>
      <w:r>
        <w:rPr>
          <w:rFonts w:ascii="宋体" w:eastAsia="宋体"/>
          <w:color w:val="a64d79"/>
          <w:sz w:val="30"/>
          <w:szCs w:val="30"/>
        </w:rPr>
        <w:t>([夏伯渝]:	没注意呢)</w:t>
      </w:r>
    </w:p>
    <w:p>
      <w:pPr>
        <w:jc w:val="left"/>
      </w:pPr>
      <w:r>
        <w:rPr>
          <w:rFonts w:ascii="宋体" w:eastAsia="宋体"/>
          <w:color w:val="FFA611"/>
          <w:sz w:val="30"/>
          <w:szCs w:val="30"/>
        </w:rPr>
        <w:t>[云芳清]:	"第一个实际登顶的是青梅竹马"</w:t>
      </w:r>
    </w:p>
    <w:p>
      <w:pPr>
        <w:jc w:val="left"/>
      </w:pPr>
      <w:r>
        <w:rPr>
          <w:rFonts w:ascii="宋体" w:eastAsia="宋体"/>
          <w:color w:val="a64d79"/>
          <w:sz w:val="30"/>
          <w:szCs w:val="30"/>
        </w:rPr>
        <w:t>([夏伯渝]:	那时候想着是kp会不会搞我)</w:t>
      </w:r>
    </w:p>
    <w:p>
      <w:pPr>
        <w:jc w:val="left"/>
      </w:pPr>
      <w:r>
        <w:rPr>
          <w:rFonts w:ascii="宋体" w:eastAsia="宋体"/>
          <w:color w:val="FFA611"/>
          <w:sz w:val="30"/>
          <w:szCs w:val="30"/>
        </w:rPr>
        <w:t>[云芳清]:	"算了,你总不会千里迢迢,来杀人吧"</w:t>
      </w:r>
    </w:p>
    <w:p>
      <w:pPr>
        <w:jc w:val="left"/>
      </w:pPr>
      <w:r>
        <w:rPr>
          <w:rFonts w:ascii="宋体" w:eastAsia="宋体"/>
          <w:color w:val="a64d79"/>
          <w:sz w:val="30"/>
          <w:szCs w:val="30"/>
        </w:rPr>
        <w:t>([夏伯渝]:	半路来个雪崩啥的)</w:t>
      </w:r>
    </w:p>
    <w:p>
      <w:pPr>
        <w:jc w:val="left"/>
      </w:pPr>
      <w:r>
        <w:rPr>
          <w:rFonts w:ascii="宋体" w:eastAsia="宋体"/>
          <w:color w:val="903F68"/>
          <w:sz w:val="30"/>
          <w:szCs w:val="30"/>
        </w:rPr>
        <w:t>[关根]:	"搞你了,伏笔都埋好了"</w:t>
      </w:r>
    </w:p>
    <w:p>
      <w:pPr>
        <w:jc w:val="left"/>
      </w:pPr>
      <w:r>
        <w:rPr>
          <w:rFonts w:ascii="宋体" w:eastAsia="宋体"/>
          <w:color w:val="FFA611"/>
          <w:sz w:val="30"/>
          <w:szCs w:val="30"/>
        </w:rPr>
        <w:t>[云芳清]:	"阿黄这个登山家"</w:t>
      </w:r>
    </w:p>
    <w:p>
      <w:pPr>
        <w:jc w:val="left"/>
      </w:pPr>
      <w:r>
        <w:rPr>
          <w:rFonts w:ascii="宋体" w:eastAsia="宋体"/>
          <w:color w:val="FFA611"/>
          <w:sz w:val="30"/>
          <w:szCs w:val="30"/>
        </w:rPr>
        <w:t>[云芳清]:	"感觉太扭曲了"</w:t>
      </w:r>
    </w:p>
    <w:p>
      <w:pPr>
        <w:jc w:val="left"/>
      </w:pPr>
      <w:r>
        <w:rPr>
          <w:rFonts w:ascii="宋体" w:eastAsia="宋体"/>
          <w:color/>
          <w:sz w:val="30"/>
          <w:szCs w:val="30"/>
        </w:rPr>
        <w:t>[斯科特·约瑟夫·朱加什维利·波拿巴]:	"要搞也很简单"</w:t>
      </w:r>
    </w:p>
    <w:p>
      <w:pPr>
        <w:jc w:val="left"/>
      </w:pPr>
      <w:r>
        <w:rPr>
          <w:rFonts w:ascii="宋体" w:eastAsia="宋体"/>
          <w:color/>
          <w:sz w:val="30"/>
          <w:szCs w:val="30"/>
        </w:rPr>
        <w:t>[斯科特·约瑟夫·朱加什维利·波拿巴]:	"假肢断了就行"</w:t>
      </w:r>
    </w:p>
    <w:p>
      <w:pPr>
        <w:jc w:val="left"/>
      </w:pPr>
      <w:r>
        <w:rPr>
          <w:rFonts w:ascii="宋体" w:eastAsia="宋体"/>
          <w:color/>
          <w:sz w:val="30"/>
          <w:szCs w:val="30"/>
        </w:rPr>
        <w:t>[斯科特·约瑟夫·朱加什维利·波拿巴]:	"之前伏笔太多了"</w:t>
      </w:r>
    </w:p>
    <w:p>
      <w:pPr>
        <w:jc w:val="left"/>
      </w:pPr>
      <w:r>
        <w:rPr>
          <w:rFonts w:ascii="宋体" w:eastAsia="宋体"/>
          <w:color w:val="FFA611"/>
          <w:sz w:val="30"/>
          <w:szCs w:val="30"/>
        </w:rPr>
        <w:t>[云芳清]:	"这就要杀人,令人唏嘘"</w:t>
      </w:r>
    </w:p>
    <w:p>
      <w:pPr>
        <w:jc w:val="left"/>
      </w:pPr>
      <w:r>
        <w:rPr>
          <w:rFonts w:ascii="宋体" w:eastAsia="宋体"/>
          <w:color w:val="903F68"/>
          <w:sz w:val="30"/>
          <w:szCs w:val="30"/>
        </w:rPr>
        <w:t>[关根]:	"幸运没大失败"</w:t>
      </w:r>
    </w:p>
    <w:p>
      <w:pPr>
        <w:jc w:val="left"/>
      </w:pPr>
      <w:r>
        <w:rPr>
          <w:rFonts w:ascii="宋体" w:eastAsia="宋体"/>
          <w:color w:val="903F68"/>
          <w:sz w:val="30"/>
          <w:szCs w:val="30"/>
        </w:rPr>
        <w:t>[关根]:	"有点可惜"</w:t>
      </w:r>
    </w:p>
    <w:p>
      <w:pPr>
        <w:jc w:val="left"/>
      </w:pPr>
      <w:r>
        <w:rPr>
          <w:rFonts w:ascii="宋体" w:eastAsia="宋体"/>
          <w:color w:val="a64d79"/>
          <w:sz w:val="30"/>
          <w:szCs w:val="30"/>
        </w:rPr>
        <w:t>([夏伯渝]:	论迹不论心)</w:t>
      </w:r>
    </w:p>
    <w:p>
      <w:pPr>
        <w:jc w:val="left"/>
      </w:pPr>
      <w:r>
        <w:rPr>
          <w:rFonts w:ascii="宋体" w:eastAsia="宋体"/>
          <w:color w:val="FFA611"/>
          <w:sz w:val="30"/>
          <w:szCs w:val="30"/>
        </w:rPr>
        <w:t>[云芳清]:	"最高失败到99"</w:t>
      </w:r>
    </w:p>
    <w:p>
      <w:pPr>
        <w:jc w:val="left"/>
      </w:pPr>
      <w:r>
        <w:rPr>
          <w:rFonts w:ascii="宋体" w:eastAsia="宋体"/>
          <w:color w:val="FFA611"/>
          <w:sz w:val="30"/>
          <w:szCs w:val="30"/>
        </w:rPr>
        <w:t>[云芳清]:	"可惜没100"</w:t>
      </w:r>
    </w:p>
    <w:p>
      <w:pPr>
        <w:jc w:val="left"/>
      </w:pPr>
      <w:r>
        <w:rPr>
          <w:rFonts w:ascii="宋体" w:eastAsia="宋体"/>
          <w:color w:val="a64d79"/>
          <w:sz w:val="30"/>
          <w:szCs w:val="30"/>
        </w:rPr>
        <w:t>([关根]:	其实之后99也可以)</w:t>
      </w:r>
    </w:p>
    <w:p>
      <w:pPr>
        <w:jc w:val="left"/>
      </w:pPr>
      <w:r>
        <w:rPr>
          <w:rFonts w:ascii="宋体" w:eastAsia="宋体"/>
          <w:color w:val="FFA611"/>
          <w:sz w:val="30"/>
          <w:szCs w:val="30"/>
        </w:rPr>
        <w:t>[云芳清]:	"我还想看他腿炸了"</w:t>
      </w:r>
    </w:p>
    <w:p>
      <w:pPr>
        <w:jc w:val="left"/>
      </w:pPr>
      <w:r>
        <w:rPr>
          <w:rFonts w:ascii="宋体" w:eastAsia="宋体"/>
          <w:color/>
          <w:sz w:val="30"/>
          <w:szCs w:val="30"/>
        </w:rPr>
        <w:t>[斯科特·约瑟夫·朱加什维利·波拿巴]:	"[CQ:image,file={39FC24C7-6E3D-37C5-3723-C41CD2B68AA3}.mirai,url=http://gchat.qpic.cn/gchatpic_new/895321004/1047751713-2525462741-39FC24C76E3D37C53723C41CD2B68AA3/0?term=2]"</w:t>
      </w:r>
    </w:p>
    <w:p>
      <w:pPr>
        <w:jc w:val="left"/>
      </w:pPr>
      <w:r>
        <w:rPr>
          <w:rFonts w:ascii="宋体" w:eastAsia="宋体"/>
          <w:color w:val="a64d79"/>
          <w:sz w:val="30"/>
          <w:szCs w:val="30"/>
        </w:rPr>
        <w:t>([夏伯渝]:	论心自古无完人)</w:t>
      </w:r>
    </w:p>
    <w:p>
      <w:pPr>
        <w:jc w:val="left"/>
      </w:pPr>
      <w:r>
        <w:rPr>
          <w:rFonts w:ascii="宋体" w:eastAsia="宋体"/>
          <w:color/>
          <w:sz w:val="30"/>
          <w:szCs w:val="30"/>
        </w:rPr>
        <w:t>[斯科特·约瑟夫·朱加什维利·波拿巴]:	"我还想看他腿炸了"</w:t>
      </w:r>
    </w:p>
    <w:p>
      <w:pPr>
        <w:jc w:val="left"/>
      </w:pPr>
      <w:r>
        <w:rPr>
          <w:rFonts w:ascii="宋体" w:eastAsia="宋体"/>
          <w:color w:val="a64d79"/>
          <w:sz w:val="30"/>
          <w:szCs w:val="30"/>
        </w:rPr>
        <w:t>([关根]:	因为斯科特踢了一下)</w:t>
      </w:r>
    </w:p>
    <w:p>
      <w:pPr>
        <w:jc w:val="left"/>
      </w:pPr>
      <w:r>
        <w:rPr>
          <w:rFonts w:ascii="宋体" w:eastAsia="宋体"/>
          <w:color w:val="903F68"/>
          <w:sz w:val="30"/>
          <w:szCs w:val="30"/>
        </w:rPr>
        <w:t>[关根]:	"没事,总之挺好的"</w:t>
      </w:r>
    </w:p>
    <w:p>
      <w:pPr>
        <w:jc w:val="left"/>
      </w:pPr>
      <w:r>
        <w:rPr>
          <w:rFonts w:ascii="宋体" w:eastAsia="宋体"/>
          <w:color w:val="FFA611"/>
          <w:sz w:val="30"/>
          <w:szCs w:val="30"/>
        </w:rPr>
        <w:t>[云芳清]:	"回去给岳安装一个机械臂"</w:t>
      </w:r>
    </w:p>
    <w:p>
      <w:pPr>
        <w:jc w:val="left"/>
      </w:pPr>
      <w:r>
        <w:rPr>
          <w:rFonts w:ascii="宋体" w:eastAsia="宋体"/>
          <w:color/>
          <w:sz w:val="30"/>
          <w:szCs w:val="30"/>
        </w:rPr>
        <w:t>[斯科特·约瑟夫·朱加什维利·波拿巴]:	"建议调大遇到古老者比例"</w:t>
      </w:r>
    </w:p>
    <w:p>
      <w:pPr>
        <w:jc w:val="left"/>
      </w:pPr>
      <w:r>
        <w:rPr>
          <w:rFonts w:ascii="宋体" w:eastAsia="宋体"/>
          <w:color w:val="5668FF"/>
          <w:sz w:val="30"/>
          <w:szCs w:val="30"/>
        </w:rPr>
        <w:t>[夏伯渝]:	"理论上,pc的性格很好啊"</w:t>
      </w:r>
    </w:p>
    <w:p>
      <w:pPr>
        <w:jc w:val="left"/>
      </w:pPr>
      <w:r>
        <w:rPr>
          <w:rFonts w:ascii="宋体" w:eastAsia="宋体"/>
          <w:color w:val="FFA611"/>
          <w:sz w:val="30"/>
          <w:szCs w:val="30"/>
        </w:rPr>
        <w:t>[云芳清]:	"加入残奥会"</w:t>
      </w:r>
    </w:p>
    <w:p>
      <w:pPr>
        <w:jc w:val="left"/>
      </w:pPr>
      <w:r>
        <w:rPr>
          <w:rFonts w:ascii="宋体" w:eastAsia="宋体"/>
          <w:color/>
          <w:sz w:val="30"/>
          <w:szCs w:val="30"/>
        </w:rPr>
        <w:t>[斯科特·约瑟夫·朱加什维利·波拿巴]:	"如果有类似斯科特的pc"</w:t>
      </w:r>
    </w:p>
    <w:p>
      <w:pPr>
        <w:jc w:val="left"/>
      </w:pPr>
      <w:r>
        <w:rPr>
          <w:rFonts w:ascii="宋体" w:eastAsia="宋体"/>
          <w:color w:val="5668FF"/>
          <w:sz w:val="30"/>
          <w:szCs w:val="30"/>
        </w:rPr>
        <w:t>[夏伯渝]:	"只是事情结束后大伙在这对我这个pl阴谋论"</w:t>
      </w:r>
    </w:p>
    <w:p>
      <w:pPr>
        <w:jc w:val="left"/>
      </w:pPr>
      <w:r>
        <w:rPr>
          <w:rFonts w:ascii="宋体" w:eastAsia="宋体"/>
          <w:color w:val="5668FF"/>
          <w:sz w:val="30"/>
          <w:szCs w:val="30"/>
        </w:rPr>
        <w:t>[夏伯渝]:	"[CQ:image,file={919BCBB2-8760-7845-5574-0CE64CA2EC86}.mirai,url=http://gchat.qpic.cn/gchatpic_new/1031950905/1047751713-2546737438-919BCBB28760784555740CE64CA2EC86/0?term=2]"</w:t>
      </w:r>
    </w:p>
    <w:p>
      <w:pPr>
        <w:jc w:val="left"/>
      </w:pPr>
      <w:r>
        <w:rPr>
          <w:rFonts w:ascii="宋体" w:eastAsia="宋体"/>
          <w:color w:val="903F68"/>
          <w:sz w:val="30"/>
          <w:szCs w:val="30"/>
        </w:rPr>
        <w:t>[关根]:	"那是"</w:t>
      </w:r>
    </w:p>
    <w:p>
      <w:pPr>
        <w:jc w:val="left"/>
      </w:pPr>
      <w:r>
        <w:rPr>
          <w:rFonts w:ascii="宋体" w:eastAsia="宋体"/>
          <w:color/>
          <w:sz w:val="30"/>
          <w:szCs w:val="30"/>
        </w:rPr>
        <w:t>[斯科特·约瑟夫·朱加什维利·波拿巴]:	"那是"</w:t>
      </w:r>
    </w:p>
    <w:p>
      <w:pPr>
        <w:jc w:val="left"/>
      </w:pPr>
      <w:r>
        <w:rPr>
          <w:rFonts w:ascii="宋体" w:eastAsia="宋体"/>
          <w:color w:val="FFA611"/>
          <w:sz w:val="30"/>
          <w:szCs w:val="30"/>
        </w:rPr>
        <w:t>[云芳清]:	"那是"</w:t>
      </w:r>
    </w:p>
    <w:p>
      <w:pPr>
        <w:jc w:val="left"/>
      </w:pPr>
      <w:r>
        <w:rPr>
          <w:rFonts w:ascii="宋体" w:eastAsia="宋体"/>
          <w:color w:val="903F68"/>
          <w:sz w:val="30"/>
          <w:szCs w:val="30"/>
        </w:rPr>
        <w:t>[关根]:	"我们也没申讨夏伯渝"</w:t>
      </w:r>
    </w:p>
    <w:p>
      <w:pPr>
        <w:jc w:val="left"/>
      </w:pPr>
      <w:r>
        <w:rPr>
          <w:rFonts w:ascii="宋体" w:eastAsia="宋体"/>
          <w:color/>
          <w:sz w:val="30"/>
          <w:szCs w:val="30"/>
        </w:rPr>
        <w:t>[斯科特·约瑟夫·朱加什维利·波拿巴]:	"你老阴谋家了"</w:t>
      </w:r>
    </w:p>
    <w:p>
      <w:pPr>
        <w:jc w:val="left"/>
      </w:pPr>
      <w:r>
        <w:rPr>
          <w:rFonts w:ascii="宋体" w:eastAsia="宋体"/>
          <w:color w:val="903F68"/>
          <w:sz w:val="30"/>
          <w:szCs w:val="30"/>
        </w:rPr>
        <w:t>[关根]:	"我们声讨的不就是您嘛"</w:t>
      </w:r>
    </w:p>
    <w:p>
      <w:pPr>
        <w:jc w:val="left"/>
      </w:pPr>
      <w:r>
        <w:rPr>
          <w:rFonts w:ascii="宋体" w:eastAsia="宋体"/>
          <w:color w:val="FFA611"/>
          <w:sz w:val="30"/>
          <w:szCs w:val="30"/>
        </w:rPr>
        <w:t>[云芳清]:	"对了"</w:t>
      </w:r>
    </w:p>
    <w:p>
      <w:pPr>
        <w:jc w:val="left"/>
      </w:pPr>
      <w:r>
        <w:rPr>
          <w:rFonts w:ascii="宋体" w:eastAsia="宋体"/>
          <w:color w:val="FFA611"/>
          <w:sz w:val="30"/>
          <w:szCs w:val="30"/>
        </w:rPr>
        <w:t>[云芳清]:	"我们爬了这个山"</w:t>
      </w:r>
    </w:p>
    <w:p>
      <w:pPr>
        <w:jc w:val="left"/>
      </w:pPr>
      <w:r>
        <w:rPr>
          <w:rFonts w:ascii="宋体" w:eastAsia="宋体"/>
          <w:color w:val="FFA611"/>
          <w:sz w:val="30"/>
          <w:szCs w:val="30"/>
        </w:rPr>
        <w:t>[云芳清]:	"有没有奖金啊"</w:t>
      </w:r>
    </w:p>
    <w:p>
      <w:pPr>
        <w:jc w:val="left"/>
      </w:pPr>
      <w:r>
        <w:rPr>
          <w:rFonts w:ascii="宋体" w:eastAsia="宋体"/>
          <w:color w:val="903F68"/>
          <w:sz w:val="30"/>
          <w:szCs w:val="30"/>
        </w:rPr>
        <w:t>[关根]:	"[CQ:image,file={DE6FFC4E-E5C2-C3F7-F2E2-14B4AC6D42EF}.mirai,url=http://gchat.qpic.cn/gchatpic_new/542496292/1047751713-3100186661-DE6FFC4EE5C2C3F7F2E214B4AC6D42EF/0?term=2]"</w:t>
      </w:r>
    </w:p>
    <w:p>
      <w:pPr>
        <w:jc w:val="left"/>
      </w:pPr>
      <w:r>
        <w:rPr>
          <w:rFonts w:ascii="宋体" w:eastAsia="宋体"/>
          <w:color w:val="FFA611"/>
          <w:sz w:val="30"/>
          <w:szCs w:val="30"/>
        </w:rPr>
        <w:t>[云芳清]:	"我一直好奇登山家钱怎么来的"</w:t>
      </w:r>
    </w:p>
    <w:p>
      <w:pPr>
        <w:jc w:val="left"/>
      </w:pPr>
      <w:r>
        <w:rPr>
          <w:rFonts w:ascii="宋体" w:eastAsia="宋体"/>
          <w:color w:val="FFA611"/>
          <w:sz w:val="30"/>
          <w:szCs w:val="30"/>
        </w:rPr>
        <w:t>[云芳清]:	"真就家里富?"</w:t>
      </w:r>
    </w:p>
    <w:p>
      <w:pPr>
        <w:jc w:val="left"/>
      </w:pPr>
      <w:r>
        <w:rPr>
          <w:rFonts w:ascii="宋体" w:eastAsia="宋体"/>
          <w:color w:val="a64d79"/>
          <w:sz w:val="30"/>
          <w:szCs w:val="30"/>
        </w:rPr>
        <w:t>([夏伯渝]:	没呢)</w:t>
      </w:r>
    </w:p>
    <w:p>
      <w:pPr>
        <w:jc w:val="left"/>
      </w:pPr>
      <w:r>
        <w:rPr>
          <w:rFonts w:ascii="宋体" w:eastAsia="宋体"/>
          <w:color w:val="903F68"/>
          <w:sz w:val="30"/>
          <w:szCs w:val="30"/>
        </w:rPr>
        <w:t>[关根]:	"让科修给你们发"</w:t>
      </w:r>
    </w:p>
    <w:p>
      <w:pPr>
        <w:jc w:val="left"/>
      </w:pPr>
      <w:r>
        <w:rPr>
          <w:rFonts w:ascii="宋体" w:eastAsia="宋体"/>
          <w:color/>
          <w:sz w:val="30"/>
          <w:szCs w:val="30"/>
        </w:rPr>
        <w:t>[斯科特·约瑟夫·朱加什维利·波拿巴]:	"我就是斯科特可能直接去密大教书了可能"</w:t>
      </w:r>
    </w:p>
    <w:p>
      <w:pPr>
        <w:jc w:val="left"/>
      </w:pPr>
      <w:r>
        <w:rPr>
          <w:rFonts w:ascii="宋体" w:eastAsia="宋体"/>
          <w:color w:val="903F68"/>
          <w:sz w:val="30"/>
          <w:szCs w:val="30"/>
        </w:rPr>
        <w:t>[关根]:	"这有什么呢"</w:t>
      </w:r>
    </w:p>
    <w:p>
      <w:pPr>
        <w:jc w:val="left"/>
      </w:pPr>
      <w:r>
        <w:rPr>
          <w:rFonts w:ascii="宋体" w:eastAsia="宋体"/>
          <w:color w:val="5668FF"/>
          <w:sz w:val="30"/>
          <w:szCs w:val="30"/>
        </w:rPr>
        <w:t>[夏伯渝]:	"珠穆朗玛峰那个"</w:t>
      </w:r>
    </w:p>
    <w:p>
      <w:pPr>
        <w:jc w:val="left"/>
      </w:pPr>
      <w:r>
        <w:rPr>
          <w:rFonts w:ascii="宋体" w:eastAsia="宋体"/>
          <w:color w:val="a64d79"/>
          <w:sz w:val="30"/>
          <w:szCs w:val="30"/>
        </w:rPr>
        <w:t>([斯科特·约瑟夫·朱加什维利·波拿巴]:	毕竟研究结果显著)</w:t>
      </w:r>
    </w:p>
    <w:p>
      <w:pPr>
        <w:jc w:val="left"/>
      </w:pPr>
      <w:r>
        <w:rPr>
          <w:rFonts w:ascii="宋体" w:eastAsia="宋体"/>
          <w:color w:val="5668FF"/>
          <w:sz w:val="30"/>
          <w:szCs w:val="30"/>
        </w:rPr>
        <w:t>[夏伯渝]:	"回家当体育老师去了"</w:t>
      </w:r>
    </w:p>
    <w:p>
      <w:pPr>
        <w:jc w:val="left"/>
      </w:pPr>
      <w:r>
        <w:rPr>
          <w:rFonts w:ascii="宋体" w:eastAsia="宋体"/>
          <w:color w:val="903F68"/>
          <w:sz w:val="30"/>
          <w:szCs w:val="30"/>
        </w:rPr>
        <w:t>[关根]:	"你们就给小少爷代言"</w:t>
      </w:r>
    </w:p>
    <w:p>
      <w:pPr>
        <w:jc w:val="left"/>
      </w:pPr>
      <w:r>
        <w:rPr>
          <w:rFonts w:ascii="宋体" w:eastAsia="宋体"/>
          <w:color w:val="903F68"/>
          <w:sz w:val="30"/>
          <w:szCs w:val="30"/>
        </w:rPr>
        <w:t>[关根]:	"一下运动产品什么的"</w:t>
      </w:r>
    </w:p>
    <w:p>
      <w:pPr>
        <w:jc w:val="left"/>
      </w:pPr>
      <w:r>
        <w:rPr>
          <w:rFonts w:ascii="宋体" w:eastAsia="宋体"/>
          <w:color w:val="5668FF"/>
          <w:sz w:val="30"/>
          <w:szCs w:val="30"/>
        </w:rPr>
        <w:t>[夏伯渝]:	"没爬上顶的更惨"</w:t>
      </w:r>
    </w:p>
    <w:p>
      <w:pPr>
        <w:jc w:val="left"/>
      </w:pPr>
      <w:r>
        <w:rPr>
          <w:rFonts w:ascii="宋体" w:eastAsia="宋体"/>
          <w:color w:val="FFA611"/>
          <w:sz w:val="30"/>
          <w:szCs w:val="30"/>
        </w:rPr>
        <w:t>[云芳清]:	"真就没钱啊"</w:t>
      </w:r>
    </w:p>
    <w:p>
      <w:pPr>
        <w:jc w:val="left"/>
      </w:pPr>
      <w:r>
        <w:rPr>
          <w:rFonts w:ascii="宋体" w:eastAsia="宋体"/>
          <w:color/>
          <w:sz w:val="30"/>
          <w:szCs w:val="30"/>
        </w:rPr>
        <w:t>[斯科特·约瑟夫·朱加什维利·波拿巴]:	"真就没钱啊"</w:t>
      </w:r>
    </w:p>
    <w:p>
      <w:pPr>
        <w:jc w:val="left"/>
      </w:pPr>
      <w:r>
        <w:rPr>
          <w:rFonts w:ascii="宋体" w:eastAsia="宋体"/>
          <w:color w:val="5668FF"/>
          <w:sz w:val="30"/>
          <w:szCs w:val="30"/>
        </w:rPr>
        <w:t>[夏伯渝]:	"我小学学的那篇课文我还记得呢"</w:t>
      </w:r>
    </w:p>
    <w:p>
      <w:pPr>
        <w:jc w:val="left"/>
      </w:pPr>
      <w:r>
        <w:rPr>
          <w:rFonts w:ascii="宋体" w:eastAsia="宋体"/>
          <w:color w:val="FFA611"/>
          <w:sz w:val="30"/>
          <w:szCs w:val="30"/>
        </w:rPr>
        <w:t>[云芳清]:	"我还想岳安包养一下云姐,你看云姐信誉才30"</w:t>
      </w:r>
    </w:p>
    <w:p>
      <w:pPr>
        <w:jc w:val="left"/>
      </w:pPr>
      <w:r>
        <w:rPr>
          <w:rFonts w:ascii="宋体" w:eastAsia="宋体"/>
          <w:color w:val="FFA611"/>
          <w:sz w:val="30"/>
          <w:szCs w:val="30"/>
        </w:rPr>
        <w:t>[云芳清]:	"结果两人都穷"</w:t>
      </w:r>
    </w:p>
    <w:p>
      <w:pPr>
        <w:jc w:val="left"/>
      </w:pPr>
      <w:r>
        <w:rPr>
          <w:rFonts w:ascii="宋体" w:eastAsia="宋体"/>
          <w:color/>
          <w:sz w:val="30"/>
          <w:szCs w:val="30"/>
        </w:rPr>
        <w:t>[斯科特·约瑟夫·朱加什维利·波拿巴]:	"人类群星闪耀时?"</w:t>
      </w:r>
    </w:p>
    <w:p>
      <w:pPr>
        <w:jc w:val="left"/>
      </w:pPr>
      <w:r>
        <w:rPr>
          <w:rFonts w:ascii="宋体" w:eastAsia="宋体"/>
          <w:color w:val="FFA611"/>
          <w:sz w:val="30"/>
          <w:szCs w:val="30"/>
        </w:rPr>
        <w:t>[云芳清]:	"草"</w:t>
      </w:r>
    </w:p>
    <w:p>
      <w:pPr>
        <w:jc w:val="left"/>
      </w:pPr>
      <w:r>
        <w:rPr>
          <w:rFonts w:ascii="宋体" w:eastAsia="宋体"/>
          <w:color w:val="903F68"/>
          <w:sz w:val="30"/>
          <w:szCs w:val="30"/>
        </w:rPr>
        <w:t>[关根]:	"说起来,我进002的时候车的第一张卡,就是登山家,然后靠当登山教练过日子"</w:t>
      </w:r>
    </w:p>
    <w:p>
      <w:pPr>
        <w:jc w:val="left"/>
      </w:pPr>
      <w:r>
        <w:rPr>
          <w:rFonts w:ascii="宋体" w:eastAsia="宋体"/>
          <w:color w:val="5668FF"/>
          <w:sz w:val="30"/>
          <w:szCs w:val="30"/>
        </w:rPr>
        <w:t>[夏伯渝]:	"课下还去查了20年后事后访谈"</w:t>
      </w:r>
    </w:p>
    <w:p>
      <w:pPr>
        <w:jc w:val="left"/>
      </w:pPr>
      <w:r>
        <w:rPr>
          <w:rFonts w:ascii="宋体" w:eastAsia="宋体"/>
          <w:color w:val="5668FF"/>
          <w:sz w:val="30"/>
          <w:szCs w:val="30"/>
        </w:rPr>
        <w:t>[夏伯渝]:	"[CQ:quote,id=53121.1774207251,qq=895321004][CQ:at,qq=895321004,display=@斯科特 hp1/16] [CQ:at,qq=895321004,display=@斯科特 hp1/16] 不是,是第一次北坡征服珠穆兰玛"</w:t>
      </w:r>
    </w:p>
    <w:p>
      <w:pPr>
        <w:jc w:val="left"/>
      </w:pPr>
      <w:r>
        <w:rPr>
          <w:rFonts w:ascii="宋体" w:eastAsia="宋体"/>
          <w:color/>
          <w:sz w:val="30"/>
          <w:szCs w:val="30"/>
        </w:rPr>
        <w:t>[斯科特·约瑟夫·朱加什维利·波拿巴]:	"没关系,来稻家吧"</w:t>
      </w:r>
    </w:p>
    <w:p>
      <w:pPr>
        <w:jc w:val="left"/>
      </w:pPr>
      <w:r>
        <w:rPr>
          <w:rFonts w:ascii="宋体" w:eastAsia="宋体"/>
          <w:color w:val="5668FF"/>
          <w:sz w:val="30"/>
          <w:szCs w:val="30"/>
        </w:rPr>
        <w:t>[夏伯渝]:	"爬上顶的回家有荣耀"</w:t>
      </w:r>
    </w:p>
    <w:p>
      <w:pPr>
        <w:jc w:val="left"/>
      </w:pPr>
      <w:r>
        <w:rPr>
          <w:rFonts w:ascii="宋体" w:eastAsia="宋体"/>
          <w:color/>
          <w:sz w:val="30"/>
          <w:szCs w:val="30"/>
        </w:rPr>
        <w:t>[斯科特·约瑟夫·朱加什维利·波拿巴]:	"不如改成稻家大劫案"</w:t>
      </w:r>
    </w:p>
    <w:p>
      <w:pPr>
        <w:jc w:val="left"/>
      </w:pPr>
      <w:r>
        <w:rPr>
          <w:rFonts w:ascii="宋体" w:eastAsia="宋体"/>
          <w:color w:val="5668FF"/>
          <w:sz w:val="30"/>
          <w:szCs w:val="30"/>
        </w:rPr>
        <w:t>[夏伯渝]:	"当了体育老师"</w:t>
      </w:r>
    </w:p>
    <w:p>
      <w:pPr>
        <w:jc w:val="left"/>
      </w:pPr>
      <w:r>
        <w:rPr>
          <w:rFonts w:ascii="宋体" w:eastAsia="宋体"/>
          <w:color w:val="903F68"/>
          <w:sz w:val="30"/>
          <w:szCs w:val="30"/>
        </w:rPr>
        <w:t>[关根]:	"结果那张卡就死在常暗了"</w:t>
      </w:r>
    </w:p>
    <w:p>
      <w:pPr>
        <w:jc w:val="left"/>
      </w:pPr>
      <w:r>
        <w:rPr>
          <w:rFonts w:ascii="宋体" w:eastAsia="宋体"/>
          <w:color/>
          <w:sz w:val="30"/>
          <w:szCs w:val="30"/>
        </w:rPr>
        <w:t>[斯科特·约瑟夫·朱加什维利·波拿巴]:	"艹哈哈哈哈"</w:t>
      </w:r>
    </w:p>
    <w:p>
      <w:pPr>
        <w:jc w:val="left"/>
      </w:pPr>
      <w:r>
        <w:rPr>
          <w:rFonts w:ascii="宋体" w:eastAsia="宋体"/>
          <w:color w:val="5668FF"/>
          <w:sz w:val="30"/>
          <w:szCs w:val="30"/>
        </w:rPr>
        <w:t>[夏伯渝]:	"那个没成功的呢"</w:t>
      </w:r>
    </w:p>
    <w:p>
      <w:pPr>
        <w:jc w:val="left"/>
      </w:pPr>
      <w:r>
        <w:rPr>
          <w:rFonts w:ascii="宋体" w:eastAsia="宋体"/>
          <w:color/>
          <w:sz w:val="30"/>
          <w:szCs w:val="30"/>
        </w:rPr>
        <w:t>[斯科特·约瑟夫·朱加什维利·波拿巴]:	"死因?"</w:t>
      </w:r>
    </w:p>
    <w:p>
      <w:pPr>
        <w:jc w:val="left"/>
      </w:pPr>
      <w:r>
        <w:rPr>
          <w:rFonts w:ascii="宋体" w:eastAsia="宋体"/>
          <w:color w:val="FFA611"/>
          <w:sz w:val="30"/>
          <w:szCs w:val="30"/>
        </w:rPr>
        <w:t>[云芳清]:	"常暗死因应该就是被吃掉了吧"</w:t>
      </w:r>
    </w:p>
    <w:p>
      <w:pPr>
        <w:jc w:val="left"/>
      </w:pPr>
      <w:r>
        <w:rPr>
          <w:rFonts w:ascii="宋体" w:eastAsia="宋体"/>
          <w:color w:val="a64d79"/>
          <w:sz w:val="30"/>
          <w:szCs w:val="30"/>
        </w:rPr>
        <w:t>([关根]:	因为队友爆锤奈亚救人)</w:t>
      </w:r>
    </w:p>
    <w:p>
      <w:pPr>
        <w:jc w:val="left"/>
      </w:pPr>
      <w:r>
        <w:rPr>
          <w:rFonts w:ascii="宋体" w:eastAsia="宋体"/>
          <w:color/>
          <w:sz w:val="30"/>
          <w:szCs w:val="30"/>
        </w:rPr>
        <w:t>[斯科特·约瑟夫·朱加什维利·波拿巴]:	"常暗我是一遍过的(虽然和某kp放水有关)"</w:t>
      </w:r>
    </w:p>
    <w:p>
      <w:pPr>
        <w:jc w:val="left"/>
      </w:pPr>
      <w:r>
        <w:rPr>
          <w:rFonts w:ascii="宋体" w:eastAsia="宋体"/>
          <w:color w:val="5668FF"/>
          <w:sz w:val="30"/>
          <w:szCs w:val="30"/>
        </w:rPr>
        <w:t>[夏伯渝]:	"[CQ:quote,id=53128.354003050,qq=895321004][CQ:at,qq=895321004,display=@斯科特 hp1/16] [CQ:at,qq=895321004,display=@斯科特 hp1/16] 你tm写了吗"</w:t>
      </w:r>
    </w:p>
    <w:p>
      <w:pPr>
        <w:jc w:val="left"/>
      </w:pPr>
      <w:r>
        <w:rPr>
          <w:rFonts w:ascii="宋体" w:eastAsia="宋体"/>
          <w:color w:val="903F68"/>
          <w:sz w:val="30"/>
          <w:szCs w:val="30"/>
        </w:rPr>
        <w:t>[关根]:	"那个是改了的,带带开的愚善"</w:t>
      </w:r>
    </w:p>
    <w:p>
      <w:pPr>
        <w:jc w:val="left"/>
      </w:pPr>
      <w:r>
        <w:rPr>
          <w:rFonts w:ascii="宋体" w:eastAsia="宋体"/>
          <w:color w:val="a64d79"/>
          <w:sz w:val="30"/>
          <w:szCs w:val="30"/>
        </w:rPr>
        <w:t>([斯科特·约瑟夫·朱加什维利·波拿巴]:	先有构想再有文章啊)</w:t>
      </w:r>
    </w:p>
    <w:p>
      <w:pPr>
        <w:jc w:val="left"/>
      </w:pPr>
      <w:r>
        <w:rPr>
          <w:rFonts w:ascii="宋体" w:eastAsia="宋体"/>
          <w:color w:val="903F68"/>
          <w:sz w:val="30"/>
          <w:szCs w:val="30"/>
        </w:rPr>
        <w:t>[关根]:	"大概是我跑过的,我觉得最烂的模组了(认真评价)"</w:t>
      </w:r>
    </w:p>
    <w:p>
      <w:pPr>
        <w:jc w:val="left"/>
      </w:pPr>
      <w:r>
        <w:rPr>
          <w:rFonts w:ascii="宋体" w:eastAsia="宋体"/>
          <w:color/>
          <w:sz w:val="30"/>
          <w:szCs w:val="30"/>
        </w:rPr>
        <w:t>[斯科特·约瑟夫·朱加什维利·波拿巴]:	"本来想写稻家杀人案的"</w:t>
      </w:r>
    </w:p>
    <w:p>
      <w:pPr>
        <w:jc w:val="left"/>
      </w:pPr>
      <w:r>
        <w:rPr>
          <w:rFonts w:ascii="宋体" w:eastAsia="宋体"/>
          <w:color/>
          <w:sz w:val="30"/>
          <w:szCs w:val="30"/>
        </w:rPr>
        <w:t>[斯科特·约瑟夫·朱加什维利·波拿巴]:	"艹"</w:t>
      </w:r>
    </w:p>
    <w:p>
      <w:pPr>
        <w:jc w:val="left"/>
      </w:pPr>
      <w:r>
        <w:rPr>
          <w:rFonts w:ascii="宋体" w:eastAsia="宋体"/>
          <w:color w:val="5668FF"/>
          <w:sz w:val="30"/>
          <w:szCs w:val="30"/>
        </w:rPr>
        <w:t>[夏伯渝]:	"你和稻家有仇吗"</w:t>
      </w:r>
    </w:p>
    <w:p>
      <w:pPr>
        <w:jc w:val="left"/>
      </w:pPr>
      <w:r>
        <w:rPr>
          <w:rFonts w:ascii="宋体" w:eastAsia="宋体"/>
          <w:color/>
          <w:sz w:val="30"/>
          <w:szCs w:val="30"/>
        </w:rPr>
        <w:t>[斯科特·约瑟夫·朱加什维利·波拿巴]:	"没有"</w:t>
      </w:r>
    </w:p>
    <w:p>
      <w:pPr>
        <w:jc w:val="left"/>
      </w:pPr>
      <w:r>
        <w:rPr>
          <w:rFonts w:ascii="宋体" w:eastAsia="宋体"/>
          <w:color w:val="a64d79"/>
          <w:sz w:val="30"/>
          <w:szCs w:val="30"/>
        </w:rPr>
        <w:t>([关根]:	为什么你们发艹啊草啊之类的不截图当表情包啊)</w:t>
      </w:r>
    </w:p>
    <w:p>
      <w:pPr>
        <w:jc w:val="left"/>
      </w:pPr>
      <w:r>
        <w:rPr>
          <w:rFonts w:ascii="宋体" w:eastAsia="宋体"/>
          <w:color w:val="903F68"/>
          <w:sz w:val="30"/>
          <w:szCs w:val="30"/>
        </w:rPr>
        <w:t>[关根]:	"[CQ:image,file={EB18E209-349A-D99B-88AF-59E7C6F6D595}.mirai,url=http://gchat.qpic.cn/gchatpic_new/542496292/1047751713-2400896435-EB18E209349AD99B88AF59E7C6F6D595/0?term=2]"</w:t>
      </w:r>
    </w:p>
    <w:p>
      <w:pPr>
        <w:jc w:val="left"/>
      </w:pPr>
      <w:r>
        <w:rPr>
          <w:rFonts w:ascii="宋体" w:eastAsia="宋体"/>
          <w:color/>
          <w:sz w:val="30"/>
          <w:szCs w:val="30"/>
        </w:rPr>
        <w:t>[斯科特·约瑟夫·朱加什维利·波拿巴]:	"因为发的多了"</w:t>
      </w:r>
    </w:p>
    <w:p>
      <w:pPr>
        <w:jc w:val="left"/>
      </w:pPr>
      <w:r>
        <w:rPr>
          <w:rFonts w:ascii="宋体" w:eastAsia="宋体"/>
          <w:color/>
          <w:sz w:val="30"/>
          <w:szCs w:val="30"/>
        </w:rPr>
        <w:t>[斯科特·约瑟夫·朱加什维利·波拿巴]:	"不稀奇"</w:t>
      </w:r>
    </w:p>
    <w:p>
      <w:pPr>
        <w:jc w:val="left"/>
      </w:pPr>
      <w:r>
        <w:rPr>
          <w:rFonts w:ascii="宋体" w:eastAsia="宋体"/>
          <w:color w:val="FFA611"/>
          <w:sz w:val="30"/>
          <w:szCs w:val="30"/>
        </w:rPr>
        <w:t>[云芳清]:	"因为不稀有"</w:t>
      </w:r>
    </w:p>
    <w:p>
      <w:pPr>
        <w:jc w:val="left"/>
      </w:pPr>
      <w:r>
        <w:rPr>
          <w:rFonts w:ascii="宋体" w:eastAsia="宋体"/>
          <w:color w:val="5668FF"/>
          <w:sz w:val="30"/>
          <w:szCs w:val="30"/>
        </w:rPr>
        <w:t>[夏伯渝]:	"[CQ:image,file={562716BA-7B8E-0D1D-6BBB-E32C80793D52}.mirai,url=http://gchat.qpic.cn/gchatpic_new/1031950905/1047751713-2462567815-562716BA7B8E0D1D6BBBE32C80793D52/0?term=2]"</w:t>
      </w:r>
    </w:p>
    <w:p>
      <w:pPr>
        <w:jc w:val="left"/>
      </w:pPr>
      <w:r>
        <w:rPr>
          <w:rFonts w:ascii="宋体" w:eastAsia="宋体"/>
          <w:color/>
          <w:sz w:val="30"/>
          <w:szCs w:val="30"/>
        </w:rPr>
        <w:t>[斯科特·约瑟夫·朱加什维利·波拿巴]:	"我天天艹哈哈哈他妈的来他妈的去"</w:t>
      </w:r>
    </w:p>
    <w:p>
      <w:pPr>
        <w:jc w:val="left"/>
      </w:pPr>
      <w:r>
        <w:rPr>
          <w:rFonts w:ascii="宋体" w:eastAsia="宋体"/>
          <w:color w:val="FFA611"/>
          <w:sz w:val="30"/>
          <w:szCs w:val="30"/>
        </w:rPr>
        <w:t>[云芳清]:	"不是SSR"</w:t>
      </w:r>
    </w:p>
    <w:p>
      <w:pPr>
        <w:jc w:val="left"/>
      </w:pPr>
      <w:r>
        <w:rPr>
          <w:rFonts w:ascii="宋体" w:eastAsia="宋体"/>
          <w:color/>
          <w:sz w:val="30"/>
          <w:szCs w:val="30"/>
        </w:rPr>
        <w:t>[斯科特·约瑟夫·朱加什维利·波拿巴]:	"[CQ:image,file={958ABF96-DC76-6F07-D243-8983BF7F2C0A}.mirai,url=http://gchat.qpic.cn/gchatpic_new/895321004/1047751713-2935421590-958ABF96DC766F07D2438983BF7F2C0A/0?term=2]"</w:t>
      </w:r>
    </w:p>
    <w:p>
      <w:pPr>
        <w:jc w:val="left"/>
      </w:pPr>
      <w:r>
        <w:rPr>
          <w:rFonts w:ascii="宋体" w:eastAsia="宋体"/>
          <w:color w:val="5668FF"/>
          <w:sz w:val="30"/>
          <w:szCs w:val="30"/>
        </w:rPr>
        <w:t>[夏伯渝]:	"我替boki说了"</w:t>
      </w:r>
    </w:p>
    <w:p>
      <w:pPr>
        <w:jc w:val="left"/>
      </w:pPr>
      <w:r>
        <w:rPr>
          <w:rFonts w:ascii="宋体" w:eastAsia="宋体"/>
          <w:color w:val="5668FF"/>
          <w:sz w:val="30"/>
          <w:szCs w:val="30"/>
        </w:rPr>
        <w:t>[夏伯渝]:	"[CQ:image,file={562716BA-7B8E-0D1D-6BBB-E32C80793D52}.mirai,url=http://gchat.qpic.cn/gchatpic_new/1031950905/1047751713-2779672868-562716BA7B8E0D1D6BBBE32C80793D52/0?term=2]"</w:t>
      </w:r>
    </w:p>
    <w:p>
      <w:pPr>
        <w:jc w:val="left"/>
      </w:pPr>
      <w:r>
        <w:rPr>
          <w:rFonts w:ascii="宋体" w:eastAsia="宋体"/>
          <w:color w:val="903F68"/>
          <w:sz w:val="30"/>
          <w:szCs w:val="30"/>
        </w:rPr>
        <w:t>[关根]:	"一失足"</w:t>
      </w:r>
    </w:p>
    <w:p>
      <w:pPr>
        <w:jc w:val="left"/>
      </w:pPr>
      <w:r>
        <w:rPr>
          <w:rFonts w:ascii="宋体" w:eastAsia="宋体"/>
          <w:color w:val="903F68"/>
          <w:sz w:val="30"/>
          <w:szCs w:val="30"/>
        </w:rPr>
        <w:t>[关根]:	"成千古恨"</w:t>
      </w:r>
    </w:p>
    <w:p>
      <w:pPr>
        <w:jc w:val="left"/>
      </w:pPr>
      <w:r>
        <w:rPr>
          <w:rFonts w:ascii="宋体" w:eastAsia="宋体"/>
          <w:color/>
          <w:sz w:val="30"/>
          <w:szCs w:val="30"/>
        </w:rPr>
        <w:t>[斯科特·约瑟夫·朱加什维利·波拿巴]:	"[CQ:image,file={AC8F6AD3-94F5-ED4E-5325-16D0C09EE9F2}.mirai,url=http://gchat.qpic.cn/gchatpic_new/895321004/1047751713-2178961700-AC8F6AD394F5ED4E532516D0C09EE9F2/0?term=2]"</w:t>
      </w:r>
    </w:p>
    <w:p>
      <w:pPr>
        <w:jc w:val="left"/>
      </w:pPr>
      <w:r>
        <w:rPr>
          <w:rFonts w:ascii="宋体" w:eastAsia="宋体"/>
          <w:color w:val="903F68"/>
          <w:sz w:val="30"/>
          <w:szCs w:val="30"/>
        </w:rPr>
        <w:t>[关根]:	"你把黑边去了好不好"</w:t>
      </w:r>
    </w:p>
    <w:p>
      <w:pPr>
        <w:jc w:val="left"/>
      </w:pPr>
      <w:r>
        <w:rPr>
          <w:rFonts w:ascii="宋体" w:eastAsia="宋体"/>
          <w:color/>
          <w:sz w:val="30"/>
          <w:szCs w:val="30"/>
        </w:rPr>
        <w:t>[斯科特·约瑟夫·朱加什维利·波拿巴]:	"行"</w:t>
      </w:r>
    </w:p>
    <w:p>
      <w:pPr>
        <w:jc w:val="left"/>
      </w:pPr>
      <w:r>
        <w:rPr>
          <w:rFonts w:ascii="宋体" w:eastAsia="宋体"/>
          <w:color w:val="FFA611"/>
          <w:sz w:val="30"/>
          <w:szCs w:val="30"/>
        </w:rPr>
        <w:t>[云芳清]:	"强迫症看了难受"</w:t>
      </w:r>
    </w:p>
    <w:p>
      <w:pPr>
        <w:jc w:val="left"/>
      </w:pPr>
      <w:r>
        <w:rPr>
          <w:rFonts w:ascii="宋体" w:eastAsia="宋体"/>
          <w:color w:val="903F68"/>
          <w:sz w:val="30"/>
          <w:szCs w:val="30"/>
        </w:rPr>
        <w:t>[关根]:	"我没强迫症我也难受"</w:t>
      </w:r>
    </w:p>
    <w:p>
      <w:pPr>
        <w:jc w:val="left"/>
      </w:pPr>
      <w:r>
        <w:rPr>
          <w:rFonts w:ascii="宋体" w:eastAsia="宋体"/>
          <w:color/>
          <w:sz w:val="30"/>
          <w:szCs w:val="30"/>
        </w:rPr>
        <w:t>[斯科特·约瑟夫·朱加什维利·波拿巴]:	"[CQ:image,file={B599EE41-FEA9-45DC-EE3C-F2B7E8E4FF64}.mirai,url=http://gchat.qpic.cn/gchatpic_new/895321004/1047751713-2305748440-B599EE41FEA945DCEE3CF2B7E8E4FF64/0?term=2]"</w:t>
      </w:r>
    </w:p>
    <w:p>
      <w:pPr>
        <w:jc w:val="left"/>
      </w:pPr>
      <w:r>
        <w:rPr>
          <w:rFonts w:ascii="宋体" w:eastAsia="宋体"/>
          <w:color/>
          <w:sz w:val="30"/>
          <w:szCs w:val="30"/>
        </w:rPr>
        <w:t>[斯科特·约瑟夫·朱加什维利·波拿巴]:	"舒服了"</w:t>
      </w:r>
    </w:p>
    <w:p>
      <w:pPr>
        <w:jc w:val="left"/>
      </w:pPr>
      <w:r>
        <w:rPr>
          <w:rFonts w:ascii="宋体" w:eastAsia="宋体"/>
          <w:color w:val="FFA611"/>
          <w:sz w:val="30"/>
          <w:szCs w:val="30"/>
        </w:rPr>
        <w:t>[云芳清]:	"我要搜一下,登顶,创世界纪录有没有钱拿"</w:t>
      </w:r>
    </w:p>
    <w:p>
      <w:pPr>
        <w:jc w:val="left"/>
      </w:pPr>
      <w:r>
        <w:rPr>
          <w:rFonts w:ascii="宋体" w:eastAsia="宋体"/>
          <w:color/>
          <w:sz w:val="30"/>
          <w:szCs w:val="30"/>
        </w:rPr>
        <w:t>[斯科特·约瑟夫·朱加什维利·波拿巴]:	"这个团我感觉是目前体验最好的了"</w:t>
      </w:r>
    </w:p>
    <w:p>
      <w:pPr>
        <w:jc w:val="left"/>
      </w:pPr>
      <w:r>
        <w:rPr>
          <w:rFonts w:ascii="宋体" w:eastAsia="宋体"/>
          <w:color w:val="a64d79"/>
          <w:sz w:val="30"/>
          <w:szCs w:val="30"/>
        </w:rPr>
        <w:t>([斯科特·约瑟夫·朱加什维利·波拿巴]:	可能和我跑的少有关)</w:t>
      </w:r>
    </w:p>
    <w:p>
      <w:pPr>
        <w:jc w:val="left"/>
      </w:pPr>
      <w:r>
        <w:rPr>
          <w:rFonts w:ascii="宋体" w:eastAsia="宋体"/>
          <w:color w:val="FFA611"/>
          <w:sz w:val="30"/>
          <w:szCs w:val="30"/>
        </w:rPr>
        <w:t>[云芳清]:	"这个团我感觉是目前体验最好的了"</w:t>
      </w:r>
    </w:p>
    <w:p>
      <w:pPr>
        <w:jc w:val="left"/>
      </w:pPr>
      <w:r>
        <w:rPr>
          <w:rFonts w:ascii="宋体" w:eastAsia="宋体"/>
          <w:color w:val="FFA611"/>
          <w:sz w:val="30"/>
          <w:szCs w:val="30"/>
        </w:rPr>
        <w:t>[云芳清]:	"虽然是单线程"</w:t>
      </w:r>
    </w:p>
    <w:p>
      <w:pPr>
        <w:jc w:val="left"/>
      </w:pPr>
      <w:r>
        <w:rPr>
          <w:rFonts w:ascii="宋体" w:eastAsia="宋体"/>
          <w:color w:val="FFA611"/>
          <w:sz w:val="30"/>
          <w:szCs w:val="30"/>
        </w:rPr>
        <w:t>[云芳清]:	"但很丰富"</w:t>
      </w:r>
    </w:p>
    <w:p>
      <w:pPr>
        <w:jc w:val="left"/>
      </w:pPr>
      <w:r>
        <w:rPr>
          <w:rFonts w:ascii="宋体" w:eastAsia="宋体"/>
          <w:color w:val="903F68"/>
          <w:sz w:val="30"/>
          <w:szCs w:val="30"/>
        </w:rPr>
        <w:t>[关根]:	"从故事上我还是更喜欢监狱,整体上看登山更流畅"</w:t>
      </w:r>
    </w:p>
    <w:p>
      <w:pPr>
        <w:jc w:val="left"/>
      </w:pPr>
      <w:r>
        <w:rPr>
          <w:rFonts w:ascii="宋体" w:eastAsia="宋体"/>
          <w:color w:val="FFA611"/>
          <w:sz w:val="30"/>
          <w:szCs w:val="30"/>
        </w:rPr>
        <w:t>[云芳清]:	"龟GN:9.5分!"</w:t>
      </w:r>
    </w:p>
    <w:p>
      <w:pPr>
        <w:jc w:val="left"/>
      </w:pPr>
      <w:r>
        <w:rPr>
          <w:rFonts w:ascii="宋体" w:eastAsia="宋体"/>
          <w:color w:val="FFA611"/>
          <w:sz w:val="30"/>
          <w:szCs w:val="30"/>
        </w:rPr>
        <w:t>[云芳清]:	"满分十分"</w:t>
      </w:r>
    </w:p>
    <w:p>
      <w:pPr>
        <w:jc w:val="left"/>
      </w:pPr>
      <w:r>
        <w:rPr>
          <w:rFonts w:ascii="宋体" w:eastAsia="宋体"/>
          <w:color w:val="FFA611"/>
          <w:sz w:val="30"/>
          <w:szCs w:val="30"/>
        </w:rPr>
        <w:t>[云芳清]:	"请boki再接再厉"</w:t>
      </w:r>
    </w:p>
    <w:p>
      <w:pPr>
        <w:jc w:val="left"/>
      </w:pPr>
      <w:r>
        <w:rPr>
          <w:rFonts w:ascii="宋体" w:eastAsia="宋体"/>
          <w:color/>
          <w:sz w:val="30"/>
          <w:szCs w:val="30"/>
        </w:rPr>
        <w:t>[斯科特·约瑟夫·朱加什维利·波拿巴]:	"请boki再接再厉"</w:t>
      </w:r>
    </w:p>
    <w:p>
      <w:pPr>
        <w:jc w:val="left"/>
      </w:pPr>
      <w:r>
        <w:rPr>
          <w:rFonts w:ascii="宋体" w:eastAsia="宋体"/>
          <w:color w:val="903F68"/>
          <w:sz w:val="30"/>
          <w:szCs w:val="30"/>
        </w:rPr>
        <w:t>[关根]:	"让我写这样的模组是不是有点难度太高了"</w:t>
      </w:r>
    </w:p>
    <w:p>
      <w:pPr>
        <w:jc w:val="left"/>
      </w:pPr>
      <w:r>
        <w:rPr>
          <w:rFonts w:ascii="宋体" w:eastAsia="宋体"/>
          <w:color w:val="903F68"/>
          <w:sz w:val="30"/>
          <w:szCs w:val="30"/>
        </w:rPr>
        <w:t>[关根]:	"[CQ:image,file={32364EB9-D51F-25D4-8076-936B7F3A5D3C}.mirai,url=http://gchat.qpic.cn/gchatpic_new/542496292/1047751713-2564892060-32364EB9D51F25D48076936B7F3A5D3C/0?term=2]"</w:t>
      </w:r>
    </w:p>
    <w:p>
      <w:pPr>
        <w:jc w:val="left"/>
      </w:pPr>
      <w:r>
        <w:rPr>
          <w:rFonts w:ascii="宋体" w:eastAsia="宋体"/>
          <w:color/>
          <w:sz w:val="30"/>
          <w:szCs w:val="30"/>
        </w:rPr>
        <w:t>[斯科特·约瑟夫·朱加什维利·波拿巴]:	"[CQ:image,file={39FC24C7-6E3D-37C5-3723-C41CD2B68AA3}.mirai,url=http://gchat.qpic.cn/gchatpic_new/895321004/1047751713-3095851842-39FC24C76E3D37C53723C41CD2B68AA3/0?term=2]"</w:t>
      </w:r>
    </w:p>
    <w:p>
      <w:pPr>
        <w:jc w:val="left"/>
      </w:pPr>
      <w:r>
        <w:rPr>
          <w:rFonts w:ascii="宋体" w:eastAsia="宋体"/>
          <w:color w:val="FFA611"/>
          <w:sz w:val="30"/>
          <w:szCs w:val="30"/>
        </w:rPr>
        <w:t>[云芳清]:	"要说不足的,可能后期我们RP的不太好"</w:t>
      </w:r>
    </w:p>
    <w:p>
      <w:pPr>
        <w:jc w:val="left"/>
      </w:pPr>
      <w:r>
        <w:rPr>
          <w:rFonts w:ascii="宋体" w:eastAsia="宋体"/>
          <w:color/>
          <w:sz w:val="30"/>
          <w:szCs w:val="30"/>
        </w:rPr>
        <w:t>[斯科特·约瑟夫·朱加什维利·波拿巴]:	"没关系,克苏鲁大成功都弄出来了"</w:t>
      </w:r>
    </w:p>
    <w:p>
      <w:pPr>
        <w:jc w:val="left"/>
      </w:pPr>
      <w:r>
        <w:rPr>
          <w:rFonts w:ascii="宋体" w:eastAsia="宋体"/>
          <w:color/>
          <w:sz w:val="30"/>
          <w:szCs w:val="30"/>
        </w:rPr>
        <w:t>[斯科特·约瑟夫·朱加什维利·波拿巴]:	"有点急"</w:t>
      </w:r>
    </w:p>
    <w:p>
      <w:pPr>
        <w:jc w:val="left"/>
      </w:pPr>
      <w:r>
        <w:rPr>
          <w:rFonts w:ascii="宋体" w:eastAsia="宋体"/>
          <w:color w:val="FFA611"/>
          <w:sz w:val="30"/>
          <w:szCs w:val="30"/>
        </w:rPr>
        <w:t>[云芳清]:	"感觉NPC团队,从陌生,到熟悉,到关心的这个阶段,还蛮香的"</w:t>
      </w:r>
    </w:p>
    <w:p>
      <w:pPr>
        <w:jc w:val="left"/>
      </w:pPr>
      <w:r>
        <w:rPr>
          <w:rFonts w:ascii="宋体" w:eastAsia="宋体"/>
          <w:color w:val="FFA611"/>
          <w:sz w:val="30"/>
          <w:szCs w:val="30"/>
        </w:rPr>
        <w:t>[云芳清]:	"我跑团就很喜欢这种感情的变化"</w:t>
      </w:r>
    </w:p>
    <w:p>
      <w:pPr>
        <w:jc w:val="left"/>
      </w:pPr>
      <w:r>
        <w:rPr>
          <w:rFonts w:ascii="宋体" w:eastAsia="宋体"/>
          <w:color w:val="FFA611"/>
          <w:sz w:val="30"/>
          <w:szCs w:val="30"/>
        </w:rPr>
        <w:t>[云芳清]:	"所以,短团体现不出来这种感情变化"</w:t>
      </w:r>
    </w:p>
    <w:p>
      <w:pPr>
        <w:jc w:val="left"/>
      </w:pPr>
      <w:r>
        <w:rPr>
          <w:rFonts w:ascii="宋体" w:eastAsia="宋体"/>
          <w:color w:val="FFA611"/>
          <w:sz w:val="30"/>
          <w:szCs w:val="30"/>
        </w:rPr>
        <w:t>[云芳清]:	"时间太短了"</w:t>
      </w:r>
    </w:p>
    <w:p>
      <w:pPr>
        <w:jc w:val="left"/>
      </w:pPr>
      <w:r>
        <w:rPr>
          <w:rFonts w:ascii="宋体" w:eastAsia="宋体"/>
          <w:color/>
          <w:sz w:val="30"/>
          <w:szCs w:val="30"/>
        </w:rPr>
        <w:t>[斯科特·约瑟夫·朱加什维利·波拿巴]:	"[CQ:image,file={39FC24C7-6E3D-37C5-3723-C41CD2B68AA3}.mirai,url=http://gchat.qpic.cn/gchatpic_new/895321004/1047751713-2627714178-39FC24C76E3D37C53723C41CD2B68AA3/0?term=2]"</w:t>
      </w:r>
    </w:p>
    <w:p>
      <w:pPr>
        <w:jc w:val="left"/>
      </w:pPr>
      <w:r>
        <w:rPr>
          <w:rFonts w:ascii="宋体" w:eastAsia="宋体"/>
          <w:color w:val="FFA611"/>
          <w:sz w:val="30"/>
          <w:szCs w:val="30"/>
        </w:rPr>
        <w:t>[云芳清]:	"有人情味,这叫"</w:t>
      </w:r>
    </w:p>
    <w:p>
      <w:pPr>
        <w:jc w:val="left"/>
      </w:pPr>
      <w:r>
        <w:rPr>
          <w:rFonts w:ascii="宋体" w:eastAsia="宋体"/>
          <w:color w:val="FFA611"/>
          <w:sz w:val="30"/>
          <w:szCs w:val="30"/>
        </w:rPr>
        <w:t>[云芳清]:	"NPC像个人了"</w:t>
      </w:r>
    </w:p>
    <w:p>
      <w:pPr>
        <w:jc w:val="left"/>
      </w:pPr>
      <w:r>
        <w:rPr>
          <w:rFonts w:ascii="宋体" w:eastAsia="宋体"/>
          <w:color w:val="903F68"/>
          <w:sz w:val="30"/>
          <w:szCs w:val="30"/>
        </w:rPr>
        <w:t>[关根]:	"三天能这样感觉不错了,说实话我一开始还有点担心你们和科修吵起来"</w:t>
      </w:r>
    </w:p>
    <w:p>
      <w:pPr>
        <w:jc w:val="left"/>
      </w:pPr>
      <w:r>
        <w:rPr>
          <w:rFonts w:ascii="宋体" w:eastAsia="宋体"/>
          <w:color w:val="FFA611"/>
          <w:sz w:val="30"/>
          <w:szCs w:val="30"/>
        </w:rPr>
        <w:t>[云芳清]:	"科修,我就当他个不懂事的小孩"</w:t>
      </w:r>
    </w:p>
    <w:p>
      <w:pPr>
        <w:jc w:val="left"/>
      </w:pPr>
      <w:r>
        <w:rPr>
          <w:rFonts w:ascii="宋体" w:eastAsia="宋体"/>
          <w:color w:val="FFA611"/>
          <w:sz w:val="30"/>
          <w:szCs w:val="30"/>
        </w:rPr>
        <w:t>[云芳清]:	"当他因为天气不能带路失落,还有带路成功的时候,我觉得这个NPC挺好的"</w:t>
      </w:r>
    </w:p>
    <w:p>
      <w:pPr>
        <w:jc w:val="left"/>
      </w:pPr>
      <w:r>
        <w:rPr>
          <w:rFonts w:ascii="宋体" w:eastAsia="宋体"/>
          <w:color w:val="FFA611"/>
          <w:sz w:val="30"/>
          <w:szCs w:val="30"/>
        </w:rPr>
        <w:t>[云芳清]:	"所以,我才没讨厌他吧,虽然他逼逼叨叨的,但我对他还是挺好的"</w:t>
      </w:r>
    </w:p>
    <w:p>
      <w:pPr>
        <w:jc w:val="left"/>
      </w:pPr>
      <w:r>
        <w:rPr>
          <w:rFonts w:ascii="宋体" w:eastAsia="宋体"/>
          <w:color w:val="903F68"/>
          <w:sz w:val="30"/>
          <w:szCs w:val="30"/>
        </w:rPr>
        <w:t>[关根]:	"这也算我目的达到了"</w:t>
      </w:r>
    </w:p>
    <w:p>
      <w:pPr>
        <w:jc w:val="left"/>
      </w:pPr>
      <w:r>
        <w:rPr>
          <w:rFonts w:ascii="宋体" w:eastAsia="宋体"/>
          <w:color w:val="903F68"/>
          <w:sz w:val="30"/>
          <w:szCs w:val="30"/>
        </w:rPr>
        <w:t>[关根]:	"当然也多亏了骰娘"</w:t>
      </w:r>
    </w:p>
    <w:p>
      <w:pPr>
        <w:jc w:val="left"/>
      </w:pPr>
      <w:r>
        <w:rPr>
          <w:rFonts w:ascii="宋体" w:eastAsia="宋体"/>
          <w:color w:val="FFA611"/>
          <w:sz w:val="30"/>
          <w:szCs w:val="30"/>
        </w:rPr>
        <w:t>[云芳清]:	"科修找我问晴天他可不可以带队的那段,我就不讨厌他了,虽然之前也不是很讨厌"</w:t>
      </w:r>
    </w:p>
    <w:p>
      <w:pPr>
        <w:jc w:val="left"/>
      </w:pPr>
      <w:r>
        <w:rPr>
          <w:rFonts w:ascii="宋体" w:eastAsia="宋体"/>
          <w:color w:val="FFA611"/>
          <w:sz w:val="30"/>
          <w:szCs w:val="30"/>
        </w:rPr>
        <w:t>[云芳清]:	"该歇了,明天肯定要困死了"</w:t>
      </w:r>
    </w:p>
    <w:p>
      <w:pPr>
        <w:jc w:val="left"/>
      </w:pPr>
      <w:r>
        <w:rPr>
          <w:rFonts w:ascii="宋体" w:eastAsia="宋体"/>
          <w:color w:val="FFA611"/>
          <w:sz w:val="30"/>
          <w:szCs w:val="30"/>
        </w:rPr>
        <w:t>[云芳清]:	"[CQ:image,file={777DE431-F39C-F799-CB78-00F64AA512E8}.mirai,url=http://gchat.qpic.cn/gchatpic_new/2423293055/1047751713-2237885424-777DE431F39CF799CB7800F64AA512E8/0?term=2]"</w:t>
      </w:r>
    </w:p>
    <w:p>
      <w:pPr>
        <w:jc w:val="left"/>
      </w:pPr>
      <w:r>
        <w:rPr>
          <w:rFonts w:ascii="宋体" w:eastAsia="宋体"/>
          <w:color w:val="a64d79"/>
          <w:sz w:val="30"/>
          <w:szCs w:val="30"/>
        </w:rPr>
        <w:t>([斯科特·约瑟夫·朱加什维利·波拿巴]:	还好吧,对小孩要包容)</w:t>
      </w:r>
    </w:p>
    <w:p>
      <w:pPr>
        <w:jc w:val="left"/>
      </w:pPr>
      <w:r>
        <w:rPr>
          <w:rFonts w:ascii="宋体" w:eastAsia="宋体"/>
          <w:color/>
          <w:sz w:val="30"/>
          <w:szCs w:val="30"/>
        </w:rPr>
        <w:t>[斯科特·约瑟夫·朱加什维利·波拿巴]:	"[CQ:image,file={39F3F814-4814-5B74-DDBA-BC7D3726AD30}.mirai,url=http://gchat.qpic.cn/gchatpic_new/895321004/1047751713-2591537246-39F3F81448145B74DDBABC7D3726AD30/0?term=2]"</w:t>
      </w:r>
    </w:p>
    <w:p>
      <w:pPr>
        <w:jc w:val="left"/>
      </w:pPr>
      <w:r>
        <w:rPr>
          <w:rFonts w:ascii="宋体" w:eastAsia="宋体"/>
          <w:color/>
          <w:sz w:val="30"/>
          <w:szCs w:val="30"/>
        </w:rPr>
        <w:t>[斯科特·约瑟夫·朱加什维利·波拿巴]:	"看到日本那边的replayhttps://www.youtube.com/watch?v=MlxhJ3nO4X8&amp;amp;list=PLiO76UohepdEnM1D-vvn6r_eJSlN65wuJ&amp;amp;index=10"</w:t>
      </w:r>
    </w:p>
    <w:p>
      <w:pPr>
        <w:jc w:val="left"/>
      </w:pPr>
      <w:r>
        <w:rPr>
          <w:rFonts w:ascii="宋体" w:eastAsia="宋体"/>
          <w:color/>
          <w:sz w:val="30"/>
          <w:szCs w:val="30"/>
        </w:rPr>
        <w:t>[斯科特·约瑟夫·朱加什维利·波拿巴]:	"怎么好像翻了几个看看都是跳伞的"</w:t>
      </w:r>
    </w:p>
    <w:p>
      <w:pPr>
        <w:jc w:val="left"/>
      </w:pPr>
      <w:r>
        <w:rPr>
          <w:rFonts w:ascii="宋体" w:eastAsia="宋体"/>
          <w:color/>
          <w:sz w:val="30"/>
          <w:szCs w:val="30"/>
        </w:rPr>
        <w:t>[斯科特·约瑟夫·朱加什维利·波拿巴]:	"吃早饭去了"</w:t>
      </w:r>
    </w:p>
    <w:p>
      <w:pPr>
        <w:jc w:val="left"/>
      </w:pPr>
      <w:r>
        <w:rPr>
          <w:rFonts w:ascii="宋体" w:eastAsia="宋体"/>
          <w:color/>
          <w:sz w:val="30"/>
          <w:szCs w:val="30"/>
        </w:rPr>
        <w:t>[斯科特·约瑟夫·朱加什维利·波拿巴]:	"https://www.bilibili.com/video/BV18W411u7LY墙内的"</w:t>
      </w:r>
    </w:p>
    <w:sectPr>
      <w:pgSz w:w="11907" w:h="16839" w:code="9"/>
      <w:pgMar w:top="1440" w:right="1440" w:bottom="1440" w:left="1440"/>
    </w:sectPr>
  </w:body>
</w:document>
</file>

<file path=word/settings.xml><?xml version="1.0" encoding="utf-8"?>
<w:setting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